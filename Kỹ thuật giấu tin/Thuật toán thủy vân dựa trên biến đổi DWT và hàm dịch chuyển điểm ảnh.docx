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88" w:type="dxa"/>
        <w:tblBorders>
          <w:top w:val="single" w:sz="24" w:space="0" w:color="000000"/>
          <w:left w:val="single" w:sz="24" w:space="0" w:color="000000"/>
          <w:bottom w:val="single" w:sz="24" w:space="0" w:color="000000"/>
          <w:right w:val="single" w:sz="24" w:space="0" w:color="000000"/>
          <w:insideH w:val="single" w:sz="4" w:space="0" w:color="000000"/>
          <w:insideV w:val="single" w:sz="4" w:space="0" w:color="000000"/>
        </w:tblBorders>
        <w:tblLayout w:type="fixed"/>
        <w:tblLook w:val="0000" w:firstRow="0" w:lastRow="0" w:firstColumn="0" w:lastColumn="0" w:noHBand="0" w:noVBand="0"/>
      </w:tblPr>
      <w:tblGrid>
        <w:gridCol w:w="9288"/>
      </w:tblGrid>
      <w:tr w:rsidR="00B03F6D" w:rsidRPr="00EF1DEA" w14:paraId="4CFA60BF" w14:textId="77777777" w:rsidTr="001B75E7">
        <w:trPr>
          <w:trHeight w:val="14134"/>
        </w:trPr>
        <w:tc>
          <w:tcPr>
            <w:tcW w:w="9288" w:type="dxa"/>
          </w:tcPr>
          <w:p w14:paraId="6224C718" w14:textId="77777777" w:rsidR="00F23E68" w:rsidRDefault="00F23E68" w:rsidP="009F5E5B">
            <w:pPr>
              <w:pStyle w:val="TrangBa"/>
              <w:spacing w:before="120"/>
            </w:pPr>
            <w:bookmarkStart w:id="0" w:name="_Hlk130293519"/>
            <w:bookmarkEnd w:id="0"/>
            <w:r>
              <w:t>BAN CƠ YẾU CHÍNH PHỦ</w:t>
            </w:r>
          </w:p>
          <w:p w14:paraId="37F6CCFE" w14:textId="35B61022" w:rsidR="00F23E68" w:rsidRPr="002071CC" w:rsidRDefault="00F23E68" w:rsidP="00F23E68">
            <w:pPr>
              <w:pStyle w:val="TrangBa"/>
              <w:rPr>
                <w:b/>
              </w:rPr>
            </w:pPr>
            <w:r w:rsidRPr="002071CC">
              <w:rPr>
                <w:b/>
              </w:rPr>
              <w:t>HỌC VIỆN KỸ THUẬT MẬT MÃ</w:t>
            </w:r>
          </w:p>
          <w:p w14:paraId="029B69AC" w14:textId="2495C531" w:rsidR="00B03F6D" w:rsidRPr="00C70F2A" w:rsidRDefault="009F5E5B" w:rsidP="009565FB">
            <w:pPr>
              <w:spacing w:line="276" w:lineRule="auto"/>
              <w:jc w:val="center"/>
              <w:rPr>
                <w:rFonts w:cs="Times New Roman"/>
              </w:rPr>
            </w:pPr>
            <w:r>
              <w:rPr>
                <w:rFonts w:cs="Times New Roman"/>
                <w:noProof/>
              </w:rPr>
              <mc:AlternateContent>
                <mc:Choice Requires="wps">
                  <w:drawing>
                    <wp:anchor distT="0" distB="0" distL="114300" distR="114300" simplePos="0" relativeHeight="251657216" behindDoc="0" locked="0" layoutInCell="1" allowOverlap="1" wp14:anchorId="269F442B" wp14:editId="797B7F6D">
                      <wp:simplePos x="0" y="0"/>
                      <wp:positionH relativeFrom="column">
                        <wp:posOffset>2012040</wp:posOffset>
                      </wp:positionH>
                      <wp:positionV relativeFrom="paragraph">
                        <wp:posOffset>33535</wp:posOffset>
                      </wp:positionV>
                      <wp:extent cx="1902581" cy="8238"/>
                      <wp:effectExtent l="0" t="0" r="21590" b="30480"/>
                      <wp:wrapNone/>
                      <wp:docPr id="2" name="Straight Connector 2"/>
                      <wp:cNvGraphicFramePr/>
                      <a:graphic xmlns:a="http://schemas.openxmlformats.org/drawingml/2006/main">
                        <a:graphicData uri="http://schemas.microsoft.com/office/word/2010/wordprocessingShape">
                          <wps:wsp>
                            <wps:cNvCnPr/>
                            <wps:spPr>
                              <a:xfrm flipV="1">
                                <a:off x="0" y="0"/>
                                <a:ext cx="1902581" cy="82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817020" id="Straight Connector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45pt,2.65pt" to="308.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" strokecolor="black [3040]"/>
                  </w:pict>
                </mc:Fallback>
              </mc:AlternateContent>
            </w:r>
          </w:p>
          <w:p w14:paraId="1F31AD93" w14:textId="77777777" w:rsidR="00B03F6D" w:rsidRPr="00C70F2A" w:rsidRDefault="00B03F6D" w:rsidP="00642D44">
            <w:pPr>
              <w:spacing w:line="276" w:lineRule="auto"/>
              <w:jc w:val="center"/>
              <w:rPr>
                <w:rFonts w:cs="Times New Roman"/>
              </w:rPr>
            </w:pPr>
            <w:r w:rsidRPr="00C70F2A">
              <w:rPr>
                <w:rFonts w:cs="Times New Roman"/>
                <w:noProof/>
              </w:rPr>
              <w:drawing>
                <wp:inline distT="0" distB="0" distL="0" distR="0" wp14:anchorId="6A690BD2" wp14:editId="5AF75DDD">
                  <wp:extent cx="1155346" cy="1151613"/>
                  <wp:effectExtent l="0" t="0" r="0" b="0"/>
                  <wp:docPr id="1" name="image1.png" descr="Vector Logo] Học Viện Kỹ Thuật Mật Mã - ACTVN - Download Định Dạng EPS, SVG  Cho AI, Corel » Hải Triều"/>
                  <wp:cNvGraphicFramePr/>
                  <a:graphic xmlns:a="http://schemas.openxmlformats.org/drawingml/2006/main">
                    <a:graphicData uri="http://schemas.openxmlformats.org/drawingml/2006/picture">
                      <pic:pic xmlns:pic="http://schemas.openxmlformats.org/drawingml/2006/picture">
                        <pic:nvPicPr>
                          <pic:cNvPr id="0" name="image1.png" descr="Vector Logo] Học Viện Kỹ Thuật Mật Mã - ACTVN - Download Định Dạng EPS, SVG  Cho AI, Corel » Hải Triều"/>
                          <pic:cNvPicPr preferRelativeResize="0"/>
                        </pic:nvPicPr>
                        <pic:blipFill>
                          <a:blip r:embed="rId8"/>
                          <a:srcRect/>
                          <a:stretch>
                            <a:fillRect/>
                          </a:stretch>
                        </pic:blipFill>
                        <pic:spPr>
                          <a:xfrm>
                            <a:off x="0" y="0"/>
                            <a:ext cx="1155346" cy="1151613"/>
                          </a:xfrm>
                          <a:prstGeom prst="rect">
                            <a:avLst/>
                          </a:prstGeom>
                          <a:ln/>
                        </pic:spPr>
                      </pic:pic>
                    </a:graphicData>
                  </a:graphic>
                </wp:inline>
              </w:drawing>
            </w:r>
          </w:p>
          <w:p w14:paraId="4FDC9BD2" w14:textId="77777777" w:rsidR="00B03F6D" w:rsidRPr="00C70F2A" w:rsidRDefault="00B03F6D" w:rsidP="00642D44">
            <w:pPr>
              <w:spacing w:line="276" w:lineRule="auto"/>
              <w:rPr>
                <w:rFonts w:cs="Times New Roman"/>
              </w:rPr>
            </w:pPr>
          </w:p>
          <w:p w14:paraId="5A5212AB" w14:textId="11D2523B" w:rsidR="00B03F6D" w:rsidRPr="007F74F9" w:rsidRDefault="00D045B4" w:rsidP="007F74F9">
            <w:pPr>
              <w:spacing w:after="100" w:line="276" w:lineRule="auto"/>
              <w:jc w:val="center"/>
              <w:rPr>
                <w:rFonts w:cs="Times New Roman"/>
                <w:sz w:val="28"/>
                <w:szCs w:val="28"/>
              </w:rPr>
            </w:pPr>
            <w:r w:rsidRPr="007F74F9">
              <w:rPr>
                <w:rFonts w:cs="Times New Roman"/>
                <w:sz w:val="28"/>
                <w:szCs w:val="28"/>
              </w:rPr>
              <w:t>Đ</w:t>
            </w:r>
            <w:r w:rsidR="007F74F9" w:rsidRPr="007F74F9">
              <w:rPr>
                <w:rFonts w:cs="Times New Roman"/>
                <w:sz w:val="28"/>
                <w:szCs w:val="28"/>
              </w:rPr>
              <w:t>Ồ ÁN</w:t>
            </w:r>
          </w:p>
          <w:p w14:paraId="19A315DF" w14:textId="13328804" w:rsidR="00B03F6D" w:rsidRPr="00713BDD" w:rsidRDefault="000E15FC" w:rsidP="000E15FC">
            <w:pPr>
              <w:spacing w:line="276" w:lineRule="auto"/>
              <w:jc w:val="center"/>
              <w:rPr>
                <w:rFonts w:cs="Times New Roman"/>
                <w:b/>
                <w:sz w:val="36"/>
                <w:szCs w:val="36"/>
              </w:rPr>
            </w:pPr>
            <w:r w:rsidRPr="000E15FC">
              <w:rPr>
                <w:rFonts w:cs="Times New Roman"/>
                <w:b/>
                <w:sz w:val="36"/>
                <w:szCs w:val="36"/>
              </w:rPr>
              <w:t>Thuật toán thủy vân dựa trên biến đổi DWT và hàm dịch chuyển điểm ảnh</w:t>
            </w:r>
          </w:p>
          <w:p w14:paraId="208AC722" w14:textId="77777777" w:rsidR="00B03F6D" w:rsidRPr="00C70F2A" w:rsidRDefault="00B03F6D" w:rsidP="00642D44">
            <w:pPr>
              <w:spacing w:line="276" w:lineRule="auto"/>
              <w:rPr>
                <w:rFonts w:cs="Times New Roman"/>
              </w:rPr>
            </w:pPr>
          </w:p>
          <w:p w14:paraId="070622E5" w14:textId="58AEAC3F" w:rsidR="00B03F6D" w:rsidRDefault="00B03F6D" w:rsidP="00642D44">
            <w:pPr>
              <w:spacing w:line="276" w:lineRule="auto"/>
              <w:rPr>
                <w:rFonts w:cs="Times New Roman"/>
              </w:rPr>
            </w:pPr>
          </w:p>
          <w:p w14:paraId="2BE72BE4" w14:textId="77777777" w:rsidR="00942014" w:rsidRDefault="00942014" w:rsidP="00942014">
            <w:pPr>
              <w:pStyle w:val="TrangBa"/>
              <w:ind w:left="5103"/>
              <w:jc w:val="left"/>
            </w:pPr>
            <w:r>
              <w:t>Ngành: An toàn thông tin</w:t>
            </w:r>
          </w:p>
          <w:p w14:paraId="5E8BA564" w14:textId="77777777" w:rsidR="00942014" w:rsidRDefault="00942014" w:rsidP="00942014">
            <w:pPr>
              <w:pStyle w:val="TrangBa"/>
              <w:ind w:left="5103"/>
              <w:jc w:val="left"/>
            </w:pPr>
            <w:r>
              <w:t xml:space="preserve">Mã số: </w:t>
            </w:r>
            <w:r w:rsidRPr="00937890">
              <w:t>7</w:t>
            </w:r>
            <w:r>
              <w:t>.</w:t>
            </w:r>
            <w:r w:rsidRPr="00937890">
              <w:t>48</w:t>
            </w:r>
            <w:r>
              <w:t>.</w:t>
            </w:r>
            <w:r w:rsidRPr="00937890">
              <w:t>02</w:t>
            </w:r>
            <w:r>
              <w:t>.02</w:t>
            </w:r>
          </w:p>
          <w:p w14:paraId="41C24201" w14:textId="546B0870" w:rsidR="000672BC" w:rsidRDefault="000672BC" w:rsidP="00642D44">
            <w:pPr>
              <w:spacing w:line="276" w:lineRule="auto"/>
              <w:rPr>
                <w:rFonts w:cs="Times New Roman"/>
              </w:rPr>
            </w:pPr>
          </w:p>
          <w:p w14:paraId="292F95FE" w14:textId="1DB47C0B" w:rsidR="000672BC" w:rsidRDefault="000672BC" w:rsidP="00642D44">
            <w:pPr>
              <w:spacing w:line="276" w:lineRule="auto"/>
              <w:rPr>
                <w:rFonts w:cs="Times New Roman"/>
              </w:rPr>
            </w:pPr>
          </w:p>
          <w:p w14:paraId="30076AF1" w14:textId="279E7B31" w:rsidR="00942014" w:rsidRDefault="00942014" w:rsidP="00642D44">
            <w:pPr>
              <w:spacing w:line="276" w:lineRule="auto"/>
              <w:rPr>
                <w:rFonts w:cs="Times New Roman"/>
              </w:rPr>
            </w:pPr>
          </w:p>
          <w:p w14:paraId="05E8BFE6" w14:textId="4D169DC4" w:rsidR="00942014" w:rsidRDefault="00942014" w:rsidP="00642D44">
            <w:pPr>
              <w:spacing w:line="276" w:lineRule="auto"/>
              <w:rPr>
                <w:rFonts w:cs="Times New Roman"/>
              </w:rPr>
            </w:pPr>
          </w:p>
          <w:p w14:paraId="77AF3F6B" w14:textId="1920D632" w:rsidR="00942014" w:rsidRDefault="00942014" w:rsidP="00642D44">
            <w:pPr>
              <w:spacing w:line="276" w:lineRule="auto"/>
              <w:rPr>
                <w:rFonts w:cs="Times New Roman"/>
              </w:rPr>
            </w:pPr>
          </w:p>
          <w:p w14:paraId="1BC60C6A" w14:textId="17D70697" w:rsidR="00942014" w:rsidRDefault="00942014" w:rsidP="00642D44">
            <w:pPr>
              <w:spacing w:line="276" w:lineRule="auto"/>
              <w:rPr>
                <w:rFonts w:cs="Times New Roman"/>
              </w:rPr>
            </w:pPr>
          </w:p>
          <w:p w14:paraId="2F249EA8" w14:textId="77777777" w:rsidR="00942014" w:rsidRPr="00C70F2A" w:rsidRDefault="00942014" w:rsidP="00642D44">
            <w:pPr>
              <w:spacing w:line="276" w:lineRule="auto"/>
              <w:rPr>
                <w:rFonts w:cs="Times New Roman"/>
              </w:rPr>
            </w:pPr>
          </w:p>
          <w:p w14:paraId="6B602D1D" w14:textId="77777777" w:rsidR="001C44CB" w:rsidRDefault="00B03F6D" w:rsidP="00F838F7">
            <w:pPr>
              <w:spacing w:line="276" w:lineRule="auto"/>
              <w:jc w:val="left"/>
              <w:rPr>
                <w:rFonts w:cs="Times New Roman"/>
                <w:sz w:val="28"/>
                <w:szCs w:val="28"/>
              </w:rPr>
            </w:pPr>
            <w:r w:rsidRPr="00C70F2A">
              <w:rPr>
                <w:rFonts w:cs="Times New Roman"/>
                <w:sz w:val="28"/>
                <w:szCs w:val="28"/>
              </w:rPr>
              <w:tab/>
            </w:r>
            <w:r w:rsidRPr="00C70F2A">
              <w:rPr>
                <w:rFonts w:cs="Times New Roman"/>
                <w:sz w:val="28"/>
                <w:szCs w:val="28"/>
              </w:rPr>
              <w:tab/>
              <w:t xml:space="preserve"> Sinh viên thực hiện:</w:t>
            </w:r>
          </w:p>
          <w:p w14:paraId="11755FDF" w14:textId="5EA7C356" w:rsidR="00B03F6D" w:rsidRPr="00F838F7" w:rsidRDefault="001C44CB" w:rsidP="00F838F7">
            <w:pPr>
              <w:spacing w:line="276" w:lineRule="auto"/>
              <w:ind w:left="2160"/>
              <w:jc w:val="left"/>
              <w:rPr>
                <w:rFonts w:cs="Times New Roman"/>
                <w:b/>
                <w:bCs/>
                <w:sz w:val="28"/>
                <w:szCs w:val="28"/>
              </w:rPr>
            </w:pPr>
            <w:r w:rsidRPr="00F838F7">
              <w:rPr>
                <w:rFonts w:cs="Times New Roman"/>
                <w:b/>
                <w:bCs/>
                <w:sz w:val="28"/>
                <w:szCs w:val="28"/>
              </w:rPr>
              <w:t>Nguyễn Công Thắng   A</w:t>
            </w:r>
            <w:r w:rsidR="00F838F7" w:rsidRPr="00F838F7">
              <w:rPr>
                <w:rFonts w:cs="Times New Roman"/>
                <w:b/>
                <w:bCs/>
                <w:sz w:val="28"/>
                <w:szCs w:val="28"/>
              </w:rPr>
              <w:t>T</w:t>
            </w:r>
            <w:r w:rsidRPr="00F838F7">
              <w:rPr>
                <w:rFonts w:cs="Times New Roman"/>
                <w:b/>
                <w:bCs/>
                <w:sz w:val="28"/>
                <w:szCs w:val="28"/>
              </w:rPr>
              <w:t>160252</w:t>
            </w:r>
          </w:p>
          <w:p w14:paraId="5EEB95B9" w14:textId="7300AEF0" w:rsidR="00B03F6D" w:rsidRPr="00F838F7" w:rsidRDefault="001C44CB" w:rsidP="00F838F7">
            <w:pPr>
              <w:spacing w:line="276" w:lineRule="auto"/>
              <w:ind w:left="2160"/>
              <w:jc w:val="left"/>
              <w:rPr>
                <w:rFonts w:cs="Times New Roman"/>
                <w:b/>
                <w:bCs/>
                <w:sz w:val="28"/>
                <w:szCs w:val="28"/>
              </w:rPr>
            </w:pPr>
            <w:r w:rsidRPr="00F838F7">
              <w:rPr>
                <w:rFonts w:cs="Times New Roman"/>
                <w:b/>
                <w:bCs/>
                <w:sz w:val="28"/>
                <w:szCs w:val="28"/>
              </w:rPr>
              <w:t>Nguyễn Minh Đức   A</w:t>
            </w:r>
            <w:r w:rsidR="00F838F7" w:rsidRPr="00F838F7">
              <w:rPr>
                <w:rFonts w:cs="Times New Roman"/>
                <w:b/>
                <w:bCs/>
                <w:sz w:val="28"/>
                <w:szCs w:val="28"/>
              </w:rPr>
              <w:t>T</w:t>
            </w:r>
            <w:r w:rsidRPr="00F838F7">
              <w:rPr>
                <w:rFonts w:cs="Times New Roman"/>
                <w:b/>
                <w:bCs/>
                <w:sz w:val="28"/>
                <w:szCs w:val="28"/>
              </w:rPr>
              <w:t>160218</w:t>
            </w:r>
          </w:p>
          <w:p w14:paraId="0EDBBE64" w14:textId="5F5FFD8F" w:rsidR="00B03F6D" w:rsidRPr="00F838F7" w:rsidRDefault="001C44CB" w:rsidP="00F838F7">
            <w:pPr>
              <w:spacing w:line="276" w:lineRule="auto"/>
              <w:ind w:left="2160"/>
              <w:jc w:val="left"/>
              <w:rPr>
                <w:rFonts w:cs="Times New Roman"/>
                <w:b/>
                <w:bCs/>
                <w:sz w:val="28"/>
                <w:szCs w:val="28"/>
              </w:rPr>
            </w:pPr>
            <w:r w:rsidRPr="00F838F7">
              <w:rPr>
                <w:rFonts w:cs="Times New Roman"/>
                <w:b/>
                <w:bCs/>
                <w:sz w:val="28"/>
                <w:szCs w:val="28"/>
              </w:rPr>
              <w:t>Bàn Văn Cường  A</w:t>
            </w:r>
            <w:r w:rsidR="00F838F7" w:rsidRPr="00F838F7">
              <w:rPr>
                <w:rFonts w:cs="Times New Roman"/>
                <w:b/>
                <w:bCs/>
                <w:sz w:val="28"/>
                <w:szCs w:val="28"/>
              </w:rPr>
              <w:t>T</w:t>
            </w:r>
            <w:r w:rsidRPr="00F838F7">
              <w:rPr>
                <w:rFonts w:cs="Times New Roman"/>
                <w:b/>
                <w:bCs/>
                <w:sz w:val="28"/>
                <w:szCs w:val="28"/>
              </w:rPr>
              <w:t>160210</w:t>
            </w:r>
          </w:p>
          <w:p w14:paraId="254496B3" w14:textId="549EB6E2" w:rsidR="00BB43CB" w:rsidRDefault="001C44CB" w:rsidP="00F838F7">
            <w:pPr>
              <w:spacing w:line="276" w:lineRule="auto"/>
              <w:ind w:left="2160"/>
              <w:jc w:val="left"/>
              <w:rPr>
                <w:rFonts w:cs="Times New Roman"/>
                <w:b/>
                <w:bCs/>
                <w:sz w:val="28"/>
                <w:szCs w:val="28"/>
              </w:rPr>
            </w:pPr>
            <w:r w:rsidRPr="00F838F7">
              <w:rPr>
                <w:rFonts w:cs="Times New Roman"/>
                <w:b/>
                <w:bCs/>
                <w:sz w:val="28"/>
                <w:szCs w:val="28"/>
              </w:rPr>
              <w:t>Vũ Hồng Phúc A</w:t>
            </w:r>
            <w:r w:rsidR="00F838F7" w:rsidRPr="00F838F7">
              <w:rPr>
                <w:rFonts w:cs="Times New Roman"/>
                <w:b/>
                <w:bCs/>
                <w:sz w:val="28"/>
                <w:szCs w:val="28"/>
              </w:rPr>
              <w:t>T</w:t>
            </w:r>
            <w:r w:rsidRPr="00F838F7">
              <w:rPr>
                <w:rFonts w:cs="Times New Roman"/>
                <w:b/>
                <w:bCs/>
                <w:sz w:val="28"/>
                <w:szCs w:val="28"/>
              </w:rPr>
              <w:t>160245</w:t>
            </w:r>
          </w:p>
          <w:p w14:paraId="67DAEAD8" w14:textId="147EA61E" w:rsidR="004027A6" w:rsidRPr="003E0C89" w:rsidRDefault="004027A6" w:rsidP="00F838F7">
            <w:pPr>
              <w:spacing w:line="276" w:lineRule="auto"/>
              <w:ind w:left="2160"/>
              <w:jc w:val="left"/>
              <w:rPr>
                <w:rFonts w:cs="Times New Roman"/>
                <w:b/>
                <w:bCs/>
                <w:sz w:val="28"/>
                <w:szCs w:val="28"/>
              </w:rPr>
            </w:pPr>
            <w:r w:rsidRPr="003E0C89">
              <w:rPr>
                <w:rFonts w:cs="Times New Roman"/>
                <w:b/>
                <w:bCs/>
                <w:color w:val="000000"/>
                <w:sz w:val="28"/>
                <w:szCs w:val="28"/>
                <w:shd w:val="clear" w:color="auto" w:fill="FFFFFF"/>
              </w:rPr>
              <w:t xml:space="preserve">Đặng Vũ Hoàng Anh </w:t>
            </w:r>
            <w:r w:rsidR="003E0C89" w:rsidRPr="003E0C89">
              <w:rPr>
                <w:rFonts w:cs="Times New Roman"/>
                <w:b/>
                <w:bCs/>
                <w:color w:val="000000"/>
                <w:sz w:val="28"/>
                <w:szCs w:val="28"/>
                <w:shd w:val="clear" w:color="auto" w:fill="FFFFFF"/>
              </w:rPr>
              <w:t>AT160204</w:t>
            </w:r>
          </w:p>
          <w:p w14:paraId="1F23B030" w14:textId="77777777" w:rsidR="00B03F6D" w:rsidRPr="00C70F2A" w:rsidRDefault="00B03F6D" w:rsidP="00F838F7">
            <w:pPr>
              <w:spacing w:line="276" w:lineRule="auto"/>
              <w:ind w:left="4320"/>
              <w:jc w:val="left"/>
              <w:rPr>
                <w:rFonts w:cs="Times New Roman"/>
                <w:sz w:val="28"/>
                <w:szCs w:val="28"/>
              </w:rPr>
            </w:pPr>
          </w:p>
          <w:p w14:paraId="6D8F170F" w14:textId="77777777" w:rsidR="000672BC" w:rsidRDefault="00B03F6D" w:rsidP="00F838F7">
            <w:pPr>
              <w:spacing w:line="276" w:lineRule="auto"/>
              <w:jc w:val="left"/>
              <w:rPr>
                <w:rFonts w:cs="Times New Roman"/>
                <w:sz w:val="28"/>
                <w:szCs w:val="28"/>
              </w:rPr>
            </w:pPr>
            <w:r w:rsidRPr="00C70F2A">
              <w:rPr>
                <w:rFonts w:cs="Times New Roman"/>
                <w:sz w:val="28"/>
                <w:szCs w:val="28"/>
              </w:rPr>
              <w:tab/>
            </w:r>
            <w:r w:rsidRPr="00C70F2A">
              <w:rPr>
                <w:rFonts w:cs="Times New Roman"/>
                <w:sz w:val="28"/>
                <w:szCs w:val="28"/>
              </w:rPr>
              <w:tab/>
              <w:t>Giảng viên hướng dẫn:</w:t>
            </w:r>
            <w:r w:rsidRPr="00C70F2A">
              <w:rPr>
                <w:rFonts w:cs="Times New Roman"/>
                <w:sz w:val="28"/>
                <w:szCs w:val="28"/>
              </w:rPr>
              <w:tab/>
            </w:r>
          </w:p>
          <w:p w14:paraId="372ADB35" w14:textId="7463AC52" w:rsidR="00B03F6D" w:rsidRPr="004A66A6" w:rsidRDefault="00C30877" w:rsidP="00F838F7">
            <w:pPr>
              <w:spacing w:line="276" w:lineRule="auto"/>
              <w:ind w:left="2160"/>
              <w:jc w:val="left"/>
              <w:rPr>
                <w:rFonts w:cs="Times New Roman"/>
                <w:b/>
                <w:bCs/>
                <w:sz w:val="28"/>
                <w:szCs w:val="28"/>
              </w:rPr>
            </w:pPr>
            <w:r w:rsidRPr="004A66A6">
              <w:rPr>
                <w:rFonts w:cs="Times New Roman"/>
                <w:b/>
                <w:bCs/>
                <w:sz w:val="28"/>
                <w:szCs w:val="28"/>
              </w:rPr>
              <w:t>T</w:t>
            </w:r>
            <w:r w:rsidR="00A82568">
              <w:rPr>
                <w:rFonts w:cs="Times New Roman"/>
                <w:b/>
                <w:bCs/>
                <w:sz w:val="28"/>
                <w:szCs w:val="28"/>
              </w:rPr>
              <w:t>S</w:t>
            </w:r>
            <w:r w:rsidR="00B03F6D" w:rsidRPr="004A66A6">
              <w:rPr>
                <w:rFonts w:cs="Times New Roman"/>
                <w:b/>
                <w:bCs/>
                <w:sz w:val="28"/>
                <w:szCs w:val="28"/>
              </w:rPr>
              <w:t>.</w:t>
            </w:r>
            <w:r w:rsidR="00A82568">
              <w:rPr>
                <w:rFonts w:cs="Times New Roman"/>
                <w:b/>
                <w:bCs/>
                <w:sz w:val="28"/>
                <w:szCs w:val="28"/>
              </w:rPr>
              <w:t xml:space="preserve"> Trần Thị Xuyên</w:t>
            </w:r>
            <w:r w:rsidR="00B03F6D" w:rsidRPr="004A66A6">
              <w:rPr>
                <w:rFonts w:cs="Times New Roman"/>
                <w:b/>
                <w:bCs/>
                <w:sz w:val="28"/>
                <w:szCs w:val="28"/>
              </w:rPr>
              <w:t xml:space="preserve"> </w:t>
            </w:r>
          </w:p>
          <w:p w14:paraId="150DC637" w14:textId="4C79E6CC" w:rsidR="00E73592" w:rsidRPr="004A66A6" w:rsidRDefault="00E73592" w:rsidP="00F838F7">
            <w:pPr>
              <w:spacing w:line="276" w:lineRule="auto"/>
              <w:ind w:left="2160"/>
              <w:jc w:val="left"/>
              <w:rPr>
                <w:rFonts w:cs="Times New Roman"/>
                <w:sz w:val="28"/>
                <w:szCs w:val="28"/>
              </w:rPr>
            </w:pPr>
            <w:r w:rsidRPr="004A66A6">
              <w:t>Khoa An toàn thông tin – Học viện Kỹ thuật mật mã</w:t>
            </w:r>
          </w:p>
          <w:p w14:paraId="02285BD2" w14:textId="77777777" w:rsidR="00B03F6D" w:rsidRPr="004A66A6" w:rsidRDefault="00B03F6D" w:rsidP="00642D44">
            <w:pPr>
              <w:spacing w:line="276" w:lineRule="auto"/>
              <w:rPr>
                <w:rFonts w:cs="Times New Roman"/>
                <w:sz w:val="28"/>
                <w:szCs w:val="28"/>
              </w:rPr>
            </w:pPr>
            <w:r w:rsidRPr="004A66A6">
              <w:rPr>
                <w:rFonts w:cs="Times New Roman"/>
                <w:sz w:val="28"/>
                <w:szCs w:val="28"/>
              </w:rPr>
              <w:tab/>
            </w:r>
            <w:r w:rsidRPr="004A66A6">
              <w:rPr>
                <w:rFonts w:cs="Times New Roman"/>
                <w:sz w:val="28"/>
                <w:szCs w:val="28"/>
              </w:rPr>
              <w:tab/>
            </w:r>
          </w:p>
          <w:p w14:paraId="6157396A" w14:textId="77777777" w:rsidR="006A555B" w:rsidRPr="004A66A6" w:rsidRDefault="006A555B" w:rsidP="00642D44">
            <w:pPr>
              <w:spacing w:line="276" w:lineRule="auto"/>
              <w:jc w:val="center"/>
              <w:rPr>
                <w:rFonts w:cs="Times New Roman"/>
                <w:sz w:val="28"/>
                <w:szCs w:val="28"/>
              </w:rPr>
            </w:pPr>
          </w:p>
          <w:p w14:paraId="6A428534" w14:textId="77777777" w:rsidR="006A555B" w:rsidRPr="004A66A6" w:rsidRDefault="006A555B" w:rsidP="00642D44">
            <w:pPr>
              <w:spacing w:line="276" w:lineRule="auto"/>
              <w:jc w:val="center"/>
              <w:rPr>
                <w:rFonts w:cs="Times New Roman"/>
                <w:sz w:val="28"/>
                <w:szCs w:val="28"/>
              </w:rPr>
            </w:pPr>
          </w:p>
          <w:p w14:paraId="4A6B5613" w14:textId="4CAECB6C" w:rsidR="006A555B" w:rsidRDefault="006A555B" w:rsidP="00942014">
            <w:pPr>
              <w:spacing w:line="276" w:lineRule="auto"/>
              <w:rPr>
                <w:rFonts w:cs="Times New Roman"/>
                <w:sz w:val="28"/>
                <w:szCs w:val="28"/>
              </w:rPr>
            </w:pPr>
          </w:p>
          <w:p w14:paraId="12C28F26" w14:textId="39900EFF" w:rsidR="00B03F6D" w:rsidRPr="00EF1DEA" w:rsidRDefault="00B03F6D" w:rsidP="00A82568">
            <w:pPr>
              <w:spacing w:line="276" w:lineRule="auto"/>
              <w:ind w:firstLine="0"/>
              <w:jc w:val="center"/>
              <w:rPr>
                <w:rFonts w:cs="Times New Roman"/>
                <w:sz w:val="24"/>
                <w:szCs w:val="24"/>
                <w:lang w:val="fr-FR"/>
              </w:rPr>
            </w:pPr>
            <w:r w:rsidRPr="00EF1DEA">
              <w:rPr>
                <w:rFonts w:cs="Times New Roman"/>
                <w:sz w:val="24"/>
                <w:szCs w:val="24"/>
                <w:lang w:val="fr-FR"/>
              </w:rPr>
              <w:t>Hà Nội, 202</w:t>
            </w:r>
            <w:r w:rsidR="000672BC" w:rsidRPr="00EF1DEA">
              <w:rPr>
                <w:rFonts w:cs="Times New Roman"/>
                <w:sz w:val="24"/>
                <w:szCs w:val="24"/>
                <w:lang w:val="fr-FR"/>
              </w:rPr>
              <w:t>3</w:t>
            </w:r>
          </w:p>
        </w:tc>
      </w:tr>
    </w:tbl>
    <w:p w14:paraId="62D2895E" w14:textId="2DD5D187" w:rsidR="00831C88" w:rsidRPr="00831C88" w:rsidRDefault="00831C88" w:rsidP="00831C88">
      <w:pPr>
        <w:tabs>
          <w:tab w:val="left" w:pos="5408"/>
        </w:tabs>
        <w:rPr>
          <w:rFonts w:cs="Times New Roman"/>
        </w:rPr>
        <w:sectPr w:rsidR="00831C88" w:rsidRPr="00831C88" w:rsidSect="00642D44">
          <w:pgSz w:w="11906" w:h="16838" w:code="9"/>
          <w:pgMar w:top="1134" w:right="1134" w:bottom="1134" w:left="1701" w:header="850" w:footer="432" w:gutter="0"/>
          <w:cols w:space="454"/>
          <w:docGrid w:type="lines" w:linePitch="360"/>
        </w:sectPr>
      </w:pPr>
    </w:p>
    <w:p w14:paraId="556AB61B" w14:textId="553E498B" w:rsidR="00B34464" w:rsidRDefault="00B34464" w:rsidP="00B34464">
      <w:pPr>
        <w:pStyle w:val="Heading1unnumbered"/>
      </w:pPr>
      <w:bookmarkStart w:id="1" w:name="_Toc130293458"/>
      <w:r>
        <w:lastRenderedPageBreak/>
        <w:t>MỤC LỤC</w:t>
      </w:r>
      <w:bookmarkEnd w:id="1"/>
    </w:p>
    <w:p w14:paraId="74D021D3" w14:textId="348B2BC8" w:rsidR="00A54873" w:rsidRDefault="002F23C9">
      <w:pPr>
        <w:pStyle w:val="TOC1"/>
        <w:rPr>
          <w:rFonts w:asciiTheme="minorHAnsi" w:eastAsiaTheme="minorEastAsia" w:hAnsiTheme="minorHAnsi" w:cstheme="minorBidi"/>
          <w:b w:val="0"/>
          <w:noProof/>
          <w:kern w:val="0"/>
          <w:sz w:val="22"/>
          <w:szCs w:val="22"/>
          <w:lang w:val="vi-VN" w:eastAsia="vi-VN"/>
        </w:rPr>
      </w:pPr>
      <w:r>
        <w:rPr>
          <w:b w:val="0"/>
        </w:rPr>
        <w:fldChar w:fldCharType="begin"/>
      </w:r>
      <w:r>
        <w:rPr>
          <w:b w:val="0"/>
        </w:rPr>
        <w:instrText xml:space="preserve"> TOC \o "1-3" \h \z \u </w:instrText>
      </w:r>
      <w:r>
        <w:rPr>
          <w:b w:val="0"/>
        </w:rPr>
        <w:fldChar w:fldCharType="separate"/>
      </w:r>
      <w:hyperlink w:anchor="_Toc130293458" w:history="1">
        <w:r w:rsidR="00A54873" w:rsidRPr="001D047B">
          <w:rPr>
            <w:rStyle w:val="Hyperlink"/>
            <w:noProof/>
          </w:rPr>
          <w:t>MỤC LỤC</w:t>
        </w:r>
        <w:r w:rsidR="00A54873">
          <w:rPr>
            <w:noProof/>
            <w:webHidden/>
          </w:rPr>
          <w:tab/>
        </w:r>
        <w:r w:rsidR="00A54873">
          <w:rPr>
            <w:noProof/>
            <w:webHidden/>
          </w:rPr>
          <w:fldChar w:fldCharType="begin"/>
        </w:r>
        <w:r w:rsidR="00A54873">
          <w:rPr>
            <w:noProof/>
            <w:webHidden/>
          </w:rPr>
          <w:instrText xml:space="preserve"> PAGEREF _Toc130293458 \h </w:instrText>
        </w:r>
        <w:r w:rsidR="00A54873">
          <w:rPr>
            <w:noProof/>
            <w:webHidden/>
          </w:rPr>
        </w:r>
        <w:r w:rsidR="00A54873">
          <w:rPr>
            <w:noProof/>
            <w:webHidden/>
          </w:rPr>
          <w:fldChar w:fldCharType="separate"/>
        </w:r>
        <w:r w:rsidR="00A54873">
          <w:rPr>
            <w:noProof/>
            <w:webHidden/>
          </w:rPr>
          <w:t>2</w:t>
        </w:r>
        <w:r w:rsidR="00A54873">
          <w:rPr>
            <w:noProof/>
            <w:webHidden/>
          </w:rPr>
          <w:fldChar w:fldCharType="end"/>
        </w:r>
      </w:hyperlink>
    </w:p>
    <w:p w14:paraId="6FAE91A9" w14:textId="322C49AF" w:rsidR="00A54873" w:rsidRDefault="00A13A8B">
      <w:pPr>
        <w:pStyle w:val="TOC1"/>
        <w:rPr>
          <w:rFonts w:asciiTheme="minorHAnsi" w:eastAsiaTheme="minorEastAsia" w:hAnsiTheme="minorHAnsi" w:cstheme="minorBidi"/>
          <w:b w:val="0"/>
          <w:noProof/>
          <w:kern w:val="0"/>
          <w:sz w:val="22"/>
          <w:szCs w:val="22"/>
          <w:lang w:val="vi-VN" w:eastAsia="vi-VN"/>
        </w:rPr>
      </w:pPr>
      <w:hyperlink w:anchor="_Toc130293459" w:history="1">
        <w:r w:rsidR="00A54873" w:rsidRPr="001D047B">
          <w:rPr>
            <w:rStyle w:val="Hyperlink"/>
            <w:noProof/>
          </w:rPr>
          <w:t>DANH MỤC HÌNH ẢNH</w:t>
        </w:r>
        <w:r w:rsidR="00A54873">
          <w:rPr>
            <w:noProof/>
            <w:webHidden/>
          </w:rPr>
          <w:tab/>
        </w:r>
        <w:r w:rsidR="00A54873">
          <w:rPr>
            <w:noProof/>
            <w:webHidden/>
          </w:rPr>
          <w:fldChar w:fldCharType="begin"/>
        </w:r>
        <w:r w:rsidR="00A54873">
          <w:rPr>
            <w:noProof/>
            <w:webHidden/>
          </w:rPr>
          <w:instrText xml:space="preserve"> PAGEREF _Toc130293459 \h </w:instrText>
        </w:r>
        <w:r w:rsidR="00A54873">
          <w:rPr>
            <w:noProof/>
            <w:webHidden/>
          </w:rPr>
        </w:r>
        <w:r w:rsidR="00A54873">
          <w:rPr>
            <w:noProof/>
            <w:webHidden/>
          </w:rPr>
          <w:fldChar w:fldCharType="separate"/>
        </w:r>
        <w:r w:rsidR="00A54873">
          <w:rPr>
            <w:noProof/>
            <w:webHidden/>
          </w:rPr>
          <w:t>4</w:t>
        </w:r>
        <w:r w:rsidR="00A54873">
          <w:rPr>
            <w:noProof/>
            <w:webHidden/>
          </w:rPr>
          <w:fldChar w:fldCharType="end"/>
        </w:r>
      </w:hyperlink>
    </w:p>
    <w:p w14:paraId="171703E6" w14:textId="7F70AE83" w:rsidR="00A54873" w:rsidRDefault="00A13A8B">
      <w:pPr>
        <w:pStyle w:val="TOC1"/>
        <w:rPr>
          <w:rFonts w:asciiTheme="minorHAnsi" w:eastAsiaTheme="minorEastAsia" w:hAnsiTheme="minorHAnsi" w:cstheme="minorBidi"/>
          <w:b w:val="0"/>
          <w:noProof/>
          <w:kern w:val="0"/>
          <w:sz w:val="22"/>
          <w:szCs w:val="22"/>
          <w:lang w:val="vi-VN" w:eastAsia="vi-VN"/>
        </w:rPr>
      </w:pPr>
      <w:hyperlink w:anchor="_Toc130293460" w:history="1">
        <w:r w:rsidR="00A54873" w:rsidRPr="001D047B">
          <w:rPr>
            <w:rStyle w:val="Hyperlink"/>
            <w:rFonts w:cs="Times New Roman"/>
            <w:noProof/>
          </w:rPr>
          <w:t>LỜI NÓI ĐẦU</w:t>
        </w:r>
        <w:r w:rsidR="00A54873">
          <w:rPr>
            <w:noProof/>
            <w:webHidden/>
          </w:rPr>
          <w:tab/>
        </w:r>
        <w:r w:rsidR="00A54873">
          <w:rPr>
            <w:noProof/>
            <w:webHidden/>
          </w:rPr>
          <w:fldChar w:fldCharType="begin"/>
        </w:r>
        <w:r w:rsidR="00A54873">
          <w:rPr>
            <w:noProof/>
            <w:webHidden/>
          </w:rPr>
          <w:instrText xml:space="preserve"> PAGEREF _Toc130293460 \h </w:instrText>
        </w:r>
        <w:r w:rsidR="00A54873">
          <w:rPr>
            <w:noProof/>
            <w:webHidden/>
          </w:rPr>
        </w:r>
        <w:r w:rsidR="00A54873">
          <w:rPr>
            <w:noProof/>
            <w:webHidden/>
          </w:rPr>
          <w:fldChar w:fldCharType="separate"/>
        </w:r>
        <w:r w:rsidR="00A54873">
          <w:rPr>
            <w:noProof/>
            <w:webHidden/>
          </w:rPr>
          <w:t>5</w:t>
        </w:r>
        <w:r w:rsidR="00A54873">
          <w:rPr>
            <w:noProof/>
            <w:webHidden/>
          </w:rPr>
          <w:fldChar w:fldCharType="end"/>
        </w:r>
      </w:hyperlink>
    </w:p>
    <w:p w14:paraId="68FD39A3" w14:textId="23993331" w:rsidR="00A54873" w:rsidRDefault="00A13A8B">
      <w:pPr>
        <w:pStyle w:val="TOC1"/>
        <w:rPr>
          <w:rFonts w:asciiTheme="minorHAnsi" w:eastAsiaTheme="minorEastAsia" w:hAnsiTheme="minorHAnsi" w:cstheme="minorBidi"/>
          <w:b w:val="0"/>
          <w:noProof/>
          <w:kern w:val="0"/>
          <w:sz w:val="22"/>
          <w:szCs w:val="22"/>
          <w:lang w:val="vi-VN" w:eastAsia="vi-VN"/>
        </w:rPr>
      </w:pPr>
      <w:hyperlink w:anchor="_Toc130293461" w:history="1">
        <w:r w:rsidR="00A54873" w:rsidRPr="001D047B">
          <w:rPr>
            <w:rStyle w:val="Hyperlink"/>
            <w:noProof/>
          </w:rPr>
          <w:t>CHƯƠNG 1.</w:t>
        </w:r>
        <w:r w:rsidR="00A54873" w:rsidRPr="001D047B">
          <w:rPr>
            <w:rStyle w:val="Hyperlink"/>
            <w:noProof/>
            <w:lang w:val="vi"/>
          </w:rPr>
          <w:t xml:space="preserve"> TỔNG QUAN VỀ KỸ THUẬT GIẤU TIN</w:t>
        </w:r>
        <w:r w:rsidR="00A54873">
          <w:rPr>
            <w:noProof/>
            <w:webHidden/>
          </w:rPr>
          <w:tab/>
        </w:r>
        <w:r w:rsidR="00A54873">
          <w:rPr>
            <w:noProof/>
            <w:webHidden/>
          </w:rPr>
          <w:fldChar w:fldCharType="begin"/>
        </w:r>
        <w:r w:rsidR="00A54873">
          <w:rPr>
            <w:noProof/>
            <w:webHidden/>
          </w:rPr>
          <w:instrText xml:space="preserve"> PAGEREF _Toc130293461 \h </w:instrText>
        </w:r>
        <w:r w:rsidR="00A54873">
          <w:rPr>
            <w:noProof/>
            <w:webHidden/>
          </w:rPr>
        </w:r>
        <w:r w:rsidR="00A54873">
          <w:rPr>
            <w:noProof/>
            <w:webHidden/>
          </w:rPr>
          <w:fldChar w:fldCharType="separate"/>
        </w:r>
        <w:r w:rsidR="00A54873">
          <w:rPr>
            <w:noProof/>
            <w:webHidden/>
          </w:rPr>
          <w:t>6</w:t>
        </w:r>
        <w:r w:rsidR="00A54873">
          <w:rPr>
            <w:noProof/>
            <w:webHidden/>
          </w:rPr>
          <w:fldChar w:fldCharType="end"/>
        </w:r>
      </w:hyperlink>
    </w:p>
    <w:p w14:paraId="55990D10" w14:textId="420DE1E7" w:rsidR="00A54873" w:rsidRDefault="00A13A8B">
      <w:pPr>
        <w:pStyle w:val="TOC2"/>
        <w:tabs>
          <w:tab w:val="left" w:pos="1540"/>
          <w:tab w:val="right" w:leader="dot" w:pos="8942"/>
        </w:tabs>
        <w:rPr>
          <w:rFonts w:asciiTheme="minorHAnsi" w:eastAsiaTheme="minorEastAsia" w:hAnsiTheme="minorHAnsi" w:cstheme="minorBidi"/>
          <w:b w:val="0"/>
          <w:i w:val="0"/>
          <w:noProof/>
          <w:kern w:val="0"/>
          <w:sz w:val="22"/>
          <w:szCs w:val="22"/>
          <w:lang w:val="vi-VN" w:eastAsia="vi-VN"/>
        </w:rPr>
      </w:pPr>
      <w:hyperlink w:anchor="_Toc130293462" w:history="1">
        <w:r w:rsidR="00A54873" w:rsidRPr="001D047B">
          <w:rPr>
            <w:rStyle w:val="Hyperlink"/>
            <w:noProof/>
            <w:lang w:val="vi"/>
          </w:rPr>
          <w:t>1.1</w:t>
        </w:r>
        <w:r w:rsidR="00A54873">
          <w:rPr>
            <w:rFonts w:asciiTheme="minorHAnsi" w:eastAsiaTheme="minorEastAsia" w:hAnsiTheme="minorHAnsi" w:cstheme="minorBidi"/>
            <w:b w:val="0"/>
            <w:i w:val="0"/>
            <w:noProof/>
            <w:kern w:val="0"/>
            <w:sz w:val="22"/>
            <w:szCs w:val="22"/>
            <w:lang w:val="vi-VN" w:eastAsia="vi-VN"/>
          </w:rPr>
          <w:tab/>
        </w:r>
        <w:r w:rsidR="00A54873" w:rsidRPr="001D047B">
          <w:rPr>
            <w:rStyle w:val="Hyperlink"/>
            <w:noProof/>
            <w:lang w:val="vi"/>
          </w:rPr>
          <w:t>Vài nét về lịch sử giấu tin</w:t>
        </w:r>
        <w:r w:rsidR="00A54873">
          <w:rPr>
            <w:noProof/>
            <w:webHidden/>
          </w:rPr>
          <w:tab/>
        </w:r>
        <w:r w:rsidR="00A54873">
          <w:rPr>
            <w:noProof/>
            <w:webHidden/>
          </w:rPr>
          <w:fldChar w:fldCharType="begin"/>
        </w:r>
        <w:r w:rsidR="00A54873">
          <w:rPr>
            <w:noProof/>
            <w:webHidden/>
          </w:rPr>
          <w:instrText xml:space="preserve"> PAGEREF _Toc130293462 \h </w:instrText>
        </w:r>
        <w:r w:rsidR="00A54873">
          <w:rPr>
            <w:noProof/>
            <w:webHidden/>
          </w:rPr>
        </w:r>
        <w:r w:rsidR="00A54873">
          <w:rPr>
            <w:noProof/>
            <w:webHidden/>
          </w:rPr>
          <w:fldChar w:fldCharType="separate"/>
        </w:r>
        <w:r w:rsidR="00A54873">
          <w:rPr>
            <w:noProof/>
            <w:webHidden/>
          </w:rPr>
          <w:t>6</w:t>
        </w:r>
        <w:r w:rsidR="00A54873">
          <w:rPr>
            <w:noProof/>
            <w:webHidden/>
          </w:rPr>
          <w:fldChar w:fldCharType="end"/>
        </w:r>
      </w:hyperlink>
    </w:p>
    <w:p w14:paraId="6B96F966" w14:textId="686F678D" w:rsidR="00A54873" w:rsidRDefault="00A13A8B">
      <w:pPr>
        <w:pStyle w:val="TOC2"/>
        <w:tabs>
          <w:tab w:val="left" w:pos="1540"/>
          <w:tab w:val="right" w:leader="dot" w:pos="8942"/>
        </w:tabs>
        <w:rPr>
          <w:rFonts w:asciiTheme="minorHAnsi" w:eastAsiaTheme="minorEastAsia" w:hAnsiTheme="minorHAnsi" w:cstheme="minorBidi"/>
          <w:b w:val="0"/>
          <w:i w:val="0"/>
          <w:noProof/>
          <w:kern w:val="0"/>
          <w:sz w:val="22"/>
          <w:szCs w:val="22"/>
          <w:lang w:val="vi-VN" w:eastAsia="vi-VN"/>
        </w:rPr>
      </w:pPr>
      <w:hyperlink w:anchor="_Toc130293463" w:history="1">
        <w:r w:rsidR="00A54873" w:rsidRPr="001D047B">
          <w:rPr>
            <w:rStyle w:val="Hyperlink"/>
            <w:noProof/>
            <w:lang w:val="vi"/>
          </w:rPr>
          <w:t>1.2</w:t>
        </w:r>
        <w:r w:rsidR="00A54873">
          <w:rPr>
            <w:rFonts w:asciiTheme="minorHAnsi" w:eastAsiaTheme="minorEastAsia" w:hAnsiTheme="minorHAnsi" w:cstheme="minorBidi"/>
            <w:b w:val="0"/>
            <w:i w:val="0"/>
            <w:noProof/>
            <w:kern w:val="0"/>
            <w:sz w:val="22"/>
            <w:szCs w:val="22"/>
            <w:lang w:val="vi-VN" w:eastAsia="vi-VN"/>
          </w:rPr>
          <w:tab/>
        </w:r>
        <w:r w:rsidR="00A54873" w:rsidRPr="001D047B">
          <w:rPr>
            <w:rStyle w:val="Hyperlink"/>
            <w:noProof/>
            <w:lang w:val="vi"/>
          </w:rPr>
          <w:t>Khái niệm về kỹ thuật giấu tin</w:t>
        </w:r>
        <w:r w:rsidR="00A54873">
          <w:rPr>
            <w:noProof/>
            <w:webHidden/>
          </w:rPr>
          <w:tab/>
        </w:r>
        <w:r w:rsidR="00A54873">
          <w:rPr>
            <w:noProof/>
            <w:webHidden/>
          </w:rPr>
          <w:fldChar w:fldCharType="begin"/>
        </w:r>
        <w:r w:rsidR="00A54873">
          <w:rPr>
            <w:noProof/>
            <w:webHidden/>
          </w:rPr>
          <w:instrText xml:space="preserve"> PAGEREF _Toc130293463 \h </w:instrText>
        </w:r>
        <w:r w:rsidR="00A54873">
          <w:rPr>
            <w:noProof/>
            <w:webHidden/>
          </w:rPr>
        </w:r>
        <w:r w:rsidR="00A54873">
          <w:rPr>
            <w:noProof/>
            <w:webHidden/>
          </w:rPr>
          <w:fldChar w:fldCharType="separate"/>
        </w:r>
        <w:r w:rsidR="00A54873">
          <w:rPr>
            <w:noProof/>
            <w:webHidden/>
          </w:rPr>
          <w:t>6</w:t>
        </w:r>
        <w:r w:rsidR="00A54873">
          <w:rPr>
            <w:noProof/>
            <w:webHidden/>
          </w:rPr>
          <w:fldChar w:fldCharType="end"/>
        </w:r>
      </w:hyperlink>
    </w:p>
    <w:p w14:paraId="19EAAF0D" w14:textId="6CB7A87F" w:rsidR="00A54873" w:rsidRDefault="00A13A8B">
      <w:pPr>
        <w:pStyle w:val="TOC2"/>
        <w:tabs>
          <w:tab w:val="left" w:pos="1540"/>
          <w:tab w:val="right" w:leader="dot" w:pos="8942"/>
        </w:tabs>
        <w:rPr>
          <w:rFonts w:asciiTheme="minorHAnsi" w:eastAsiaTheme="minorEastAsia" w:hAnsiTheme="minorHAnsi" w:cstheme="minorBidi"/>
          <w:b w:val="0"/>
          <w:i w:val="0"/>
          <w:noProof/>
          <w:kern w:val="0"/>
          <w:sz w:val="22"/>
          <w:szCs w:val="22"/>
          <w:lang w:val="vi-VN" w:eastAsia="vi-VN"/>
        </w:rPr>
      </w:pPr>
      <w:hyperlink w:anchor="_Toc130293464" w:history="1">
        <w:r w:rsidR="00A54873" w:rsidRPr="001D047B">
          <w:rPr>
            <w:rStyle w:val="Hyperlink"/>
            <w:noProof/>
          </w:rPr>
          <w:t>1.3</w:t>
        </w:r>
        <w:r w:rsidR="00A54873">
          <w:rPr>
            <w:rFonts w:asciiTheme="minorHAnsi" w:eastAsiaTheme="minorEastAsia" w:hAnsiTheme="minorHAnsi" w:cstheme="minorBidi"/>
            <w:b w:val="0"/>
            <w:i w:val="0"/>
            <w:noProof/>
            <w:kern w:val="0"/>
            <w:sz w:val="22"/>
            <w:szCs w:val="22"/>
            <w:lang w:val="vi-VN" w:eastAsia="vi-VN"/>
          </w:rPr>
          <w:tab/>
        </w:r>
        <w:r w:rsidR="00A54873" w:rsidRPr="001D047B">
          <w:rPr>
            <w:rStyle w:val="Hyperlink"/>
            <w:noProof/>
          </w:rPr>
          <w:t>Khái niệm về ẩn mã</w:t>
        </w:r>
        <w:r w:rsidR="00A54873">
          <w:rPr>
            <w:noProof/>
            <w:webHidden/>
          </w:rPr>
          <w:tab/>
        </w:r>
        <w:r w:rsidR="00A54873">
          <w:rPr>
            <w:noProof/>
            <w:webHidden/>
          </w:rPr>
          <w:fldChar w:fldCharType="begin"/>
        </w:r>
        <w:r w:rsidR="00A54873">
          <w:rPr>
            <w:noProof/>
            <w:webHidden/>
          </w:rPr>
          <w:instrText xml:space="preserve"> PAGEREF _Toc130293464 \h </w:instrText>
        </w:r>
        <w:r w:rsidR="00A54873">
          <w:rPr>
            <w:noProof/>
            <w:webHidden/>
          </w:rPr>
        </w:r>
        <w:r w:rsidR="00A54873">
          <w:rPr>
            <w:noProof/>
            <w:webHidden/>
          </w:rPr>
          <w:fldChar w:fldCharType="separate"/>
        </w:r>
        <w:r w:rsidR="00A54873">
          <w:rPr>
            <w:noProof/>
            <w:webHidden/>
          </w:rPr>
          <w:t>7</w:t>
        </w:r>
        <w:r w:rsidR="00A54873">
          <w:rPr>
            <w:noProof/>
            <w:webHidden/>
          </w:rPr>
          <w:fldChar w:fldCharType="end"/>
        </w:r>
      </w:hyperlink>
    </w:p>
    <w:p w14:paraId="5B4A35E6" w14:textId="7E183F8C" w:rsidR="00A54873" w:rsidRDefault="00A13A8B">
      <w:pPr>
        <w:pStyle w:val="TOC2"/>
        <w:tabs>
          <w:tab w:val="left" w:pos="1540"/>
          <w:tab w:val="right" w:leader="dot" w:pos="8942"/>
        </w:tabs>
        <w:rPr>
          <w:rFonts w:asciiTheme="minorHAnsi" w:eastAsiaTheme="minorEastAsia" w:hAnsiTheme="minorHAnsi" w:cstheme="minorBidi"/>
          <w:b w:val="0"/>
          <w:i w:val="0"/>
          <w:noProof/>
          <w:kern w:val="0"/>
          <w:sz w:val="22"/>
          <w:szCs w:val="22"/>
          <w:lang w:val="vi-VN" w:eastAsia="vi-VN"/>
        </w:rPr>
      </w:pPr>
      <w:hyperlink w:anchor="_Toc130293465" w:history="1">
        <w:r w:rsidR="00A54873" w:rsidRPr="001D047B">
          <w:rPr>
            <w:rStyle w:val="Hyperlink"/>
            <w:noProof/>
          </w:rPr>
          <w:t>1.4</w:t>
        </w:r>
        <w:r w:rsidR="00A54873">
          <w:rPr>
            <w:rFonts w:asciiTheme="minorHAnsi" w:eastAsiaTheme="minorEastAsia" w:hAnsiTheme="minorHAnsi" w:cstheme="minorBidi"/>
            <w:b w:val="0"/>
            <w:i w:val="0"/>
            <w:noProof/>
            <w:kern w:val="0"/>
            <w:sz w:val="22"/>
            <w:szCs w:val="22"/>
            <w:lang w:val="vi-VN" w:eastAsia="vi-VN"/>
          </w:rPr>
          <w:tab/>
        </w:r>
        <w:r w:rsidR="00A54873" w:rsidRPr="001D047B">
          <w:rPr>
            <w:rStyle w:val="Hyperlink"/>
            <w:noProof/>
          </w:rPr>
          <w:t>Khái niệm về thủy vân số</w:t>
        </w:r>
        <w:r w:rsidR="00A54873">
          <w:rPr>
            <w:noProof/>
            <w:webHidden/>
          </w:rPr>
          <w:tab/>
        </w:r>
        <w:r w:rsidR="00A54873">
          <w:rPr>
            <w:noProof/>
            <w:webHidden/>
          </w:rPr>
          <w:fldChar w:fldCharType="begin"/>
        </w:r>
        <w:r w:rsidR="00A54873">
          <w:rPr>
            <w:noProof/>
            <w:webHidden/>
          </w:rPr>
          <w:instrText xml:space="preserve"> PAGEREF _Toc130293465 \h </w:instrText>
        </w:r>
        <w:r w:rsidR="00A54873">
          <w:rPr>
            <w:noProof/>
            <w:webHidden/>
          </w:rPr>
        </w:r>
        <w:r w:rsidR="00A54873">
          <w:rPr>
            <w:noProof/>
            <w:webHidden/>
          </w:rPr>
          <w:fldChar w:fldCharType="separate"/>
        </w:r>
        <w:r w:rsidR="00A54873">
          <w:rPr>
            <w:noProof/>
            <w:webHidden/>
          </w:rPr>
          <w:t>7</w:t>
        </w:r>
        <w:r w:rsidR="00A54873">
          <w:rPr>
            <w:noProof/>
            <w:webHidden/>
          </w:rPr>
          <w:fldChar w:fldCharType="end"/>
        </w:r>
      </w:hyperlink>
    </w:p>
    <w:p w14:paraId="4902B0E4" w14:textId="5DFFEC35" w:rsidR="00A54873" w:rsidRDefault="00A13A8B">
      <w:pPr>
        <w:pStyle w:val="TOC3"/>
        <w:rPr>
          <w:rFonts w:asciiTheme="minorHAnsi" w:eastAsiaTheme="minorEastAsia" w:hAnsiTheme="minorHAnsi" w:cstheme="minorBidi"/>
          <w:noProof/>
          <w:kern w:val="0"/>
          <w:sz w:val="22"/>
          <w:szCs w:val="22"/>
          <w:lang w:val="vi-VN" w:eastAsia="vi-VN"/>
        </w:rPr>
      </w:pPr>
      <w:hyperlink w:anchor="_Toc130293466" w:history="1">
        <w:r w:rsidR="00A54873" w:rsidRPr="001D047B">
          <w:rPr>
            <w:rStyle w:val="Hyperlink"/>
            <w:noProof/>
          </w:rPr>
          <w:t>1.4.1 So sánh ẩn mã với thủy vân số</w:t>
        </w:r>
        <w:r w:rsidR="00A54873">
          <w:rPr>
            <w:noProof/>
            <w:webHidden/>
          </w:rPr>
          <w:tab/>
        </w:r>
        <w:r w:rsidR="00A54873">
          <w:rPr>
            <w:noProof/>
            <w:webHidden/>
          </w:rPr>
          <w:fldChar w:fldCharType="begin"/>
        </w:r>
        <w:r w:rsidR="00A54873">
          <w:rPr>
            <w:noProof/>
            <w:webHidden/>
          </w:rPr>
          <w:instrText xml:space="preserve"> PAGEREF _Toc130293466 \h </w:instrText>
        </w:r>
        <w:r w:rsidR="00A54873">
          <w:rPr>
            <w:noProof/>
            <w:webHidden/>
          </w:rPr>
        </w:r>
        <w:r w:rsidR="00A54873">
          <w:rPr>
            <w:noProof/>
            <w:webHidden/>
          </w:rPr>
          <w:fldChar w:fldCharType="separate"/>
        </w:r>
        <w:r w:rsidR="00A54873">
          <w:rPr>
            <w:noProof/>
            <w:webHidden/>
          </w:rPr>
          <w:t>7</w:t>
        </w:r>
        <w:r w:rsidR="00A54873">
          <w:rPr>
            <w:noProof/>
            <w:webHidden/>
          </w:rPr>
          <w:fldChar w:fldCharType="end"/>
        </w:r>
      </w:hyperlink>
    </w:p>
    <w:p w14:paraId="0748E9BB" w14:textId="2BF21324" w:rsidR="00A54873" w:rsidRDefault="00A13A8B">
      <w:pPr>
        <w:pStyle w:val="TOC3"/>
        <w:rPr>
          <w:rFonts w:asciiTheme="minorHAnsi" w:eastAsiaTheme="minorEastAsia" w:hAnsiTheme="minorHAnsi" w:cstheme="minorBidi"/>
          <w:noProof/>
          <w:kern w:val="0"/>
          <w:sz w:val="22"/>
          <w:szCs w:val="22"/>
          <w:lang w:val="vi-VN" w:eastAsia="vi-VN"/>
        </w:rPr>
      </w:pPr>
      <w:hyperlink w:anchor="_Toc130293467" w:history="1">
        <w:r w:rsidR="00A54873" w:rsidRPr="001D047B">
          <w:rPr>
            <w:rStyle w:val="Hyperlink"/>
            <w:noProof/>
          </w:rPr>
          <w:t>1.4.2 Mô hình giấu tin cơ bản</w:t>
        </w:r>
        <w:r w:rsidR="00A54873">
          <w:rPr>
            <w:noProof/>
            <w:webHidden/>
          </w:rPr>
          <w:tab/>
        </w:r>
        <w:r w:rsidR="00A54873">
          <w:rPr>
            <w:noProof/>
            <w:webHidden/>
          </w:rPr>
          <w:fldChar w:fldCharType="begin"/>
        </w:r>
        <w:r w:rsidR="00A54873">
          <w:rPr>
            <w:noProof/>
            <w:webHidden/>
          </w:rPr>
          <w:instrText xml:space="preserve"> PAGEREF _Toc130293467 \h </w:instrText>
        </w:r>
        <w:r w:rsidR="00A54873">
          <w:rPr>
            <w:noProof/>
            <w:webHidden/>
          </w:rPr>
        </w:r>
        <w:r w:rsidR="00A54873">
          <w:rPr>
            <w:noProof/>
            <w:webHidden/>
          </w:rPr>
          <w:fldChar w:fldCharType="separate"/>
        </w:r>
        <w:r w:rsidR="00A54873">
          <w:rPr>
            <w:noProof/>
            <w:webHidden/>
          </w:rPr>
          <w:t>8</w:t>
        </w:r>
        <w:r w:rsidR="00A54873">
          <w:rPr>
            <w:noProof/>
            <w:webHidden/>
          </w:rPr>
          <w:fldChar w:fldCharType="end"/>
        </w:r>
      </w:hyperlink>
    </w:p>
    <w:p w14:paraId="133B68AD" w14:textId="716A425A" w:rsidR="00A54873" w:rsidRDefault="00A13A8B">
      <w:pPr>
        <w:pStyle w:val="TOC2"/>
        <w:tabs>
          <w:tab w:val="left" w:pos="1540"/>
          <w:tab w:val="right" w:leader="dot" w:pos="8942"/>
        </w:tabs>
        <w:rPr>
          <w:rFonts w:asciiTheme="minorHAnsi" w:eastAsiaTheme="minorEastAsia" w:hAnsiTheme="minorHAnsi" w:cstheme="minorBidi"/>
          <w:b w:val="0"/>
          <w:i w:val="0"/>
          <w:noProof/>
          <w:kern w:val="0"/>
          <w:sz w:val="22"/>
          <w:szCs w:val="22"/>
          <w:lang w:val="vi-VN" w:eastAsia="vi-VN"/>
        </w:rPr>
      </w:pPr>
      <w:hyperlink w:anchor="_Toc130293468" w:history="1">
        <w:r w:rsidR="00A54873" w:rsidRPr="001D047B">
          <w:rPr>
            <w:rStyle w:val="Hyperlink"/>
            <w:noProof/>
          </w:rPr>
          <w:t>1.5</w:t>
        </w:r>
        <w:r w:rsidR="00A54873">
          <w:rPr>
            <w:rFonts w:asciiTheme="minorHAnsi" w:eastAsiaTheme="minorEastAsia" w:hAnsiTheme="minorHAnsi" w:cstheme="minorBidi"/>
            <w:b w:val="0"/>
            <w:i w:val="0"/>
            <w:noProof/>
            <w:kern w:val="0"/>
            <w:sz w:val="22"/>
            <w:szCs w:val="22"/>
            <w:lang w:val="vi-VN" w:eastAsia="vi-VN"/>
          </w:rPr>
          <w:tab/>
        </w:r>
        <w:r w:rsidR="00A54873" w:rsidRPr="001D047B">
          <w:rPr>
            <w:rStyle w:val="Hyperlink"/>
            <w:noProof/>
          </w:rPr>
          <w:t>Các yếu tố ảnh hưởng tới quá trình giấu tin</w:t>
        </w:r>
        <w:r w:rsidR="00A54873">
          <w:rPr>
            <w:noProof/>
            <w:webHidden/>
          </w:rPr>
          <w:tab/>
        </w:r>
        <w:r w:rsidR="00A54873">
          <w:rPr>
            <w:noProof/>
            <w:webHidden/>
          </w:rPr>
          <w:fldChar w:fldCharType="begin"/>
        </w:r>
        <w:r w:rsidR="00A54873">
          <w:rPr>
            <w:noProof/>
            <w:webHidden/>
          </w:rPr>
          <w:instrText xml:space="preserve"> PAGEREF _Toc130293468 \h </w:instrText>
        </w:r>
        <w:r w:rsidR="00A54873">
          <w:rPr>
            <w:noProof/>
            <w:webHidden/>
          </w:rPr>
        </w:r>
        <w:r w:rsidR="00A54873">
          <w:rPr>
            <w:noProof/>
            <w:webHidden/>
          </w:rPr>
          <w:fldChar w:fldCharType="separate"/>
        </w:r>
        <w:r w:rsidR="00A54873">
          <w:rPr>
            <w:noProof/>
            <w:webHidden/>
          </w:rPr>
          <w:t>8</w:t>
        </w:r>
        <w:r w:rsidR="00A54873">
          <w:rPr>
            <w:noProof/>
            <w:webHidden/>
          </w:rPr>
          <w:fldChar w:fldCharType="end"/>
        </w:r>
      </w:hyperlink>
    </w:p>
    <w:p w14:paraId="692B8219" w14:textId="1582BB5C" w:rsidR="00A54873" w:rsidRDefault="00A13A8B">
      <w:pPr>
        <w:pStyle w:val="TOC1"/>
        <w:rPr>
          <w:rFonts w:asciiTheme="minorHAnsi" w:eastAsiaTheme="minorEastAsia" w:hAnsiTheme="minorHAnsi" w:cstheme="minorBidi"/>
          <w:b w:val="0"/>
          <w:noProof/>
          <w:kern w:val="0"/>
          <w:sz w:val="22"/>
          <w:szCs w:val="22"/>
          <w:lang w:val="vi-VN" w:eastAsia="vi-VN"/>
        </w:rPr>
      </w:pPr>
      <w:hyperlink w:anchor="_Toc130293469" w:history="1">
        <w:r w:rsidR="00A54873" w:rsidRPr="001D047B">
          <w:rPr>
            <w:rStyle w:val="Hyperlink"/>
            <w:noProof/>
          </w:rPr>
          <w:t>CHƯƠNG 2.</w:t>
        </w:r>
        <w:r w:rsidR="00A54873" w:rsidRPr="001D047B">
          <w:rPr>
            <w:rStyle w:val="Hyperlink"/>
            <w:noProof/>
            <w:lang w:val="vi"/>
          </w:rPr>
          <w:t xml:space="preserve"> TỔNG QUAN VỀ THỦY VÂN SỐ</w:t>
        </w:r>
        <w:r w:rsidR="00A54873">
          <w:rPr>
            <w:noProof/>
            <w:webHidden/>
          </w:rPr>
          <w:tab/>
        </w:r>
        <w:r w:rsidR="00A54873">
          <w:rPr>
            <w:noProof/>
            <w:webHidden/>
          </w:rPr>
          <w:fldChar w:fldCharType="begin"/>
        </w:r>
        <w:r w:rsidR="00A54873">
          <w:rPr>
            <w:noProof/>
            <w:webHidden/>
          </w:rPr>
          <w:instrText xml:space="preserve"> PAGEREF _Toc130293469 \h </w:instrText>
        </w:r>
        <w:r w:rsidR="00A54873">
          <w:rPr>
            <w:noProof/>
            <w:webHidden/>
          </w:rPr>
        </w:r>
        <w:r w:rsidR="00A54873">
          <w:rPr>
            <w:noProof/>
            <w:webHidden/>
          </w:rPr>
          <w:fldChar w:fldCharType="separate"/>
        </w:r>
        <w:r w:rsidR="00A54873">
          <w:rPr>
            <w:noProof/>
            <w:webHidden/>
          </w:rPr>
          <w:t>10</w:t>
        </w:r>
        <w:r w:rsidR="00A54873">
          <w:rPr>
            <w:noProof/>
            <w:webHidden/>
          </w:rPr>
          <w:fldChar w:fldCharType="end"/>
        </w:r>
      </w:hyperlink>
    </w:p>
    <w:p w14:paraId="452ADD56" w14:textId="7C6E7FDC" w:rsidR="00A54873" w:rsidRDefault="00A13A8B">
      <w:pPr>
        <w:pStyle w:val="TOC2"/>
        <w:tabs>
          <w:tab w:val="left" w:pos="1540"/>
          <w:tab w:val="right" w:leader="dot" w:pos="8942"/>
        </w:tabs>
        <w:rPr>
          <w:rFonts w:asciiTheme="minorHAnsi" w:eastAsiaTheme="minorEastAsia" w:hAnsiTheme="minorHAnsi" w:cstheme="minorBidi"/>
          <w:b w:val="0"/>
          <w:i w:val="0"/>
          <w:noProof/>
          <w:kern w:val="0"/>
          <w:sz w:val="22"/>
          <w:szCs w:val="22"/>
          <w:lang w:val="vi-VN" w:eastAsia="vi-VN"/>
        </w:rPr>
      </w:pPr>
      <w:hyperlink w:anchor="_Toc130293470" w:history="1">
        <w:r w:rsidR="00A54873" w:rsidRPr="001D047B">
          <w:rPr>
            <w:rStyle w:val="Hyperlink"/>
            <w:noProof/>
            <w:lang w:val="vi"/>
          </w:rPr>
          <w:t>2.1</w:t>
        </w:r>
        <w:r w:rsidR="00A54873">
          <w:rPr>
            <w:rFonts w:asciiTheme="minorHAnsi" w:eastAsiaTheme="minorEastAsia" w:hAnsiTheme="minorHAnsi" w:cstheme="minorBidi"/>
            <w:b w:val="0"/>
            <w:i w:val="0"/>
            <w:noProof/>
            <w:kern w:val="0"/>
            <w:sz w:val="22"/>
            <w:szCs w:val="22"/>
            <w:lang w:val="vi-VN" w:eastAsia="vi-VN"/>
          </w:rPr>
          <w:tab/>
        </w:r>
        <w:r w:rsidR="00A54873" w:rsidRPr="001D047B">
          <w:rPr>
            <w:rStyle w:val="Hyperlink"/>
            <w:noProof/>
            <w:lang w:val="vi"/>
          </w:rPr>
          <w:t>Khái niệm thủy vân số</w:t>
        </w:r>
        <w:r w:rsidR="00A54873">
          <w:rPr>
            <w:noProof/>
            <w:webHidden/>
          </w:rPr>
          <w:tab/>
        </w:r>
        <w:r w:rsidR="00A54873">
          <w:rPr>
            <w:noProof/>
            <w:webHidden/>
          </w:rPr>
          <w:fldChar w:fldCharType="begin"/>
        </w:r>
        <w:r w:rsidR="00A54873">
          <w:rPr>
            <w:noProof/>
            <w:webHidden/>
          </w:rPr>
          <w:instrText xml:space="preserve"> PAGEREF _Toc130293470 \h </w:instrText>
        </w:r>
        <w:r w:rsidR="00A54873">
          <w:rPr>
            <w:noProof/>
            <w:webHidden/>
          </w:rPr>
        </w:r>
        <w:r w:rsidR="00A54873">
          <w:rPr>
            <w:noProof/>
            <w:webHidden/>
          </w:rPr>
          <w:fldChar w:fldCharType="separate"/>
        </w:r>
        <w:r w:rsidR="00A54873">
          <w:rPr>
            <w:noProof/>
            <w:webHidden/>
          </w:rPr>
          <w:t>10</w:t>
        </w:r>
        <w:r w:rsidR="00A54873">
          <w:rPr>
            <w:noProof/>
            <w:webHidden/>
          </w:rPr>
          <w:fldChar w:fldCharType="end"/>
        </w:r>
      </w:hyperlink>
    </w:p>
    <w:p w14:paraId="187A076F" w14:textId="594E06B8" w:rsidR="00A54873" w:rsidRDefault="00A13A8B">
      <w:pPr>
        <w:pStyle w:val="TOC2"/>
        <w:tabs>
          <w:tab w:val="left" w:pos="1540"/>
          <w:tab w:val="right" w:leader="dot" w:pos="8942"/>
        </w:tabs>
        <w:rPr>
          <w:rFonts w:asciiTheme="minorHAnsi" w:eastAsiaTheme="minorEastAsia" w:hAnsiTheme="minorHAnsi" w:cstheme="minorBidi"/>
          <w:b w:val="0"/>
          <w:i w:val="0"/>
          <w:noProof/>
          <w:kern w:val="0"/>
          <w:sz w:val="22"/>
          <w:szCs w:val="22"/>
          <w:lang w:val="vi-VN" w:eastAsia="vi-VN"/>
        </w:rPr>
      </w:pPr>
      <w:hyperlink w:anchor="_Toc130293471" w:history="1">
        <w:r w:rsidR="00A54873" w:rsidRPr="001D047B">
          <w:rPr>
            <w:rStyle w:val="Hyperlink"/>
            <w:noProof/>
          </w:rPr>
          <w:t>2.2</w:t>
        </w:r>
        <w:r w:rsidR="00A54873">
          <w:rPr>
            <w:rFonts w:asciiTheme="minorHAnsi" w:eastAsiaTheme="minorEastAsia" w:hAnsiTheme="minorHAnsi" w:cstheme="minorBidi"/>
            <w:b w:val="0"/>
            <w:i w:val="0"/>
            <w:noProof/>
            <w:kern w:val="0"/>
            <w:sz w:val="22"/>
            <w:szCs w:val="22"/>
            <w:lang w:val="vi-VN" w:eastAsia="vi-VN"/>
          </w:rPr>
          <w:tab/>
        </w:r>
        <w:r w:rsidR="00A54873" w:rsidRPr="001D047B">
          <w:rPr>
            <w:rStyle w:val="Hyperlink"/>
            <w:noProof/>
          </w:rPr>
          <w:t>Phân loại thủy vân</w:t>
        </w:r>
        <w:r w:rsidR="00A54873">
          <w:rPr>
            <w:noProof/>
            <w:webHidden/>
          </w:rPr>
          <w:tab/>
        </w:r>
        <w:r w:rsidR="00A54873">
          <w:rPr>
            <w:noProof/>
            <w:webHidden/>
          </w:rPr>
          <w:fldChar w:fldCharType="begin"/>
        </w:r>
        <w:r w:rsidR="00A54873">
          <w:rPr>
            <w:noProof/>
            <w:webHidden/>
          </w:rPr>
          <w:instrText xml:space="preserve"> PAGEREF _Toc130293471 \h </w:instrText>
        </w:r>
        <w:r w:rsidR="00A54873">
          <w:rPr>
            <w:noProof/>
            <w:webHidden/>
          </w:rPr>
        </w:r>
        <w:r w:rsidR="00A54873">
          <w:rPr>
            <w:noProof/>
            <w:webHidden/>
          </w:rPr>
          <w:fldChar w:fldCharType="separate"/>
        </w:r>
        <w:r w:rsidR="00A54873">
          <w:rPr>
            <w:noProof/>
            <w:webHidden/>
          </w:rPr>
          <w:t>10</w:t>
        </w:r>
        <w:r w:rsidR="00A54873">
          <w:rPr>
            <w:noProof/>
            <w:webHidden/>
          </w:rPr>
          <w:fldChar w:fldCharType="end"/>
        </w:r>
      </w:hyperlink>
    </w:p>
    <w:p w14:paraId="1C7BE2FA" w14:textId="5FF52C32" w:rsidR="00A54873" w:rsidRDefault="00A13A8B">
      <w:pPr>
        <w:pStyle w:val="TOC3"/>
        <w:rPr>
          <w:rFonts w:asciiTheme="minorHAnsi" w:eastAsiaTheme="minorEastAsia" w:hAnsiTheme="minorHAnsi" w:cstheme="minorBidi"/>
          <w:noProof/>
          <w:kern w:val="0"/>
          <w:sz w:val="22"/>
          <w:szCs w:val="22"/>
          <w:lang w:val="vi-VN" w:eastAsia="vi-VN"/>
        </w:rPr>
      </w:pPr>
      <w:hyperlink w:anchor="_Toc130293472" w:history="1">
        <w:r w:rsidR="00A54873" w:rsidRPr="001D047B">
          <w:rPr>
            <w:rStyle w:val="Hyperlink"/>
            <w:noProof/>
            <w:lang w:val="vi"/>
          </w:rPr>
          <w:t>2.2.1 Phân loại thủy vân theo miền nhúng:</w:t>
        </w:r>
        <w:r w:rsidR="00A54873">
          <w:rPr>
            <w:noProof/>
            <w:webHidden/>
          </w:rPr>
          <w:tab/>
        </w:r>
        <w:r w:rsidR="00A54873">
          <w:rPr>
            <w:noProof/>
            <w:webHidden/>
          </w:rPr>
          <w:fldChar w:fldCharType="begin"/>
        </w:r>
        <w:r w:rsidR="00A54873">
          <w:rPr>
            <w:noProof/>
            <w:webHidden/>
          </w:rPr>
          <w:instrText xml:space="preserve"> PAGEREF _Toc130293472 \h </w:instrText>
        </w:r>
        <w:r w:rsidR="00A54873">
          <w:rPr>
            <w:noProof/>
            <w:webHidden/>
          </w:rPr>
        </w:r>
        <w:r w:rsidR="00A54873">
          <w:rPr>
            <w:noProof/>
            <w:webHidden/>
          </w:rPr>
          <w:fldChar w:fldCharType="separate"/>
        </w:r>
        <w:r w:rsidR="00A54873">
          <w:rPr>
            <w:noProof/>
            <w:webHidden/>
          </w:rPr>
          <w:t>11</w:t>
        </w:r>
        <w:r w:rsidR="00A54873">
          <w:rPr>
            <w:noProof/>
            <w:webHidden/>
          </w:rPr>
          <w:fldChar w:fldCharType="end"/>
        </w:r>
      </w:hyperlink>
    </w:p>
    <w:p w14:paraId="57BF4665" w14:textId="286CA628" w:rsidR="00A54873" w:rsidRDefault="00A13A8B">
      <w:pPr>
        <w:pStyle w:val="TOC3"/>
        <w:rPr>
          <w:rFonts w:asciiTheme="minorHAnsi" w:eastAsiaTheme="minorEastAsia" w:hAnsiTheme="minorHAnsi" w:cstheme="minorBidi"/>
          <w:noProof/>
          <w:kern w:val="0"/>
          <w:sz w:val="22"/>
          <w:szCs w:val="22"/>
          <w:lang w:val="vi-VN" w:eastAsia="vi-VN"/>
        </w:rPr>
      </w:pPr>
      <w:hyperlink w:anchor="_Toc130293473" w:history="1">
        <w:r w:rsidR="00A54873" w:rsidRPr="001D047B">
          <w:rPr>
            <w:rStyle w:val="Hyperlink"/>
            <w:noProof/>
            <w:lang w:val="vi"/>
          </w:rPr>
          <w:t>2.2.2 Phân</w:t>
        </w:r>
        <w:r w:rsidR="00A54873" w:rsidRPr="001D047B">
          <w:rPr>
            <w:rStyle w:val="Hyperlink"/>
            <w:noProof/>
            <w:spacing w:val="-8"/>
            <w:lang w:val="vi"/>
          </w:rPr>
          <w:t xml:space="preserve"> </w:t>
        </w:r>
        <w:r w:rsidR="00A54873" w:rsidRPr="001D047B">
          <w:rPr>
            <w:rStyle w:val="Hyperlink"/>
            <w:noProof/>
            <w:lang w:val="vi"/>
          </w:rPr>
          <w:t>loại</w:t>
        </w:r>
        <w:r w:rsidR="00A54873" w:rsidRPr="001D047B">
          <w:rPr>
            <w:rStyle w:val="Hyperlink"/>
            <w:noProof/>
            <w:spacing w:val="-5"/>
            <w:lang w:val="vi"/>
          </w:rPr>
          <w:t xml:space="preserve"> </w:t>
        </w:r>
        <w:r w:rsidR="00A54873" w:rsidRPr="001D047B">
          <w:rPr>
            <w:rStyle w:val="Hyperlink"/>
            <w:noProof/>
            <w:lang w:val="vi"/>
          </w:rPr>
          <w:t>theo</w:t>
        </w:r>
        <w:r w:rsidR="00A54873" w:rsidRPr="001D047B">
          <w:rPr>
            <w:rStyle w:val="Hyperlink"/>
            <w:noProof/>
            <w:spacing w:val="-6"/>
            <w:lang w:val="vi"/>
          </w:rPr>
          <w:t xml:space="preserve"> </w:t>
        </w:r>
        <w:r w:rsidR="00A54873" w:rsidRPr="001D047B">
          <w:rPr>
            <w:rStyle w:val="Hyperlink"/>
            <w:noProof/>
            <w:lang w:val="vi"/>
          </w:rPr>
          <w:t>đối</w:t>
        </w:r>
        <w:r w:rsidR="00A54873" w:rsidRPr="001D047B">
          <w:rPr>
            <w:rStyle w:val="Hyperlink"/>
            <w:noProof/>
            <w:spacing w:val="-2"/>
            <w:lang w:val="vi"/>
          </w:rPr>
          <w:t xml:space="preserve"> </w:t>
        </w:r>
        <w:r w:rsidR="00A54873" w:rsidRPr="001D047B">
          <w:rPr>
            <w:rStyle w:val="Hyperlink"/>
            <w:noProof/>
            <w:lang w:val="vi"/>
          </w:rPr>
          <w:t>tượng</w:t>
        </w:r>
        <w:r w:rsidR="00A54873" w:rsidRPr="001D047B">
          <w:rPr>
            <w:rStyle w:val="Hyperlink"/>
            <w:noProof/>
            <w:spacing w:val="-2"/>
            <w:lang w:val="vi"/>
          </w:rPr>
          <w:t xml:space="preserve"> </w:t>
        </w:r>
        <w:r w:rsidR="00A54873" w:rsidRPr="001D047B">
          <w:rPr>
            <w:rStyle w:val="Hyperlink"/>
            <w:noProof/>
            <w:lang w:val="vi"/>
          </w:rPr>
          <w:t>được</w:t>
        </w:r>
        <w:r w:rsidR="00A54873" w:rsidRPr="001D047B">
          <w:rPr>
            <w:rStyle w:val="Hyperlink"/>
            <w:noProof/>
            <w:spacing w:val="-3"/>
            <w:lang w:val="vi"/>
          </w:rPr>
          <w:t xml:space="preserve"> </w:t>
        </w:r>
        <w:r w:rsidR="00A54873" w:rsidRPr="001D047B">
          <w:rPr>
            <w:rStyle w:val="Hyperlink"/>
            <w:noProof/>
            <w:lang w:val="vi"/>
          </w:rPr>
          <w:t>nhúng</w:t>
        </w:r>
        <w:r w:rsidR="00A54873" w:rsidRPr="001D047B">
          <w:rPr>
            <w:rStyle w:val="Hyperlink"/>
            <w:noProof/>
            <w:spacing w:val="-2"/>
            <w:lang w:val="vi"/>
          </w:rPr>
          <w:t xml:space="preserve"> </w:t>
        </w:r>
        <w:r w:rsidR="00A54873" w:rsidRPr="001D047B">
          <w:rPr>
            <w:rStyle w:val="Hyperlink"/>
            <w:noProof/>
            <w:lang w:val="vi"/>
          </w:rPr>
          <w:t>thủy</w:t>
        </w:r>
        <w:r w:rsidR="00A54873" w:rsidRPr="001D047B">
          <w:rPr>
            <w:rStyle w:val="Hyperlink"/>
            <w:noProof/>
            <w:spacing w:val="-3"/>
            <w:lang w:val="vi"/>
          </w:rPr>
          <w:t xml:space="preserve"> </w:t>
        </w:r>
        <w:r w:rsidR="00A54873" w:rsidRPr="001D047B">
          <w:rPr>
            <w:rStyle w:val="Hyperlink"/>
            <w:noProof/>
            <w:lang w:val="vi"/>
          </w:rPr>
          <w:t>vân</w:t>
        </w:r>
        <w:r w:rsidR="00A54873" w:rsidRPr="001D047B">
          <w:rPr>
            <w:rStyle w:val="Hyperlink"/>
            <w:noProof/>
            <w:spacing w:val="-3"/>
            <w:lang w:val="vi"/>
          </w:rPr>
          <w:t xml:space="preserve"> </w:t>
        </w:r>
        <w:r w:rsidR="00A54873" w:rsidRPr="001D047B">
          <w:rPr>
            <w:rStyle w:val="Hyperlink"/>
            <w:noProof/>
            <w:spacing w:val="-10"/>
            <w:lang w:val="vi"/>
          </w:rPr>
          <w:t>:</w:t>
        </w:r>
        <w:r w:rsidR="00A54873">
          <w:rPr>
            <w:noProof/>
            <w:webHidden/>
          </w:rPr>
          <w:tab/>
        </w:r>
        <w:r w:rsidR="00A54873">
          <w:rPr>
            <w:noProof/>
            <w:webHidden/>
          </w:rPr>
          <w:fldChar w:fldCharType="begin"/>
        </w:r>
        <w:r w:rsidR="00A54873">
          <w:rPr>
            <w:noProof/>
            <w:webHidden/>
          </w:rPr>
          <w:instrText xml:space="preserve"> PAGEREF _Toc130293473 \h </w:instrText>
        </w:r>
        <w:r w:rsidR="00A54873">
          <w:rPr>
            <w:noProof/>
            <w:webHidden/>
          </w:rPr>
        </w:r>
        <w:r w:rsidR="00A54873">
          <w:rPr>
            <w:noProof/>
            <w:webHidden/>
          </w:rPr>
          <w:fldChar w:fldCharType="separate"/>
        </w:r>
        <w:r w:rsidR="00A54873">
          <w:rPr>
            <w:noProof/>
            <w:webHidden/>
          </w:rPr>
          <w:t>11</w:t>
        </w:r>
        <w:r w:rsidR="00A54873">
          <w:rPr>
            <w:noProof/>
            <w:webHidden/>
          </w:rPr>
          <w:fldChar w:fldCharType="end"/>
        </w:r>
      </w:hyperlink>
    </w:p>
    <w:p w14:paraId="5FFC65A9" w14:textId="47A460FA" w:rsidR="00A54873" w:rsidRDefault="00A13A8B">
      <w:pPr>
        <w:pStyle w:val="TOC3"/>
        <w:rPr>
          <w:rFonts w:asciiTheme="minorHAnsi" w:eastAsiaTheme="minorEastAsia" w:hAnsiTheme="minorHAnsi" w:cstheme="minorBidi"/>
          <w:noProof/>
          <w:kern w:val="0"/>
          <w:sz w:val="22"/>
          <w:szCs w:val="22"/>
          <w:lang w:val="vi-VN" w:eastAsia="vi-VN"/>
        </w:rPr>
      </w:pPr>
      <w:hyperlink w:anchor="_Toc130293474" w:history="1">
        <w:r w:rsidR="00A54873" w:rsidRPr="001D047B">
          <w:rPr>
            <w:rStyle w:val="Hyperlink"/>
            <w:noProof/>
            <w:lang w:val="vi"/>
          </w:rPr>
          <w:t>2.2.3 Phân</w:t>
        </w:r>
        <w:r w:rsidR="00A54873" w:rsidRPr="001D047B">
          <w:rPr>
            <w:rStyle w:val="Hyperlink"/>
            <w:noProof/>
            <w:spacing w:val="-7"/>
            <w:lang w:val="vi"/>
          </w:rPr>
          <w:t xml:space="preserve"> </w:t>
        </w:r>
        <w:r w:rsidR="00A54873" w:rsidRPr="001D047B">
          <w:rPr>
            <w:rStyle w:val="Hyperlink"/>
            <w:noProof/>
            <w:lang w:val="vi"/>
          </w:rPr>
          <w:t>loại</w:t>
        </w:r>
        <w:r w:rsidR="00A54873" w:rsidRPr="001D047B">
          <w:rPr>
            <w:rStyle w:val="Hyperlink"/>
            <w:noProof/>
            <w:spacing w:val="-5"/>
            <w:lang w:val="vi"/>
          </w:rPr>
          <w:t xml:space="preserve"> </w:t>
        </w:r>
        <w:r w:rsidR="00A54873" w:rsidRPr="001D047B">
          <w:rPr>
            <w:rStyle w:val="Hyperlink"/>
            <w:noProof/>
            <w:lang w:val="vi"/>
          </w:rPr>
          <w:t>thủy</w:t>
        </w:r>
        <w:r w:rsidR="00A54873" w:rsidRPr="001D047B">
          <w:rPr>
            <w:rStyle w:val="Hyperlink"/>
            <w:noProof/>
            <w:spacing w:val="-6"/>
            <w:lang w:val="vi"/>
          </w:rPr>
          <w:t xml:space="preserve"> </w:t>
        </w:r>
        <w:r w:rsidR="00A54873" w:rsidRPr="001D047B">
          <w:rPr>
            <w:rStyle w:val="Hyperlink"/>
            <w:noProof/>
            <w:lang w:val="vi"/>
          </w:rPr>
          <w:t>vân</w:t>
        </w:r>
        <w:r w:rsidR="00A54873" w:rsidRPr="001D047B">
          <w:rPr>
            <w:rStyle w:val="Hyperlink"/>
            <w:noProof/>
            <w:spacing w:val="-3"/>
            <w:lang w:val="vi"/>
          </w:rPr>
          <w:t xml:space="preserve"> </w:t>
        </w:r>
        <w:r w:rsidR="00A54873" w:rsidRPr="001D047B">
          <w:rPr>
            <w:rStyle w:val="Hyperlink"/>
            <w:noProof/>
            <w:lang w:val="vi"/>
          </w:rPr>
          <w:t>theo</w:t>
        </w:r>
        <w:r w:rsidR="00A54873" w:rsidRPr="001D047B">
          <w:rPr>
            <w:rStyle w:val="Hyperlink"/>
            <w:noProof/>
            <w:spacing w:val="-2"/>
            <w:lang w:val="vi"/>
          </w:rPr>
          <w:t xml:space="preserve"> </w:t>
        </w:r>
        <w:r w:rsidR="00A54873" w:rsidRPr="001D047B">
          <w:rPr>
            <w:rStyle w:val="Hyperlink"/>
            <w:noProof/>
            <w:lang w:val="vi"/>
          </w:rPr>
          <w:t>cảm nhận</w:t>
        </w:r>
        <w:r w:rsidR="00A54873" w:rsidRPr="001D047B">
          <w:rPr>
            <w:rStyle w:val="Hyperlink"/>
            <w:noProof/>
            <w:spacing w:val="-3"/>
            <w:lang w:val="vi"/>
          </w:rPr>
          <w:t xml:space="preserve"> </w:t>
        </w:r>
        <w:r w:rsidR="00A54873" w:rsidRPr="001D047B">
          <w:rPr>
            <w:rStyle w:val="Hyperlink"/>
            <w:noProof/>
            <w:lang w:val="vi"/>
          </w:rPr>
          <w:t>của</w:t>
        </w:r>
        <w:r w:rsidR="00A54873" w:rsidRPr="001D047B">
          <w:rPr>
            <w:rStyle w:val="Hyperlink"/>
            <w:noProof/>
            <w:spacing w:val="-2"/>
            <w:lang w:val="vi"/>
          </w:rPr>
          <w:t xml:space="preserve"> </w:t>
        </w:r>
        <w:r w:rsidR="00A54873" w:rsidRPr="001D047B">
          <w:rPr>
            <w:rStyle w:val="Hyperlink"/>
            <w:noProof/>
            <w:lang w:val="vi"/>
          </w:rPr>
          <w:t>con</w:t>
        </w:r>
        <w:r w:rsidR="00A54873" w:rsidRPr="001D047B">
          <w:rPr>
            <w:rStyle w:val="Hyperlink"/>
            <w:noProof/>
            <w:spacing w:val="-3"/>
            <w:lang w:val="vi"/>
          </w:rPr>
          <w:t xml:space="preserve"> </w:t>
        </w:r>
        <w:r w:rsidR="00A54873" w:rsidRPr="001D047B">
          <w:rPr>
            <w:rStyle w:val="Hyperlink"/>
            <w:noProof/>
            <w:spacing w:val="-2"/>
            <w:lang w:val="vi"/>
          </w:rPr>
          <w:t>người</w:t>
        </w:r>
        <w:r w:rsidR="00A54873">
          <w:rPr>
            <w:noProof/>
            <w:webHidden/>
          </w:rPr>
          <w:tab/>
        </w:r>
        <w:r w:rsidR="00A54873">
          <w:rPr>
            <w:noProof/>
            <w:webHidden/>
          </w:rPr>
          <w:fldChar w:fldCharType="begin"/>
        </w:r>
        <w:r w:rsidR="00A54873">
          <w:rPr>
            <w:noProof/>
            <w:webHidden/>
          </w:rPr>
          <w:instrText xml:space="preserve"> PAGEREF _Toc130293474 \h </w:instrText>
        </w:r>
        <w:r w:rsidR="00A54873">
          <w:rPr>
            <w:noProof/>
            <w:webHidden/>
          </w:rPr>
        </w:r>
        <w:r w:rsidR="00A54873">
          <w:rPr>
            <w:noProof/>
            <w:webHidden/>
          </w:rPr>
          <w:fldChar w:fldCharType="separate"/>
        </w:r>
        <w:r w:rsidR="00A54873">
          <w:rPr>
            <w:noProof/>
            <w:webHidden/>
          </w:rPr>
          <w:t>12</w:t>
        </w:r>
        <w:r w:rsidR="00A54873">
          <w:rPr>
            <w:noProof/>
            <w:webHidden/>
          </w:rPr>
          <w:fldChar w:fldCharType="end"/>
        </w:r>
      </w:hyperlink>
    </w:p>
    <w:p w14:paraId="70D4DD7B" w14:textId="3C1D830E" w:rsidR="00A54873" w:rsidRDefault="00A13A8B">
      <w:pPr>
        <w:pStyle w:val="TOC2"/>
        <w:tabs>
          <w:tab w:val="left" w:pos="1540"/>
          <w:tab w:val="right" w:leader="dot" w:pos="8942"/>
        </w:tabs>
        <w:rPr>
          <w:rFonts w:asciiTheme="minorHAnsi" w:eastAsiaTheme="minorEastAsia" w:hAnsiTheme="minorHAnsi" w:cstheme="minorBidi"/>
          <w:b w:val="0"/>
          <w:i w:val="0"/>
          <w:noProof/>
          <w:kern w:val="0"/>
          <w:sz w:val="22"/>
          <w:szCs w:val="22"/>
          <w:lang w:val="vi-VN" w:eastAsia="vi-VN"/>
        </w:rPr>
      </w:pPr>
      <w:hyperlink w:anchor="_Toc130293475" w:history="1">
        <w:r w:rsidR="00A54873" w:rsidRPr="001D047B">
          <w:rPr>
            <w:rStyle w:val="Hyperlink"/>
            <w:noProof/>
            <w:lang w:val="vi"/>
          </w:rPr>
          <w:t>2.3</w:t>
        </w:r>
        <w:r w:rsidR="00A54873">
          <w:rPr>
            <w:rFonts w:asciiTheme="minorHAnsi" w:eastAsiaTheme="minorEastAsia" w:hAnsiTheme="minorHAnsi" w:cstheme="minorBidi"/>
            <w:b w:val="0"/>
            <w:i w:val="0"/>
            <w:noProof/>
            <w:kern w:val="0"/>
            <w:sz w:val="22"/>
            <w:szCs w:val="22"/>
            <w:lang w:val="vi-VN" w:eastAsia="vi-VN"/>
          </w:rPr>
          <w:tab/>
        </w:r>
        <w:r w:rsidR="00A54873" w:rsidRPr="001D047B">
          <w:rPr>
            <w:rStyle w:val="Hyperlink"/>
            <w:noProof/>
            <w:lang w:val="vi"/>
          </w:rPr>
          <w:t>Mô hình thủy vân số</w:t>
        </w:r>
        <w:r w:rsidR="00A54873">
          <w:rPr>
            <w:noProof/>
            <w:webHidden/>
          </w:rPr>
          <w:tab/>
        </w:r>
        <w:r w:rsidR="00A54873">
          <w:rPr>
            <w:noProof/>
            <w:webHidden/>
          </w:rPr>
          <w:fldChar w:fldCharType="begin"/>
        </w:r>
        <w:r w:rsidR="00A54873">
          <w:rPr>
            <w:noProof/>
            <w:webHidden/>
          </w:rPr>
          <w:instrText xml:space="preserve"> PAGEREF _Toc130293475 \h </w:instrText>
        </w:r>
        <w:r w:rsidR="00A54873">
          <w:rPr>
            <w:noProof/>
            <w:webHidden/>
          </w:rPr>
        </w:r>
        <w:r w:rsidR="00A54873">
          <w:rPr>
            <w:noProof/>
            <w:webHidden/>
          </w:rPr>
          <w:fldChar w:fldCharType="separate"/>
        </w:r>
        <w:r w:rsidR="00A54873">
          <w:rPr>
            <w:noProof/>
            <w:webHidden/>
          </w:rPr>
          <w:t>12</w:t>
        </w:r>
        <w:r w:rsidR="00A54873">
          <w:rPr>
            <w:noProof/>
            <w:webHidden/>
          </w:rPr>
          <w:fldChar w:fldCharType="end"/>
        </w:r>
      </w:hyperlink>
    </w:p>
    <w:p w14:paraId="3141B6C3" w14:textId="41D8DA52" w:rsidR="00A54873" w:rsidRDefault="00A13A8B">
      <w:pPr>
        <w:pStyle w:val="TOC3"/>
        <w:rPr>
          <w:rFonts w:asciiTheme="minorHAnsi" w:eastAsiaTheme="minorEastAsia" w:hAnsiTheme="minorHAnsi" w:cstheme="minorBidi"/>
          <w:noProof/>
          <w:kern w:val="0"/>
          <w:sz w:val="22"/>
          <w:szCs w:val="22"/>
          <w:lang w:val="vi-VN" w:eastAsia="vi-VN"/>
        </w:rPr>
      </w:pPr>
      <w:hyperlink w:anchor="_Toc130293476" w:history="1">
        <w:r w:rsidR="00A54873" w:rsidRPr="001D047B">
          <w:rPr>
            <w:rStyle w:val="Hyperlink"/>
            <w:noProof/>
            <w:lang w:val="vi"/>
          </w:rPr>
          <w:t>2.3.1 . Tạo</w:t>
        </w:r>
        <w:r w:rsidR="00A54873" w:rsidRPr="001D047B">
          <w:rPr>
            <w:rStyle w:val="Hyperlink"/>
            <w:noProof/>
            <w:spacing w:val="-8"/>
            <w:lang w:val="vi"/>
          </w:rPr>
          <w:t xml:space="preserve"> </w:t>
        </w:r>
        <w:r w:rsidR="00A54873" w:rsidRPr="001D047B">
          <w:rPr>
            <w:rStyle w:val="Hyperlink"/>
            <w:noProof/>
            <w:lang w:val="vi"/>
          </w:rPr>
          <w:t>thủy</w:t>
        </w:r>
        <w:r w:rsidR="00A54873" w:rsidRPr="001D047B">
          <w:rPr>
            <w:rStyle w:val="Hyperlink"/>
            <w:noProof/>
            <w:spacing w:val="-3"/>
            <w:lang w:val="vi"/>
          </w:rPr>
          <w:t xml:space="preserve"> </w:t>
        </w:r>
        <w:r w:rsidR="00A54873" w:rsidRPr="001D047B">
          <w:rPr>
            <w:rStyle w:val="Hyperlink"/>
            <w:noProof/>
            <w:lang w:val="vi"/>
          </w:rPr>
          <w:t>vân</w:t>
        </w:r>
        <w:r w:rsidR="00A54873" w:rsidRPr="001D047B">
          <w:rPr>
            <w:rStyle w:val="Hyperlink"/>
            <w:noProof/>
            <w:spacing w:val="-2"/>
            <w:lang w:val="vi"/>
          </w:rPr>
          <w:t xml:space="preserve"> </w:t>
        </w:r>
        <w:r w:rsidR="00A54873" w:rsidRPr="001D047B">
          <w:rPr>
            <w:rStyle w:val="Hyperlink"/>
            <w:noProof/>
            <w:spacing w:val="-5"/>
            <w:lang w:val="vi"/>
          </w:rPr>
          <w:t>số</w:t>
        </w:r>
        <w:r w:rsidR="00A54873">
          <w:rPr>
            <w:noProof/>
            <w:webHidden/>
          </w:rPr>
          <w:tab/>
        </w:r>
        <w:r w:rsidR="00A54873">
          <w:rPr>
            <w:noProof/>
            <w:webHidden/>
          </w:rPr>
          <w:fldChar w:fldCharType="begin"/>
        </w:r>
        <w:r w:rsidR="00A54873">
          <w:rPr>
            <w:noProof/>
            <w:webHidden/>
          </w:rPr>
          <w:instrText xml:space="preserve"> PAGEREF _Toc130293476 \h </w:instrText>
        </w:r>
        <w:r w:rsidR="00A54873">
          <w:rPr>
            <w:noProof/>
            <w:webHidden/>
          </w:rPr>
        </w:r>
        <w:r w:rsidR="00A54873">
          <w:rPr>
            <w:noProof/>
            <w:webHidden/>
          </w:rPr>
          <w:fldChar w:fldCharType="separate"/>
        </w:r>
        <w:r w:rsidR="00A54873">
          <w:rPr>
            <w:noProof/>
            <w:webHidden/>
          </w:rPr>
          <w:t>13</w:t>
        </w:r>
        <w:r w:rsidR="00A54873">
          <w:rPr>
            <w:noProof/>
            <w:webHidden/>
          </w:rPr>
          <w:fldChar w:fldCharType="end"/>
        </w:r>
      </w:hyperlink>
    </w:p>
    <w:p w14:paraId="410D3314" w14:textId="7A540F1E" w:rsidR="00A54873" w:rsidRDefault="00A13A8B">
      <w:pPr>
        <w:pStyle w:val="TOC3"/>
        <w:rPr>
          <w:rFonts w:asciiTheme="minorHAnsi" w:eastAsiaTheme="minorEastAsia" w:hAnsiTheme="minorHAnsi" w:cstheme="minorBidi"/>
          <w:noProof/>
          <w:kern w:val="0"/>
          <w:sz w:val="22"/>
          <w:szCs w:val="22"/>
          <w:lang w:val="vi-VN" w:eastAsia="vi-VN"/>
        </w:rPr>
      </w:pPr>
      <w:hyperlink w:anchor="_Toc130293477" w:history="1">
        <w:r w:rsidR="00A54873" w:rsidRPr="001D047B">
          <w:rPr>
            <w:rStyle w:val="Hyperlink"/>
            <w:noProof/>
            <w:lang w:val="vi"/>
          </w:rPr>
          <w:t>2.3.2 Quy</w:t>
        </w:r>
        <w:r w:rsidR="00A54873" w:rsidRPr="001D047B">
          <w:rPr>
            <w:rStyle w:val="Hyperlink"/>
            <w:noProof/>
            <w:spacing w:val="-4"/>
            <w:lang w:val="vi"/>
          </w:rPr>
          <w:t xml:space="preserve"> </w:t>
        </w:r>
        <w:r w:rsidR="00A54873" w:rsidRPr="001D047B">
          <w:rPr>
            <w:rStyle w:val="Hyperlink"/>
            <w:noProof/>
            <w:lang w:val="vi"/>
          </w:rPr>
          <w:t>trình</w:t>
        </w:r>
        <w:r w:rsidR="00A54873" w:rsidRPr="001D047B">
          <w:rPr>
            <w:rStyle w:val="Hyperlink"/>
            <w:noProof/>
            <w:spacing w:val="-5"/>
            <w:lang w:val="vi"/>
          </w:rPr>
          <w:t xml:space="preserve"> </w:t>
        </w:r>
        <w:r w:rsidR="00A54873" w:rsidRPr="001D047B">
          <w:rPr>
            <w:rStyle w:val="Hyperlink"/>
            <w:noProof/>
            <w:lang w:val="vi"/>
          </w:rPr>
          <w:t>nhúng</w:t>
        </w:r>
        <w:r w:rsidR="00A54873" w:rsidRPr="001D047B">
          <w:rPr>
            <w:rStyle w:val="Hyperlink"/>
            <w:noProof/>
            <w:spacing w:val="-3"/>
            <w:lang w:val="vi"/>
          </w:rPr>
          <w:t xml:space="preserve"> </w:t>
        </w:r>
        <w:r w:rsidR="00A54873" w:rsidRPr="001D047B">
          <w:rPr>
            <w:rStyle w:val="Hyperlink"/>
            <w:noProof/>
            <w:lang w:val="vi"/>
          </w:rPr>
          <w:t>thủy</w:t>
        </w:r>
        <w:r w:rsidR="00A54873" w:rsidRPr="001D047B">
          <w:rPr>
            <w:rStyle w:val="Hyperlink"/>
            <w:noProof/>
            <w:spacing w:val="-4"/>
            <w:lang w:val="vi"/>
          </w:rPr>
          <w:t xml:space="preserve"> </w:t>
        </w:r>
        <w:r w:rsidR="00A54873" w:rsidRPr="001D047B">
          <w:rPr>
            <w:rStyle w:val="Hyperlink"/>
            <w:noProof/>
            <w:spacing w:val="-5"/>
            <w:lang w:val="vi"/>
          </w:rPr>
          <w:t>vân</w:t>
        </w:r>
        <w:r w:rsidR="00A54873">
          <w:rPr>
            <w:noProof/>
            <w:webHidden/>
          </w:rPr>
          <w:tab/>
        </w:r>
        <w:r w:rsidR="00A54873">
          <w:rPr>
            <w:noProof/>
            <w:webHidden/>
          </w:rPr>
          <w:fldChar w:fldCharType="begin"/>
        </w:r>
        <w:r w:rsidR="00A54873">
          <w:rPr>
            <w:noProof/>
            <w:webHidden/>
          </w:rPr>
          <w:instrText xml:space="preserve"> PAGEREF _Toc130293477 \h </w:instrText>
        </w:r>
        <w:r w:rsidR="00A54873">
          <w:rPr>
            <w:noProof/>
            <w:webHidden/>
          </w:rPr>
        </w:r>
        <w:r w:rsidR="00A54873">
          <w:rPr>
            <w:noProof/>
            <w:webHidden/>
          </w:rPr>
          <w:fldChar w:fldCharType="separate"/>
        </w:r>
        <w:r w:rsidR="00A54873">
          <w:rPr>
            <w:noProof/>
            <w:webHidden/>
          </w:rPr>
          <w:t>13</w:t>
        </w:r>
        <w:r w:rsidR="00A54873">
          <w:rPr>
            <w:noProof/>
            <w:webHidden/>
          </w:rPr>
          <w:fldChar w:fldCharType="end"/>
        </w:r>
      </w:hyperlink>
    </w:p>
    <w:p w14:paraId="326D50BF" w14:textId="63D2193F" w:rsidR="00A54873" w:rsidRDefault="00A13A8B">
      <w:pPr>
        <w:pStyle w:val="TOC3"/>
        <w:rPr>
          <w:rFonts w:asciiTheme="minorHAnsi" w:eastAsiaTheme="minorEastAsia" w:hAnsiTheme="minorHAnsi" w:cstheme="minorBidi"/>
          <w:noProof/>
          <w:kern w:val="0"/>
          <w:sz w:val="22"/>
          <w:szCs w:val="22"/>
          <w:lang w:val="vi-VN" w:eastAsia="vi-VN"/>
        </w:rPr>
      </w:pPr>
      <w:hyperlink w:anchor="_Toc130293478" w:history="1">
        <w:r w:rsidR="00A54873" w:rsidRPr="001D047B">
          <w:rPr>
            <w:rStyle w:val="Hyperlink"/>
            <w:noProof/>
            <w:lang w:val="vi"/>
          </w:rPr>
          <w:t>2.3.3 Trích</w:t>
        </w:r>
        <w:r w:rsidR="00A54873" w:rsidRPr="001D047B">
          <w:rPr>
            <w:rStyle w:val="Hyperlink"/>
            <w:noProof/>
            <w:spacing w:val="-4"/>
            <w:lang w:val="vi"/>
          </w:rPr>
          <w:t xml:space="preserve"> </w:t>
        </w:r>
        <w:r w:rsidR="00A54873" w:rsidRPr="001D047B">
          <w:rPr>
            <w:rStyle w:val="Hyperlink"/>
            <w:noProof/>
            <w:lang w:val="vi"/>
          </w:rPr>
          <w:t>xuất</w:t>
        </w:r>
        <w:r w:rsidR="00A54873" w:rsidRPr="001D047B">
          <w:rPr>
            <w:rStyle w:val="Hyperlink"/>
            <w:noProof/>
            <w:spacing w:val="-3"/>
            <w:lang w:val="vi"/>
          </w:rPr>
          <w:t xml:space="preserve"> </w:t>
        </w:r>
        <w:r w:rsidR="00A54873" w:rsidRPr="001D047B">
          <w:rPr>
            <w:rStyle w:val="Hyperlink"/>
            <w:noProof/>
            <w:lang w:val="vi"/>
          </w:rPr>
          <w:t>và</w:t>
        </w:r>
        <w:r w:rsidR="00A54873" w:rsidRPr="001D047B">
          <w:rPr>
            <w:rStyle w:val="Hyperlink"/>
            <w:noProof/>
            <w:spacing w:val="-5"/>
            <w:lang w:val="vi"/>
          </w:rPr>
          <w:t xml:space="preserve"> </w:t>
        </w:r>
        <w:r w:rsidR="00A54873" w:rsidRPr="001D047B">
          <w:rPr>
            <w:rStyle w:val="Hyperlink"/>
            <w:noProof/>
            <w:lang w:val="vi"/>
          </w:rPr>
          <w:t>tìm</w:t>
        </w:r>
        <w:r w:rsidR="00A54873" w:rsidRPr="001D047B">
          <w:rPr>
            <w:rStyle w:val="Hyperlink"/>
            <w:noProof/>
            <w:spacing w:val="-3"/>
            <w:lang w:val="vi"/>
          </w:rPr>
          <w:t xml:space="preserve"> </w:t>
        </w:r>
        <w:r w:rsidR="00A54873" w:rsidRPr="001D047B">
          <w:rPr>
            <w:rStyle w:val="Hyperlink"/>
            <w:noProof/>
            <w:lang w:val="vi"/>
          </w:rPr>
          <w:t>kiếm thủy</w:t>
        </w:r>
        <w:r w:rsidR="00A54873" w:rsidRPr="001D047B">
          <w:rPr>
            <w:rStyle w:val="Hyperlink"/>
            <w:noProof/>
            <w:spacing w:val="-3"/>
            <w:lang w:val="vi"/>
          </w:rPr>
          <w:t xml:space="preserve"> </w:t>
        </w:r>
        <w:r w:rsidR="00A54873" w:rsidRPr="001D047B">
          <w:rPr>
            <w:rStyle w:val="Hyperlink"/>
            <w:noProof/>
            <w:spacing w:val="-5"/>
            <w:lang w:val="vi"/>
          </w:rPr>
          <w:t>vân</w:t>
        </w:r>
        <w:r w:rsidR="00A54873">
          <w:rPr>
            <w:noProof/>
            <w:webHidden/>
          </w:rPr>
          <w:tab/>
        </w:r>
        <w:r w:rsidR="00A54873">
          <w:rPr>
            <w:noProof/>
            <w:webHidden/>
          </w:rPr>
          <w:fldChar w:fldCharType="begin"/>
        </w:r>
        <w:r w:rsidR="00A54873">
          <w:rPr>
            <w:noProof/>
            <w:webHidden/>
          </w:rPr>
          <w:instrText xml:space="preserve"> PAGEREF _Toc130293478 \h </w:instrText>
        </w:r>
        <w:r w:rsidR="00A54873">
          <w:rPr>
            <w:noProof/>
            <w:webHidden/>
          </w:rPr>
        </w:r>
        <w:r w:rsidR="00A54873">
          <w:rPr>
            <w:noProof/>
            <w:webHidden/>
          </w:rPr>
          <w:fldChar w:fldCharType="separate"/>
        </w:r>
        <w:r w:rsidR="00A54873">
          <w:rPr>
            <w:noProof/>
            <w:webHidden/>
          </w:rPr>
          <w:t>14</w:t>
        </w:r>
        <w:r w:rsidR="00A54873">
          <w:rPr>
            <w:noProof/>
            <w:webHidden/>
          </w:rPr>
          <w:fldChar w:fldCharType="end"/>
        </w:r>
      </w:hyperlink>
    </w:p>
    <w:p w14:paraId="26BF77FE" w14:textId="6608AF5E" w:rsidR="00A54873" w:rsidRDefault="00A13A8B">
      <w:pPr>
        <w:pStyle w:val="TOC2"/>
        <w:tabs>
          <w:tab w:val="left" w:pos="1540"/>
          <w:tab w:val="right" w:leader="dot" w:pos="8942"/>
        </w:tabs>
        <w:rPr>
          <w:rFonts w:asciiTheme="minorHAnsi" w:eastAsiaTheme="minorEastAsia" w:hAnsiTheme="minorHAnsi" w:cstheme="minorBidi"/>
          <w:b w:val="0"/>
          <w:i w:val="0"/>
          <w:noProof/>
          <w:kern w:val="0"/>
          <w:sz w:val="22"/>
          <w:szCs w:val="22"/>
          <w:lang w:val="vi-VN" w:eastAsia="vi-VN"/>
        </w:rPr>
      </w:pPr>
      <w:hyperlink w:anchor="_Toc130293479" w:history="1">
        <w:r w:rsidR="00A54873" w:rsidRPr="001D047B">
          <w:rPr>
            <w:rStyle w:val="Hyperlink"/>
            <w:noProof/>
            <w:lang w:val="vi"/>
          </w:rPr>
          <w:t>2.4</w:t>
        </w:r>
        <w:r w:rsidR="00A54873">
          <w:rPr>
            <w:rFonts w:asciiTheme="minorHAnsi" w:eastAsiaTheme="minorEastAsia" w:hAnsiTheme="minorHAnsi" w:cstheme="minorBidi"/>
            <w:b w:val="0"/>
            <w:i w:val="0"/>
            <w:noProof/>
            <w:kern w:val="0"/>
            <w:sz w:val="22"/>
            <w:szCs w:val="22"/>
            <w:lang w:val="vi-VN" w:eastAsia="vi-VN"/>
          </w:rPr>
          <w:tab/>
        </w:r>
        <w:r w:rsidR="00A54873" w:rsidRPr="001D047B">
          <w:rPr>
            <w:rStyle w:val="Hyperlink"/>
            <w:noProof/>
            <w:lang w:val="vi"/>
          </w:rPr>
          <w:t>Các ứng dụng của thủy vân</w:t>
        </w:r>
        <w:r w:rsidR="00A54873">
          <w:rPr>
            <w:noProof/>
            <w:webHidden/>
          </w:rPr>
          <w:tab/>
        </w:r>
        <w:r w:rsidR="00A54873">
          <w:rPr>
            <w:noProof/>
            <w:webHidden/>
          </w:rPr>
          <w:fldChar w:fldCharType="begin"/>
        </w:r>
        <w:r w:rsidR="00A54873">
          <w:rPr>
            <w:noProof/>
            <w:webHidden/>
          </w:rPr>
          <w:instrText xml:space="preserve"> PAGEREF _Toc130293479 \h </w:instrText>
        </w:r>
        <w:r w:rsidR="00A54873">
          <w:rPr>
            <w:noProof/>
            <w:webHidden/>
          </w:rPr>
        </w:r>
        <w:r w:rsidR="00A54873">
          <w:rPr>
            <w:noProof/>
            <w:webHidden/>
          </w:rPr>
          <w:fldChar w:fldCharType="separate"/>
        </w:r>
        <w:r w:rsidR="00A54873">
          <w:rPr>
            <w:noProof/>
            <w:webHidden/>
          </w:rPr>
          <w:t>15</w:t>
        </w:r>
        <w:r w:rsidR="00A54873">
          <w:rPr>
            <w:noProof/>
            <w:webHidden/>
          </w:rPr>
          <w:fldChar w:fldCharType="end"/>
        </w:r>
      </w:hyperlink>
    </w:p>
    <w:p w14:paraId="1A6B257D" w14:textId="567C36BC" w:rsidR="00A54873" w:rsidRDefault="00A13A8B">
      <w:pPr>
        <w:pStyle w:val="TOC3"/>
        <w:rPr>
          <w:rFonts w:asciiTheme="minorHAnsi" w:eastAsiaTheme="minorEastAsia" w:hAnsiTheme="minorHAnsi" w:cstheme="minorBidi"/>
          <w:noProof/>
          <w:kern w:val="0"/>
          <w:sz w:val="22"/>
          <w:szCs w:val="22"/>
          <w:lang w:val="vi-VN" w:eastAsia="vi-VN"/>
        </w:rPr>
      </w:pPr>
      <w:hyperlink w:anchor="_Toc130293480" w:history="1">
        <w:r w:rsidR="00A54873" w:rsidRPr="001D047B">
          <w:rPr>
            <w:rStyle w:val="Hyperlink"/>
            <w:noProof/>
            <w:spacing w:val="-5"/>
            <w:lang w:val="vi"/>
          </w:rPr>
          <w:t>2.4.1</w:t>
        </w:r>
        <w:r w:rsidR="00A54873" w:rsidRPr="001D047B">
          <w:rPr>
            <w:rStyle w:val="Hyperlink"/>
            <w:noProof/>
            <w:lang w:val="vi"/>
          </w:rPr>
          <w:t xml:space="preserve"> Bảo</w:t>
        </w:r>
        <w:r w:rsidR="00A54873" w:rsidRPr="001D047B">
          <w:rPr>
            <w:rStyle w:val="Hyperlink"/>
            <w:noProof/>
            <w:spacing w:val="-1"/>
            <w:lang w:val="vi"/>
          </w:rPr>
          <w:t xml:space="preserve"> </w:t>
        </w:r>
        <w:r w:rsidR="00A54873" w:rsidRPr="001D047B">
          <w:rPr>
            <w:rStyle w:val="Hyperlink"/>
            <w:noProof/>
            <w:lang w:val="vi"/>
          </w:rPr>
          <w:t>vệ bản quyền</w:t>
        </w:r>
        <w:r w:rsidR="00A54873" w:rsidRPr="001D047B">
          <w:rPr>
            <w:rStyle w:val="Hyperlink"/>
            <w:noProof/>
            <w:spacing w:val="-5"/>
            <w:lang w:val="vi"/>
          </w:rPr>
          <w:t xml:space="preserve"> </w:t>
        </w:r>
        <w:r w:rsidR="00A54873" w:rsidRPr="001D047B">
          <w:rPr>
            <w:rStyle w:val="Hyperlink"/>
            <w:noProof/>
            <w:lang w:val="vi"/>
          </w:rPr>
          <w:t xml:space="preserve">ảnh </w:t>
        </w:r>
        <w:r w:rsidR="00A54873" w:rsidRPr="001D047B">
          <w:rPr>
            <w:rStyle w:val="Hyperlink"/>
            <w:noProof/>
            <w:spacing w:val="-5"/>
            <w:lang w:val="vi"/>
          </w:rPr>
          <w:t>số</w:t>
        </w:r>
        <w:r w:rsidR="00A54873">
          <w:rPr>
            <w:noProof/>
            <w:webHidden/>
          </w:rPr>
          <w:tab/>
        </w:r>
        <w:r w:rsidR="00A54873">
          <w:rPr>
            <w:noProof/>
            <w:webHidden/>
          </w:rPr>
          <w:fldChar w:fldCharType="begin"/>
        </w:r>
        <w:r w:rsidR="00A54873">
          <w:rPr>
            <w:noProof/>
            <w:webHidden/>
          </w:rPr>
          <w:instrText xml:space="preserve"> PAGEREF _Toc130293480 \h </w:instrText>
        </w:r>
        <w:r w:rsidR="00A54873">
          <w:rPr>
            <w:noProof/>
            <w:webHidden/>
          </w:rPr>
        </w:r>
        <w:r w:rsidR="00A54873">
          <w:rPr>
            <w:noProof/>
            <w:webHidden/>
          </w:rPr>
          <w:fldChar w:fldCharType="separate"/>
        </w:r>
        <w:r w:rsidR="00A54873">
          <w:rPr>
            <w:noProof/>
            <w:webHidden/>
          </w:rPr>
          <w:t>15</w:t>
        </w:r>
        <w:r w:rsidR="00A54873">
          <w:rPr>
            <w:noProof/>
            <w:webHidden/>
          </w:rPr>
          <w:fldChar w:fldCharType="end"/>
        </w:r>
      </w:hyperlink>
    </w:p>
    <w:p w14:paraId="1B89FA90" w14:textId="5A9FC6EA" w:rsidR="00A54873" w:rsidRDefault="00A13A8B">
      <w:pPr>
        <w:pStyle w:val="TOC3"/>
        <w:rPr>
          <w:rFonts w:asciiTheme="minorHAnsi" w:eastAsiaTheme="minorEastAsia" w:hAnsiTheme="minorHAnsi" w:cstheme="minorBidi"/>
          <w:noProof/>
          <w:kern w:val="0"/>
          <w:sz w:val="22"/>
          <w:szCs w:val="22"/>
          <w:lang w:val="vi-VN" w:eastAsia="vi-VN"/>
        </w:rPr>
      </w:pPr>
      <w:hyperlink w:anchor="_Toc130293481" w:history="1">
        <w:r w:rsidR="00A54873" w:rsidRPr="001D047B">
          <w:rPr>
            <w:rStyle w:val="Hyperlink"/>
            <w:noProof/>
            <w:lang w:val="vi"/>
          </w:rPr>
          <w:t>2.4.2 Xác thực thông tin và phát hiện xuyên tạc thông tin</w:t>
        </w:r>
        <w:r w:rsidR="00A54873">
          <w:rPr>
            <w:noProof/>
            <w:webHidden/>
          </w:rPr>
          <w:tab/>
        </w:r>
        <w:r w:rsidR="00A54873">
          <w:rPr>
            <w:noProof/>
            <w:webHidden/>
          </w:rPr>
          <w:fldChar w:fldCharType="begin"/>
        </w:r>
        <w:r w:rsidR="00A54873">
          <w:rPr>
            <w:noProof/>
            <w:webHidden/>
          </w:rPr>
          <w:instrText xml:space="preserve"> PAGEREF _Toc130293481 \h </w:instrText>
        </w:r>
        <w:r w:rsidR="00A54873">
          <w:rPr>
            <w:noProof/>
            <w:webHidden/>
          </w:rPr>
        </w:r>
        <w:r w:rsidR="00A54873">
          <w:rPr>
            <w:noProof/>
            <w:webHidden/>
          </w:rPr>
          <w:fldChar w:fldCharType="separate"/>
        </w:r>
        <w:r w:rsidR="00A54873">
          <w:rPr>
            <w:noProof/>
            <w:webHidden/>
          </w:rPr>
          <w:t>16</w:t>
        </w:r>
        <w:r w:rsidR="00A54873">
          <w:rPr>
            <w:noProof/>
            <w:webHidden/>
          </w:rPr>
          <w:fldChar w:fldCharType="end"/>
        </w:r>
      </w:hyperlink>
    </w:p>
    <w:p w14:paraId="175E2B19" w14:textId="10665A5A" w:rsidR="00A54873" w:rsidRDefault="00A13A8B">
      <w:pPr>
        <w:pStyle w:val="TOC3"/>
        <w:rPr>
          <w:rFonts w:asciiTheme="minorHAnsi" w:eastAsiaTheme="minorEastAsia" w:hAnsiTheme="minorHAnsi" w:cstheme="minorBidi"/>
          <w:noProof/>
          <w:kern w:val="0"/>
          <w:sz w:val="22"/>
          <w:szCs w:val="22"/>
          <w:lang w:val="vi-VN" w:eastAsia="vi-VN"/>
        </w:rPr>
      </w:pPr>
      <w:hyperlink w:anchor="_Toc130293482" w:history="1">
        <w:r w:rsidR="00A54873" w:rsidRPr="001D047B">
          <w:rPr>
            <w:rStyle w:val="Hyperlink"/>
            <w:noProof/>
            <w:lang w:val="vi"/>
          </w:rPr>
          <w:t>2.4.3 Dấu vân tay hay dán nhãn</w:t>
        </w:r>
        <w:r w:rsidR="00A54873">
          <w:rPr>
            <w:noProof/>
            <w:webHidden/>
          </w:rPr>
          <w:tab/>
        </w:r>
        <w:r w:rsidR="00A54873">
          <w:rPr>
            <w:noProof/>
            <w:webHidden/>
          </w:rPr>
          <w:fldChar w:fldCharType="begin"/>
        </w:r>
        <w:r w:rsidR="00A54873">
          <w:rPr>
            <w:noProof/>
            <w:webHidden/>
          </w:rPr>
          <w:instrText xml:space="preserve"> PAGEREF _Toc130293482 \h </w:instrText>
        </w:r>
        <w:r w:rsidR="00A54873">
          <w:rPr>
            <w:noProof/>
            <w:webHidden/>
          </w:rPr>
        </w:r>
        <w:r w:rsidR="00A54873">
          <w:rPr>
            <w:noProof/>
            <w:webHidden/>
          </w:rPr>
          <w:fldChar w:fldCharType="separate"/>
        </w:r>
        <w:r w:rsidR="00A54873">
          <w:rPr>
            <w:noProof/>
            <w:webHidden/>
          </w:rPr>
          <w:t>16</w:t>
        </w:r>
        <w:r w:rsidR="00A54873">
          <w:rPr>
            <w:noProof/>
            <w:webHidden/>
          </w:rPr>
          <w:fldChar w:fldCharType="end"/>
        </w:r>
      </w:hyperlink>
    </w:p>
    <w:p w14:paraId="12A82E2F" w14:textId="2E0098BD" w:rsidR="00A54873" w:rsidRDefault="00A13A8B">
      <w:pPr>
        <w:pStyle w:val="TOC1"/>
        <w:rPr>
          <w:rFonts w:asciiTheme="minorHAnsi" w:eastAsiaTheme="minorEastAsia" w:hAnsiTheme="minorHAnsi" w:cstheme="minorBidi"/>
          <w:b w:val="0"/>
          <w:noProof/>
          <w:kern w:val="0"/>
          <w:sz w:val="22"/>
          <w:szCs w:val="22"/>
          <w:lang w:val="vi-VN" w:eastAsia="vi-VN"/>
        </w:rPr>
      </w:pPr>
      <w:hyperlink w:anchor="_Toc130293483" w:history="1">
        <w:r w:rsidR="00A54873" w:rsidRPr="001D047B">
          <w:rPr>
            <w:rStyle w:val="Hyperlink"/>
            <w:noProof/>
          </w:rPr>
          <w:t>CHƯƠNG 3.</w:t>
        </w:r>
        <w:r w:rsidR="00A54873" w:rsidRPr="001D047B">
          <w:rPr>
            <w:rStyle w:val="Hyperlink"/>
            <w:noProof/>
            <w:lang w:val="vi"/>
          </w:rPr>
          <w:t xml:space="preserve"> THUẬT TOÁN THỦY VÂN DỰA TRÊN BIẾN ĐỔI DWT VÀ HÀM DỊCH CHUYỂN ĐIỂM ẢNH</w:t>
        </w:r>
        <w:r w:rsidR="00A54873">
          <w:rPr>
            <w:noProof/>
            <w:webHidden/>
          </w:rPr>
          <w:tab/>
        </w:r>
        <w:r w:rsidR="00A54873">
          <w:rPr>
            <w:noProof/>
            <w:webHidden/>
          </w:rPr>
          <w:fldChar w:fldCharType="begin"/>
        </w:r>
        <w:r w:rsidR="00A54873">
          <w:rPr>
            <w:noProof/>
            <w:webHidden/>
          </w:rPr>
          <w:instrText xml:space="preserve"> PAGEREF _Toc130293483 \h </w:instrText>
        </w:r>
        <w:r w:rsidR="00A54873">
          <w:rPr>
            <w:noProof/>
            <w:webHidden/>
          </w:rPr>
        </w:r>
        <w:r w:rsidR="00A54873">
          <w:rPr>
            <w:noProof/>
            <w:webHidden/>
          </w:rPr>
          <w:fldChar w:fldCharType="separate"/>
        </w:r>
        <w:r w:rsidR="00A54873">
          <w:rPr>
            <w:noProof/>
            <w:webHidden/>
          </w:rPr>
          <w:t>1</w:t>
        </w:r>
        <w:r w:rsidR="00A54873">
          <w:rPr>
            <w:noProof/>
            <w:webHidden/>
          </w:rPr>
          <w:fldChar w:fldCharType="end"/>
        </w:r>
      </w:hyperlink>
    </w:p>
    <w:p w14:paraId="59007B38" w14:textId="5B9E62C7" w:rsidR="00A54873" w:rsidRDefault="00A13A8B">
      <w:pPr>
        <w:pStyle w:val="TOC2"/>
        <w:tabs>
          <w:tab w:val="left" w:pos="1540"/>
          <w:tab w:val="right" w:leader="dot" w:pos="8942"/>
        </w:tabs>
        <w:rPr>
          <w:rFonts w:asciiTheme="minorHAnsi" w:eastAsiaTheme="minorEastAsia" w:hAnsiTheme="minorHAnsi" w:cstheme="minorBidi"/>
          <w:b w:val="0"/>
          <w:i w:val="0"/>
          <w:noProof/>
          <w:kern w:val="0"/>
          <w:sz w:val="22"/>
          <w:szCs w:val="22"/>
          <w:lang w:val="vi-VN" w:eastAsia="vi-VN"/>
        </w:rPr>
      </w:pPr>
      <w:hyperlink w:anchor="_Toc130293484" w:history="1">
        <w:r w:rsidR="00A54873" w:rsidRPr="001D047B">
          <w:rPr>
            <w:rStyle w:val="Hyperlink"/>
            <w:noProof/>
          </w:rPr>
          <w:t>3.1</w:t>
        </w:r>
        <w:r w:rsidR="00A54873">
          <w:rPr>
            <w:rFonts w:asciiTheme="minorHAnsi" w:eastAsiaTheme="minorEastAsia" w:hAnsiTheme="minorHAnsi" w:cstheme="minorBidi"/>
            <w:b w:val="0"/>
            <w:i w:val="0"/>
            <w:noProof/>
            <w:kern w:val="0"/>
            <w:sz w:val="22"/>
            <w:szCs w:val="22"/>
            <w:lang w:val="vi-VN" w:eastAsia="vi-VN"/>
          </w:rPr>
          <w:tab/>
        </w:r>
        <w:r w:rsidR="00A54873" w:rsidRPr="001D047B">
          <w:rPr>
            <w:rStyle w:val="Hyperlink"/>
            <w:iCs/>
            <w:noProof/>
          </w:rPr>
          <w:t>Biến đổi sóng nhỏ rời rạc (Discrete Wavelet Transform-DWT)</w:t>
        </w:r>
        <w:r w:rsidR="00A54873">
          <w:rPr>
            <w:noProof/>
            <w:webHidden/>
          </w:rPr>
          <w:tab/>
        </w:r>
        <w:r w:rsidR="00A54873">
          <w:rPr>
            <w:noProof/>
            <w:webHidden/>
          </w:rPr>
          <w:fldChar w:fldCharType="begin"/>
        </w:r>
        <w:r w:rsidR="00A54873">
          <w:rPr>
            <w:noProof/>
            <w:webHidden/>
          </w:rPr>
          <w:instrText xml:space="preserve"> PAGEREF _Toc130293484 \h </w:instrText>
        </w:r>
        <w:r w:rsidR="00A54873">
          <w:rPr>
            <w:noProof/>
            <w:webHidden/>
          </w:rPr>
        </w:r>
        <w:r w:rsidR="00A54873">
          <w:rPr>
            <w:noProof/>
            <w:webHidden/>
          </w:rPr>
          <w:fldChar w:fldCharType="separate"/>
        </w:r>
        <w:r w:rsidR="00A54873">
          <w:rPr>
            <w:noProof/>
            <w:webHidden/>
          </w:rPr>
          <w:t>1</w:t>
        </w:r>
        <w:r w:rsidR="00A54873">
          <w:rPr>
            <w:noProof/>
            <w:webHidden/>
          </w:rPr>
          <w:fldChar w:fldCharType="end"/>
        </w:r>
      </w:hyperlink>
    </w:p>
    <w:p w14:paraId="0283EB63" w14:textId="1D5C858E" w:rsidR="00A54873" w:rsidRDefault="00A13A8B">
      <w:pPr>
        <w:pStyle w:val="TOC2"/>
        <w:tabs>
          <w:tab w:val="left" w:pos="1540"/>
          <w:tab w:val="right" w:leader="dot" w:pos="8942"/>
        </w:tabs>
        <w:rPr>
          <w:rFonts w:asciiTheme="minorHAnsi" w:eastAsiaTheme="minorEastAsia" w:hAnsiTheme="minorHAnsi" w:cstheme="minorBidi"/>
          <w:b w:val="0"/>
          <w:i w:val="0"/>
          <w:noProof/>
          <w:kern w:val="0"/>
          <w:sz w:val="22"/>
          <w:szCs w:val="22"/>
          <w:lang w:val="vi-VN" w:eastAsia="vi-VN"/>
        </w:rPr>
      </w:pPr>
      <w:hyperlink w:anchor="_Toc130293485" w:history="1">
        <w:r w:rsidR="00A54873" w:rsidRPr="001D047B">
          <w:rPr>
            <w:rStyle w:val="Hyperlink"/>
            <w:noProof/>
          </w:rPr>
          <w:t>3.2</w:t>
        </w:r>
        <w:r w:rsidR="00A54873">
          <w:rPr>
            <w:rFonts w:asciiTheme="minorHAnsi" w:eastAsiaTheme="minorEastAsia" w:hAnsiTheme="minorHAnsi" w:cstheme="minorBidi"/>
            <w:b w:val="0"/>
            <w:i w:val="0"/>
            <w:noProof/>
            <w:kern w:val="0"/>
            <w:sz w:val="22"/>
            <w:szCs w:val="22"/>
            <w:lang w:val="vi-VN" w:eastAsia="vi-VN"/>
          </w:rPr>
          <w:tab/>
        </w:r>
        <w:r w:rsidR="00A54873" w:rsidRPr="001D047B">
          <w:rPr>
            <w:rStyle w:val="Hyperlink"/>
            <w:noProof/>
          </w:rPr>
          <w:t>Chức năng di chuyển pixel PMF</w:t>
        </w:r>
        <w:r w:rsidR="00A54873">
          <w:rPr>
            <w:noProof/>
            <w:webHidden/>
          </w:rPr>
          <w:tab/>
        </w:r>
        <w:r w:rsidR="00A54873">
          <w:rPr>
            <w:noProof/>
            <w:webHidden/>
          </w:rPr>
          <w:fldChar w:fldCharType="begin"/>
        </w:r>
        <w:r w:rsidR="00A54873">
          <w:rPr>
            <w:noProof/>
            <w:webHidden/>
          </w:rPr>
          <w:instrText xml:space="preserve"> PAGEREF _Toc130293485 \h </w:instrText>
        </w:r>
        <w:r w:rsidR="00A54873">
          <w:rPr>
            <w:noProof/>
            <w:webHidden/>
          </w:rPr>
        </w:r>
        <w:r w:rsidR="00A54873">
          <w:rPr>
            <w:noProof/>
            <w:webHidden/>
          </w:rPr>
          <w:fldChar w:fldCharType="separate"/>
        </w:r>
        <w:r w:rsidR="00A54873">
          <w:rPr>
            <w:noProof/>
            <w:webHidden/>
          </w:rPr>
          <w:t>5</w:t>
        </w:r>
        <w:r w:rsidR="00A54873">
          <w:rPr>
            <w:noProof/>
            <w:webHidden/>
          </w:rPr>
          <w:fldChar w:fldCharType="end"/>
        </w:r>
      </w:hyperlink>
    </w:p>
    <w:p w14:paraId="19E9F8DA" w14:textId="6250C64F" w:rsidR="00A54873" w:rsidRDefault="00A13A8B">
      <w:pPr>
        <w:pStyle w:val="TOC2"/>
        <w:tabs>
          <w:tab w:val="left" w:pos="1540"/>
          <w:tab w:val="right" w:leader="dot" w:pos="8942"/>
        </w:tabs>
        <w:rPr>
          <w:rFonts w:asciiTheme="minorHAnsi" w:eastAsiaTheme="minorEastAsia" w:hAnsiTheme="minorHAnsi" w:cstheme="minorBidi"/>
          <w:b w:val="0"/>
          <w:i w:val="0"/>
          <w:noProof/>
          <w:kern w:val="0"/>
          <w:sz w:val="22"/>
          <w:szCs w:val="22"/>
          <w:lang w:val="vi-VN" w:eastAsia="vi-VN"/>
        </w:rPr>
      </w:pPr>
      <w:hyperlink w:anchor="_Toc130293486" w:history="1">
        <w:r w:rsidR="00A54873" w:rsidRPr="001D047B">
          <w:rPr>
            <w:rStyle w:val="Hyperlink"/>
            <w:noProof/>
          </w:rPr>
          <w:t>3.3</w:t>
        </w:r>
        <w:r w:rsidR="00A54873">
          <w:rPr>
            <w:rFonts w:asciiTheme="minorHAnsi" w:eastAsiaTheme="minorEastAsia" w:hAnsiTheme="minorHAnsi" w:cstheme="minorBidi"/>
            <w:b w:val="0"/>
            <w:i w:val="0"/>
            <w:noProof/>
            <w:kern w:val="0"/>
            <w:sz w:val="22"/>
            <w:szCs w:val="22"/>
            <w:lang w:val="vi-VN" w:eastAsia="vi-VN"/>
          </w:rPr>
          <w:tab/>
        </w:r>
        <w:r w:rsidR="00A54873" w:rsidRPr="001D047B">
          <w:rPr>
            <w:rStyle w:val="Hyperlink"/>
            <w:noProof/>
          </w:rPr>
          <w:t>Chức năng di chuyển pixel nghịch đảo IPMF</w:t>
        </w:r>
        <w:r w:rsidR="00A54873">
          <w:rPr>
            <w:noProof/>
            <w:webHidden/>
          </w:rPr>
          <w:tab/>
        </w:r>
        <w:r w:rsidR="00A54873">
          <w:rPr>
            <w:noProof/>
            <w:webHidden/>
          </w:rPr>
          <w:fldChar w:fldCharType="begin"/>
        </w:r>
        <w:r w:rsidR="00A54873">
          <w:rPr>
            <w:noProof/>
            <w:webHidden/>
          </w:rPr>
          <w:instrText xml:space="preserve"> PAGEREF _Toc130293486 \h </w:instrText>
        </w:r>
        <w:r w:rsidR="00A54873">
          <w:rPr>
            <w:noProof/>
            <w:webHidden/>
          </w:rPr>
        </w:r>
        <w:r w:rsidR="00A54873">
          <w:rPr>
            <w:noProof/>
            <w:webHidden/>
          </w:rPr>
          <w:fldChar w:fldCharType="separate"/>
        </w:r>
        <w:r w:rsidR="00A54873">
          <w:rPr>
            <w:noProof/>
            <w:webHidden/>
          </w:rPr>
          <w:t>6</w:t>
        </w:r>
        <w:r w:rsidR="00A54873">
          <w:rPr>
            <w:noProof/>
            <w:webHidden/>
          </w:rPr>
          <w:fldChar w:fldCharType="end"/>
        </w:r>
      </w:hyperlink>
    </w:p>
    <w:p w14:paraId="3FFC8C67" w14:textId="242F16D9" w:rsidR="00A54873" w:rsidRDefault="00A13A8B">
      <w:pPr>
        <w:pStyle w:val="TOC2"/>
        <w:tabs>
          <w:tab w:val="left" w:pos="1540"/>
          <w:tab w:val="right" w:leader="dot" w:pos="8942"/>
        </w:tabs>
        <w:rPr>
          <w:rFonts w:asciiTheme="minorHAnsi" w:eastAsiaTheme="minorEastAsia" w:hAnsiTheme="minorHAnsi" w:cstheme="minorBidi"/>
          <w:b w:val="0"/>
          <w:i w:val="0"/>
          <w:noProof/>
          <w:kern w:val="0"/>
          <w:sz w:val="22"/>
          <w:szCs w:val="22"/>
          <w:lang w:val="vi-VN" w:eastAsia="vi-VN"/>
        </w:rPr>
      </w:pPr>
      <w:hyperlink w:anchor="_Toc130293487" w:history="1">
        <w:r w:rsidR="00A54873" w:rsidRPr="001D047B">
          <w:rPr>
            <w:rStyle w:val="Hyperlink"/>
            <w:noProof/>
            <w:w w:val="105"/>
          </w:rPr>
          <w:t>3.4</w:t>
        </w:r>
        <w:r w:rsidR="00A54873">
          <w:rPr>
            <w:rFonts w:asciiTheme="minorHAnsi" w:eastAsiaTheme="minorEastAsia" w:hAnsiTheme="minorHAnsi" w:cstheme="minorBidi"/>
            <w:b w:val="0"/>
            <w:i w:val="0"/>
            <w:noProof/>
            <w:kern w:val="0"/>
            <w:sz w:val="22"/>
            <w:szCs w:val="22"/>
            <w:lang w:val="vi-VN" w:eastAsia="vi-VN"/>
          </w:rPr>
          <w:tab/>
        </w:r>
        <w:r w:rsidR="00A54873" w:rsidRPr="001D047B">
          <w:rPr>
            <w:rStyle w:val="Hyperlink"/>
            <w:noProof/>
            <w:w w:val="105"/>
          </w:rPr>
          <w:t>Chức năng chuyển TF</w:t>
        </w:r>
        <w:r w:rsidR="00A54873">
          <w:rPr>
            <w:noProof/>
            <w:webHidden/>
          </w:rPr>
          <w:tab/>
        </w:r>
        <w:r w:rsidR="00A54873">
          <w:rPr>
            <w:noProof/>
            <w:webHidden/>
          </w:rPr>
          <w:fldChar w:fldCharType="begin"/>
        </w:r>
        <w:r w:rsidR="00A54873">
          <w:rPr>
            <w:noProof/>
            <w:webHidden/>
          </w:rPr>
          <w:instrText xml:space="preserve"> PAGEREF _Toc130293487 \h </w:instrText>
        </w:r>
        <w:r w:rsidR="00A54873">
          <w:rPr>
            <w:noProof/>
            <w:webHidden/>
          </w:rPr>
        </w:r>
        <w:r w:rsidR="00A54873">
          <w:rPr>
            <w:noProof/>
            <w:webHidden/>
          </w:rPr>
          <w:fldChar w:fldCharType="separate"/>
        </w:r>
        <w:r w:rsidR="00A54873">
          <w:rPr>
            <w:noProof/>
            <w:webHidden/>
          </w:rPr>
          <w:t>7</w:t>
        </w:r>
        <w:r w:rsidR="00A54873">
          <w:rPr>
            <w:noProof/>
            <w:webHidden/>
          </w:rPr>
          <w:fldChar w:fldCharType="end"/>
        </w:r>
      </w:hyperlink>
    </w:p>
    <w:p w14:paraId="56A327A7" w14:textId="420D9E8F" w:rsidR="00A54873" w:rsidRDefault="00A13A8B">
      <w:pPr>
        <w:pStyle w:val="TOC2"/>
        <w:tabs>
          <w:tab w:val="left" w:pos="1540"/>
          <w:tab w:val="right" w:leader="dot" w:pos="8942"/>
        </w:tabs>
        <w:rPr>
          <w:rFonts w:asciiTheme="minorHAnsi" w:eastAsiaTheme="minorEastAsia" w:hAnsiTheme="minorHAnsi" w:cstheme="minorBidi"/>
          <w:b w:val="0"/>
          <w:i w:val="0"/>
          <w:noProof/>
          <w:kern w:val="0"/>
          <w:sz w:val="22"/>
          <w:szCs w:val="22"/>
          <w:lang w:val="vi-VN" w:eastAsia="vi-VN"/>
        </w:rPr>
      </w:pPr>
      <w:hyperlink w:anchor="_Toc130293488" w:history="1">
        <w:r w:rsidR="00A54873" w:rsidRPr="001D047B">
          <w:rPr>
            <w:rStyle w:val="Hyperlink"/>
            <w:noProof/>
          </w:rPr>
          <w:t>3.5</w:t>
        </w:r>
        <w:r w:rsidR="00A54873">
          <w:rPr>
            <w:rFonts w:asciiTheme="minorHAnsi" w:eastAsiaTheme="minorEastAsia" w:hAnsiTheme="minorHAnsi" w:cstheme="minorBidi"/>
            <w:b w:val="0"/>
            <w:i w:val="0"/>
            <w:noProof/>
            <w:kern w:val="0"/>
            <w:sz w:val="22"/>
            <w:szCs w:val="22"/>
            <w:lang w:val="vi-VN" w:eastAsia="vi-VN"/>
          </w:rPr>
          <w:tab/>
        </w:r>
        <w:r w:rsidR="00A54873" w:rsidRPr="001D047B">
          <w:rPr>
            <w:rStyle w:val="Hyperlink"/>
            <w:noProof/>
          </w:rPr>
          <w:t>Thuật toán đề xuất</w:t>
        </w:r>
        <w:r w:rsidR="00A54873">
          <w:rPr>
            <w:noProof/>
            <w:webHidden/>
          </w:rPr>
          <w:tab/>
        </w:r>
        <w:r w:rsidR="00A54873">
          <w:rPr>
            <w:noProof/>
            <w:webHidden/>
          </w:rPr>
          <w:fldChar w:fldCharType="begin"/>
        </w:r>
        <w:r w:rsidR="00A54873">
          <w:rPr>
            <w:noProof/>
            <w:webHidden/>
          </w:rPr>
          <w:instrText xml:space="preserve"> PAGEREF _Toc130293488 \h </w:instrText>
        </w:r>
        <w:r w:rsidR="00A54873">
          <w:rPr>
            <w:noProof/>
            <w:webHidden/>
          </w:rPr>
        </w:r>
        <w:r w:rsidR="00A54873">
          <w:rPr>
            <w:noProof/>
            <w:webHidden/>
          </w:rPr>
          <w:fldChar w:fldCharType="separate"/>
        </w:r>
        <w:r w:rsidR="00A54873">
          <w:rPr>
            <w:noProof/>
            <w:webHidden/>
          </w:rPr>
          <w:t>7</w:t>
        </w:r>
        <w:r w:rsidR="00A54873">
          <w:rPr>
            <w:noProof/>
            <w:webHidden/>
          </w:rPr>
          <w:fldChar w:fldCharType="end"/>
        </w:r>
      </w:hyperlink>
    </w:p>
    <w:p w14:paraId="4C352282" w14:textId="3DB56AA1" w:rsidR="00A54873" w:rsidRDefault="00A13A8B">
      <w:pPr>
        <w:pStyle w:val="TOC3"/>
        <w:rPr>
          <w:rFonts w:asciiTheme="minorHAnsi" w:eastAsiaTheme="minorEastAsia" w:hAnsiTheme="minorHAnsi" w:cstheme="minorBidi"/>
          <w:noProof/>
          <w:kern w:val="0"/>
          <w:sz w:val="22"/>
          <w:szCs w:val="22"/>
          <w:lang w:val="vi-VN" w:eastAsia="vi-VN"/>
        </w:rPr>
      </w:pPr>
      <w:hyperlink w:anchor="_Toc130293489" w:history="1">
        <w:r w:rsidR="00A54873" w:rsidRPr="001D047B">
          <w:rPr>
            <w:rStyle w:val="Hyperlink"/>
            <w:noProof/>
          </w:rPr>
          <w:t>3.5.1 Quá trình nhúng</w:t>
        </w:r>
        <w:r w:rsidR="00A54873">
          <w:rPr>
            <w:noProof/>
            <w:webHidden/>
          </w:rPr>
          <w:tab/>
        </w:r>
        <w:r w:rsidR="00A54873">
          <w:rPr>
            <w:noProof/>
            <w:webHidden/>
          </w:rPr>
          <w:fldChar w:fldCharType="begin"/>
        </w:r>
        <w:r w:rsidR="00A54873">
          <w:rPr>
            <w:noProof/>
            <w:webHidden/>
          </w:rPr>
          <w:instrText xml:space="preserve"> PAGEREF _Toc130293489 \h </w:instrText>
        </w:r>
        <w:r w:rsidR="00A54873">
          <w:rPr>
            <w:noProof/>
            <w:webHidden/>
          </w:rPr>
        </w:r>
        <w:r w:rsidR="00A54873">
          <w:rPr>
            <w:noProof/>
            <w:webHidden/>
          </w:rPr>
          <w:fldChar w:fldCharType="separate"/>
        </w:r>
        <w:r w:rsidR="00A54873">
          <w:rPr>
            <w:noProof/>
            <w:webHidden/>
          </w:rPr>
          <w:t>8</w:t>
        </w:r>
        <w:r w:rsidR="00A54873">
          <w:rPr>
            <w:noProof/>
            <w:webHidden/>
          </w:rPr>
          <w:fldChar w:fldCharType="end"/>
        </w:r>
      </w:hyperlink>
    </w:p>
    <w:p w14:paraId="2D79C432" w14:textId="18A342A5" w:rsidR="00A54873" w:rsidRDefault="00A13A8B">
      <w:pPr>
        <w:pStyle w:val="TOC3"/>
        <w:rPr>
          <w:rFonts w:asciiTheme="minorHAnsi" w:eastAsiaTheme="minorEastAsia" w:hAnsiTheme="minorHAnsi" w:cstheme="minorBidi"/>
          <w:noProof/>
          <w:kern w:val="0"/>
          <w:sz w:val="22"/>
          <w:szCs w:val="22"/>
          <w:lang w:val="vi-VN" w:eastAsia="vi-VN"/>
        </w:rPr>
      </w:pPr>
      <w:hyperlink w:anchor="_Toc130293490" w:history="1">
        <w:r w:rsidR="00A54873" w:rsidRPr="001D047B">
          <w:rPr>
            <w:rStyle w:val="Hyperlink"/>
            <w:noProof/>
          </w:rPr>
          <w:t>3.5.2 Quá trình trích xuất</w:t>
        </w:r>
        <w:r w:rsidR="00A54873">
          <w:rPr>
            <w:noProof/>
            <w:webHidden/>
          </w:rPr>
          <w:tab/>
        </w:r>
        <w:r w:rsidR="00A54873">
          <w:rPr>
            <w:noProof/>
            <w:webHidden/>
          </w:rPr>
          <w:fldChar w:fldCharType="begin"/>
        </w:r>
        <w:r w:rsidR="00A54873">
          <w:rPr>
            <w:noProof/>
            <w:webHidden/>
          </w:rPr>
          <w:instrText xml:space="preserve"> PAGEREF _Toc130293490 \h </w:instrText>
        </w:r>
        <w:r w:rsidR="00A54873">
          <w:rPr>
            <w:noProof/>
            <w:webHidden/>
          </w:rPr>
        </w:r>
        <w:r w:rsidR="00A54873">
          <w:rPr>
            <w:noProof/>
            <w:webHidden/>
          </w:rPr>
          <w:fldChar w:fldCharType="separate"/>
        </w:r>
        <w:r w:rsidR="00A54873">
          <w:rPr>
            <w:noProof/>
            <w:webHidden/>
          </w:rPr>
          <w:t>10</w:t>
        </w:r>
        <w:r w:rsidR="00A54873">
          <w:rPr>
            <w:noProof/>
            <w:webHidden/>
          </w:rPr>
          <w:fldChar w:fldCharType="end"/>
        </w:r>
      </w:hyperlink>
    </w:p>
    <w:p w14:paraId="33688C61" w14:textId="4AA51E3D" w:rsidR="00A54873" w:rsidRDefault="00A13A8B">
      <w:pPr>
        <w:pStyle w:val="TOC1"/>
        <w:rPr>
          <w:rFonts w:asciiTheme="minorHAnsi" w:eastAsiaTheme="minorEastAsia" w:hAnsiTheme="minorHAnsi" w:cstheme="minorBidi"/>
          <w:b w:val="0"/>
          <w:noProof/>
          <w:kern w:val="0"/>
          <w:sz w:val="22"/>
          <w:szCs w:val="22"/>
          <w:lang w:val="vi-VN" w:eastAsia="vi-VN"/>
        </w:rPr>
      </w:pPr>
      <w:hyperlink w:anchor="_Toc130293491" w:history="1">
        <w:r w:rsidR="00A54873" w:rsidRPr="001D047B">
          <w:rPr>
            <w:rStyle w:val="Hyperlink"/>
            <w:noProof/>
            <w:lang w:val="vi"/>
          </w:rPr>
          <w:t>KẾT LUẬN</w:t>
        </w:r>
        <w:r w:rsidR="00A54873">
          <w:rPr>
            <w:noProof/>
            <w:webHidden/>
          </w:rPr>
          <w:tab/>
        </w:r>
        <w:r w:rsidR="00A54873">
          <w:rPr>
            <w:noProof/>
            <w:webHidden/>
          </w:rPr>
          <w:fldChar w:fldCharType="begin"/>
        </w:r>
        <w:r w:rsidR="00A54873">
          <w:rPr>
            <w:noProof/>
            <w:webHidden/>
          </w:rPr>
          <w:instrText xml:space="preserve"> PAGEREF _Toc130293491 \h </w:instrText>
        </w:r>
        <w:r w:rsidR="00A54873">
          <w:rPr>
            <w:noProof/>
            <w:webHidden/>
          </w:rPr>
        </w:r>
        <w:r w:rsidR="00A54873">
          <w:rPr>
            <w:noProof/>
            <w:webHidden/>
          </w:rPr>
          <w:fldChar w:fldCharType="separate"/>
        </w:r>
        <w:r w:rsidR="00A54873">
          <w:rPr>
            <w:noProof/>
            <w:webHidden/>
          </w:rPr>
          <w:t>11</w:t>
        </w:r>
        <w:r w:rsidR="00A54873">
          <w:rPr>
            <w:noProof/>
            <w:webHidden/>
          </w:rPr>
          <w:fldChar w:fldCharType="end"/>
        </w:r>
      </w:hyperlink>
    </w:p>
    <w:p w14:paraId="4CDE3363" w14:textId="7550C08C" w:rsidR="00A54873" w:rsidRDefault="00A13A8B">
      <w:pPr>
        <w:pStyle w:val="TOC1"/>
        <w:rPr>
          <w:rFonts w:asciiTheme="minorHAnsi" w:eastAsiaTheme="minorEastAsia" w:hAnsiTheme="minorHAnsi" w:cstheme="minorBidi"/>
          <w:b w:val="0"/>
          <w:noProof/>
          <w:kern w:val="0"/>
          <w:sz w:val="22"/>
          <w:szCs w:val="22"/>
          <w:lang w:val="vi-VN" w:eastAsia="vi-VN"/>
        </w:rPr>
      </w:pPr>
      <w:hyperlink w:anchor="_Toc130293492" w:history="1">
        <w:r w:rsidR="00A54873" w:rsidRPr="001D047B">
          <w:rPr>
            <w:rStyle w:val="Hyperlink"/>
            <w:noProof/>
          </w:rPr>
          <w:t>TÀI LIỆU THAM KHẢO</w:t>
        </w:r>
        <w:r w:rsidR="00A54873">
          <w:rPr>
            <w:noProof/>
            <w:webHidden/>
          </w:rPr>
          <w:tab/>
        </w:r>
        <w:r w:rsidR="00A54873">
          <w:rPr>
            <w:noProof/>
            <w:webHidden/>
          </w:rPr>
          <w:fldChar w:fldCharType="begin"/>
        </w:r>
        <w:r w:rsidR="00A54873">
          <w:rPr>
            <w:noProof/>
            <w:webHidden/>
          </w:rPr>
          <w:instrText xml:space="preserve"> PAGEREF _Toc130293492 \h </w:instrText>
        </w:r>
        <w:r w:rsidR="00A54873">
          <w:rPr>
            <w:noProof/>
            <w:webHidden/>
          </w:rPr>
        </w:r>
        <w:r w:rsidR="00A54873">
          <w:rPr>
            <w:noProof/>
            <w:webHidden/>
          </w:rPr>
          <w:fldChar w:fldCharType="separate"/>
        </w:r>
        <w:r w:rsidR="00A54873">
          <w:rPr>
            <w:noProof/>
            <w:webHidden/>
          </w:rPr>
          <w:t>12</w:t>
        </w:r>
        <w:r w:rsidR="00A54873">
          <w:rPr>
            <w:noProof/>
            <w:webHidden/>
          </w:rPr>
          <w:fldChar w:fldCharType="end"/>
        </w:r>
      </w:hyperlink>
    </w:p>
    <w:p w14:paraId="7BB40386" w14:textId="20E1C7EB" w:rsidR="0018130A" w:rsidRPr="000E5209" w:rsidRDefault="002F23C9" w:rsidP="00F41DB5">
      <w:pPr>
        <w:ind w:firstLine="0"/>
      </w:pPr>
      <w:r>
        <w:rPr>
          <w:b/>
          <w:sz w:val="24"/>
        </w:rPr>
        <w:lastRenderedPageBreak/>
        <w:fldChar w:fldCharType="end"/>
      </w:r>
    </w:p>
    <w:p w14:paraId="2E3E0D6E" w14:textId="77777777" w:rsidR="00834FEA" w:rsidRDefault="00834FEA" w:rsidP="00834FEA">
      <w:pPr>
        <w:pStyle w:val="Heading1unnumbered"/>
      </w:pPr>
      <w:bookmarkStart w:id="2" w:name="_Toc130293459"/>
      <w:r>
        <w:t>DANH MỤC HÌNH ẢNH</w:t>
      </w:r>
      <w:bookmarkEnd w:id="2"/>
    </w:p>
    <w:p w14:paraId="749EC8FD" w14:textId="481A4B56" w:rsidR="00383BC9" w:rsidRDefault="00383BC9">
      <w:pPr>
        <w:pStyle w:val="TableofFigures"/>
        <w:tabs>
          <w:tab w:val="right" w:leader="dot" w:pos="8942"/>
        </w:tabs>
        <w:rPr>
          <w:rFonts w:asciiTheme="minorHAnsi" w:eastAsiaTheme="minorEastAsia" w:hAnsiTheme="minorHAnsi" w:cstheme="minorBidi"/>
          <w:noProof/>
          <w:kern w:val="0"/>
          <w:sz w:val="22"/>
          <w:szCs w:val="22"/>
          <w:lang w:val="vi-VN" w:eastAsia="vi-VN"/>
        </w:rPr>
      </w:pPr>
      <w:r>
        <w:rPr>
          <w:rFonts w:cs="Times New Roman"/>
          <w:sz w:val="28"/>
        </w:rPr>
        <w:fldChar w:fldCharType="begin"/>
      </w:r>
      <w:r>
        <w:rPr>
          <w:rFonts w:cs="Times New Roman"/>
          <w:sz w:val="28"/>
        </w:rPr>
        <w:instrText xml:space="preserve"> TOC \h \z \c "Hình" </w:instrText>
      </w:r>
      <w:r>
        <w:rPr>
          <w:rFonts w:cs="Times New Roman"/>
          <w:sz w:val="28"/>
        </w:rPr>
        <w:fldChar w:fldCharType="separate"/>
      </w:r>
      <w:hyperlink w:anchor="_Toc130307051" w:history="1">
        <w:r w:rsidRPr="00201106">
          <w:rPr>
            <w:rStyle w:val="Hyperlink"/>
            <w:noProof/>
          </w:rPr>
          <w:t>Hình 1.1 Sơ đồ tổng quan kỹ thuật giấu tin</w:t>
        </w:r>
        <w:r>
          <w:rPr>
            <w:noProof/>
            <w:webHidden/>
          </w:rPr>
          <w:tab/>
        </w:r>
        <w:r>
          <w:rPr>
            <w:noProof/>
            <w:webHidden/>
          </w:rPr>
          <w:fldChar w:fldCharType="begin"/>
        </w:r>
        <w:r>
          <w:rPr>
            <w:noProof/>
            <w:webHidden/>
          </w:rPr>
          <w:instrText xml:space="preserve"> PAGEREF _Toc130307051 \h </w:instrText>
        </w:r>
        <w:r>
          <w:rPr>
            <w:noProof/>
            <w:webHidden/>
          </w:rPr>
        </w:r>
        <w:r>
          <w:rPr>
            <w:noProof/>
            <w:webHidden/>
          </w:rPr>
          <w:fldChar w:fldCharType="separate"/>
        </w:r>
        <w:r>
          <w:rPr>
            <w:noProof/>
            <w:webHidden/>
          </w:rPr>
          <w:t>6</w:t>
        </w:r>
        <w:r>
          <w:rPr>
            <w:noProof/>
            <w:webHidden/>
          </w:rPr>
          <w:fldChar w:fldCharType="end"/>
        </w:r>
      </w:hyperlink>
    </w:p>
    <w:p w14:paraId="0A919749" w14:textId="1FE5F924" w:rsidR="00383BC9" w:rsidRDefault="00383BC9">
      <w:pPr>
        <w:pStyle w:val="TableofFigures"/>
        <w:tabs>
          <w:tab w:val="right" w:leader="dot" w:pos="8942"/>
        </w:tabs>
        <w:rPr>
          <w:rFonts w:asciiTheme="minorHAnsi" w:eastAsiaTheme="minorEastAsia" w:hAnsiTheme="minorHAnsi" w:cstheme="minorBidi"/>
          <w:noProof/>
          <w:kern w:val="0"/>
          <w:sz w:val="22"/>
          <w:szCs w:val="22"/>
          <w:lang w:val="vi-VN" w:eastAsia="vi-VN"/>
        </w:rPr>
      </w:pPr>
      <w:hyperlink w:anchor="_Toc130307052" w:history="1">
        <w:r w:rsidRPr="00201106">
          <w:rPr>
            <w:rStyle w:val="Hyperlink"/>
            <w:noProof/>
          </w:rPr>
          <w:t>Hình 1.2 Mô hình giấu tin cơ bản</w:t>
        </w:r>
        <w:r>
          <w:rPr>
            <w:noProof/>
            <w:webHidden/>
          </w:rPr>
          <w:tab/>
        </w:r>
        <w:r>
          <w:rPr>
            <w:noProof/>
            <w:webHidden/>
          </w:rPr>
          <w:fldChar w:fldCharType="begin"/>
        </w:r>
        <w:r>
          <w:rPr>
            <w:noProof/>
            <w:webHidden/>
          </w:rPr>
          <w:instrText xml:space="preserve"> PAGEREF _Toc130307052 \h </w:instrText>
        </w:r>
        <w:r>
          <w:rPr>
            <w:noProof/>
            <w:webHidden/>
          </w:rPr>
        </w:r>
        <w:r>
          <w:rPr>
            <w:noProof/>
            <w:webHidden/>
          </w:rPr>
          <w:fldChar w:fldCharType="separate"/>
        </w:r>
        <w:r>
          <w:rPr>
            <w:noProof/>
            <w:webHidden/>
          </w:rPr>
          <w:t>7</w:t>
        </w:r>
        <w:r>
          <w:rPr>
            <w:noProof/>
            <w:webHidden/>
          </w:rPr>
          <w:fldChar w:fldCharType="end"/>
        </w:r>
      </w:hyperlink>
    </w:p>
    <w:p w14:paraId="0E658B49" w14:textId="7E49D425" w:rsidR="00383BC9" w:rsidRDefault="00383BC9">
      <w:pPr>
        <w:pStyle w:val="TableofFigures"/>
        <w:tabs>
          <w:tab w:val="right" w:leader="dot" w:pos="8942"/>
        </w:tabs>
        <w:rPr>
          <w:rFonts w:asciiTheme="minorHAnsi" w:eastAsiaTheme="minorEastAsia" w:hAnsiTheme="minorHAnsi" w:cstheme="minorBidi"/>
          <w:noProof/>
          <w:kern w:val="0"/>
          <w:sz w:val="22"/>
          <w:szCs w:val="22"/>
          <w:lang w:val="vi-VN" w:eastAsia="vi-VN"/>
        </w:rPr>
      </w:pPr>
      <w:hyperlink w:anchor="_Toc130307053" w:history="1">
        <w:r w:rsidRPr="00201106">
          <w:rPr>
            <w:rStyle w:val="Hyperlink"/>
            <w:noProof/>
          </w:rPr>
          <w:t>Hình 1.3 Sử ảnh hưởng của số lượng dữ liệu nhứng tới quá trình giấu tin</w:t>
        </w:r>
        <w:r>
          <w:rPr>
            <w:noProof/>
            <w:webHidden/>
          </w:rPr>
          <w:tab/>
        </w:r>
        <w:r>
          <w:rPr>
            <w:noProof/>
            <w:webHidden/>
          </w:rPr>
          <w:fldChar w:fldCharType="begin"/>
        </w:r>
        <w:r>
          <w:rPr>
            <w:noProof/>
            <w:webHidden/>
          </w:rPr>
          <w:instrText xml:space="preserve"> PAGEREF _Toc130307053 \h </w:instrText>
        </w:r>
        <w:r>
          <w:rPr>
            <w:noProof/>
            <w:webHidden/>
          </w:rPr>
        </w:r>
        <w:r>
          <w:rPr>
            <w:noProof/>
            <w:webHidden/>
          </w:rPr>
          <w:fldChar w:fldCharType="separate"/>
        </w:r>
        <w:r>
          <w:rPr>
            <w:noProof/>
            <w:webHidden/>
          </w:rPr>
          <w:t>8</w:t>
        </w:r>
        <w:r>
          <w:rPr>
            <w:noProof/>
            <w:webHidden/>
          </w:rPr>
          <w:fldChar w:fldCharType="end"/>
        </w:r>
      </w:hyperlink>
    </w:p>
    <w:p w14:paraId="689D3919" w14:textId="26A33B6D" w:rsidR="00383BC9" w:rsidRDefault="00383BC9">
      <w:pPr>
        <w:pStyle w:val="TableofFigures"/>
        <w:tabs>
          <w:tab w:val="right" w:leader="dot" w:pos="8942"/>
        </w:tabs>
        <w:rPr>
          <w:rFonts w:asciiTheme="minorHAnsi" w:eastAsiaTheme="minorEastAsia" w:hAnsiTheme="minorHAnsi" w:cstheme="minorBidi"/>
          <w:noProof/>
          <w:kern w:val="0"/>
          <w:sz w:val="22"/>
          <w:szCs w:val="22"/>
          <w:lang w:val="vi-VN" w:eastAsia="vi-VN"/>
        </w:rPr>
      </w:pPr>
      <w:hyperlink r:id="rId9" w:anchor="_Toc130307054" w:history="1">
        <w:r w:rsidRPr="00201106">
          <w:rPr>
            <w:rStyle w:val="Hyperlink"/>
            <w:noProof/>
          </w:rPr>
          <w:t>Hình 2.1 Phân loại thủy vân</w:t>
        </w:r>
        <w:r>
          <w:rPr>
            <w:noProof/>
            <w:webHidden/>
          </w:rPr>
          <w:tab/>
        </w:r>
        <w:r>
          <w:rPr>
            <w:noProof/>
            <w:webHidden/>
          </w:rPr>
          <w:fldChar w:fldCharType="begin"/>
        </w:r>
        <w:r>
          <w:rPr>
            <w:noProof/>
            <w:webHidden/>
          </w:rPr>
          <w:instrText xml:space="preserve"> PAGEREF _Toc130307054 \h </w:instrText>
        </w:r>
        <w:r>
          <w:rPr>
            <w:noProof/>
            <w:webHidden/>
          </w:rPr>
        </w:r>
        <w:r>
          <w:rPr>
            <w:noProof/>
            <w:webHidden/>
          </w:rPr>
          <w:fldChar w:fldCharType="separate"/>
        </w:r>
        <w:r>
          <w:rPr>
            <w:noProof/>
            <w:webHidden/>
          </w:rPr>
          <w:t>10</w:t>
        </w:r>
        <w:r>
          <w:rPr>
            <w:noProof/>
            <w:webHidden/>
          </w:rPr>
          <w:fldChar w:fldCharType="end"/>
        </w:r>
      </w:hyperlink>
    </w:p>
    <w:p w14:paraId="72A45C28" w14:textId="0B3B7A1C" w:rsidR="00383BC9" w:rsidRDefault="00383BC9">
      <w:pPr>
        <w:pStyle w:val="TableofFigures"/>
        <w:tabs>
          <w:tab w:val="right" w:leader="dot" w:pos="8942"/>
        </w:tabs>
        <w:rPr>
          <w:rFonts w:asciiTheme="minorHAnsi" w:eastAsiaTheme="minorEastAsia" w:hAnsiTheme="minorHAnsi" w:cstheme="minorBidi"/>
          <w:noProof/>
          <w:kern w:val="0"/>
          <w:sz w:val="22"/>
          <w:szCs w:val="22"/>
          <w:lang w:val="vi-VN" w:eastAsia="vi-VN"/>
        </w:rPr>
      </w:pPr>
      <w:hyperlink w:anchor="_Toc130307055" w:history="1">
        <w:r w:rsidRPr="00201106">
          <w:rPr>
            <w:rStyle w:val="Hyperlink"/>
            <w:noProof/>
            <w:lang w:val="vi"/>
          </w:rPr>
          <w:t>Hình 2.2. Quy</w:t>
        </w:r>
        <w:r w:rsidRPr="00201106">
          <w:rPr>
            <w:rStyle w:val="Hyperlink"/>
            <w:noProof/>
            <w:spacing w:val="-5"/>
            <w:lang w:val="vi"/>
          </w:rPr>
          <w:t xml:space="preserve"> </w:t>
        </w:r>
        <w:r w:rsidRPr="00201106">
          <w:rPr>
            <w:rStyle w:val="Hyperlink"/>
            <w:noProof/>
            <w:lang w:val="vi"/>
          </w:rPr>
          <w:t>trình</w:t>
        </w:r>
        <w:r w:rsidRPr="00201106">
          <w:rPr>
            <w:rStyle w:val="Hyperlink"/>
            <w:noProof/>
            <w:spacing w:val="-6"/>
            <w:lang w:val="vi"/>
          </w:rPr>
          <w:t xml:space="preserve"> </w:t>
        </w:r>
        <w:r w:rsidRPr="00201106">
          <w:rPr>
            <w:rStyle w:val="Hyperlink"/>
            <w:noProof/>
            <w:lang w:val="vi"/>
          </w:rPr>
          <w:t>nhúng</w:t>
        </w:r>
        <w:r w:rsidRPr="00201106">
          <w:rPr>
            <w:rStyle w:val="Hyperlink"/>
            <w:noProof/>
            <w:spacing w:val="-5"/>
            <w:lang w:val="vi"/>
          </w:rPr>
          <w:t xml:space="preserve"> </w:t>
        </w:r>
        <w:r w:rsidRPr="00201106">
          <w:rPr>
            <w:rStyle w:val="Hyperlink"/>
            <w:noProof/>
            <w:lang w:val="vi"/>
          </w:rPr>
          <w:t>thủy</w:t>
        </w:r>
        <w:r w:rsidRPr="00201106">
          <w:rPr>
            <w:rStyle w:val="Hyperlink"/>
            <w:noProof/>
            <w:spacing w:val="-6"/>
            <w:lang w:val="vi"/>
          </w:rPr>
          <w:t xml:space="preserve"> </w:t>
        </w:r>
        <w:r w:rsidRPr="00201106">
          <w:rPr>
            <w:rStyle w:val="Hyperlink"/>
            <w:noProof/>
            <w:spacing w:val="-4"/>
            <w:lang w:val="vi"/>
          </w:rPr>
          <w:t>vân.</w:t>
        </w:r>
        <w:r>
          <w:rPr>
            <w:noProof/>
            <w:webHidden/>
          </w:rPr>
          <w:tab/>
        </w:r>
        <w:r>
          <w:rPr>
            <w:noProof/>
            <w:webHidden/>
          </w:rPr>
          <w:fldChar w:fldCharType="begin"/>
        </w:r>
        <w:r>
          <w:rPr>
            <w:noProof/>
            <w:webHidden/>
          </w:rPr>
          <w:instrText xml:space="preserve"> PAGEREF _Toc130307055 \h </w:instrText>
        </w:r>
        <w:r>
          <w:rPr>
            <w:noProof/>
            <w:webHidden/>
          </w:rPr>
        </w:r>
        <w:r>
          <w:rPr>
            <w:noProof/>
            <w:webHidden/>
          </w:rPr>
          <w:fldChar w:fldCharType="separate"/>
        </w:r>
        <w:r>
          <w:rPr>
            <w:noProof/>
            <w:webHidden/>
          </w:rPr>
          <w:t>12</w:t>
        </w:r>
        <w:r>
          <w:rPr>
            <w:noProof/>
            <w:webHidden/>
          </w:rPr>
          <w:fldChar w:fldCharType="end"/>
        </w:r>
      </w:hyperlink>
    </w:p>
    <w:p w14:paraId="26704FD6" w14:textId="1743ABA6" w:rsidR="00383BC9" w:rsidRDefault="00383BC9">
      <w:pPr>
        <w:pStyle w:val="TableofFigures"/>
        <w:tabs>
          <w:tab w:val="right" w:leader="dot" w:pos="8942"/>
        </w:tabs>
        <w:rPr>
          <w:rFonts w:asciiTheme="minorHAnsi" w:eastAsiaTheme="minorEastAsia" w:hAnsiTheme="minorHAnsi" w:cstheme="minorBidi"/>
          <w:noProof/>
          <w:kern w:val="0"/>
          <w:sz w:val="22"/>
          <w:szCs w:val="22"/>
          <w:lang w:val="vi-VN" w:eastAsia="vi-VN"/>
        </w:rPr>
      </w:pPr>
      <w:hyperlink w:anchor="_Toc130307056" w:history="1">
        <w:r w:rsidRPr="00201106">
          <w:rPr>
            <w:rStyle w:val="Hyperlink"/>
            <w:noProof/>
            <w:lang w:val="vi"/>
          </w:rPr>
          <w:t>Hình 2.3. Quy</w:t>
        </w:r>
        <w:r w:rsidRPr="00201106">
          <w:rPr>
            <w:rStyle w:val="Hyperlink"/>
            <w:noProof/>
            <w:spacing w:val="-5"/>
            <w:lang w:val="vi"/>
          </w:rPr>
          <w:t xml:space="preserve"> </w:t>
        </w:r>
        <w:r w:rsidRPr="00201106">
          <w:rPr>
            <w:rStyle w:val="Hyperlink"/>
            <w:noProof/>
            <w:lang w:val="vi"/>
          </w:rPr>
          <w:t>trình trích</w:t>
        </w:r>
        <w:r w:rsidRPr="00201106">
          <w:rPr>
            <w:rStyle w:val="Hyperlink"/>
            <w:noProof/>
            <w:spacing w:val="-4"/>
            <w:lang w:val="vi"/>
          </w:rPr>
          <w:t xml:space="preserve"> </w:t>
        </w:r>
        <w:r w:rsidRPr="00201106">
          <w:rPr>
            <w:rStyle w:val="Hyperlink"/>
            <w:noProof/>
            <w:lang w:val="vi"/>
          </w:rPr>
          <w:t>xuất</w:t>
        </w:r>
        <w:r w:rsidRPr="00201106">
          <w:rPr>
            <w:rStyle w:val="Hyperlink"/>
            <w:noProof/>
            <w:spacing w:val="-3"/>
            <w:lang w:val="vi"/>
          </w:rPr>
          <w:t xml:space="preserve"> </w:t>
        </w:r>
        <w:r w:rsidRPr="00201106">
          <w:rPr>
            <w:rStyle w:val="Hyperlink"/>
            <w:noProof/>
            <w:lang w:val="vi"/>
          </w:rPr>
          <w:t>và</w:t>
        </w:r>
        <w:r w:rsidRPr="00201106">
          <w:rPr>
            <w:rStyle w:val="Hyperlink"/>
            <w:noProof/>
            <w:spacing w:val="-4"/>
            <w:lang w:val="vi"/>
          </w:rPr>
          <w:t xml:space="preserve"> </w:t>
        </w:r>
        <w:r w:rsidRPr="00201106">
          <w:rPr>
            <w:rStyle w:val="Hyperlink"/>
            <w:noProof/>
            <w:lang w:val="vi"/>
          </w:rPr>
          <w:t>tìm</w:t>
        </w:r>
        <w:r w:rsidRPr="00201106">
          <w:rPr>
            <w:rStyle w:val="Hyperlink"/>
            <w:noProof/>
            <w:spacing w:val="-6"/>
            <w:lang w:val="vi"/>
          </w:rPr>
          <w:t xml:space="preserve"> </w:t>
        </w:r>
        <w:r w:rsidRPr="00201106">
          <w:rPr>
            <w:rStyle w:val="Hyperlink"/>
            <w:noProof/>
            <w:lang w:val="vi"/>
          </w:rPr>
          <w:t>kiếm</w:t>
        </w:r>
        <w:r w:rsidRPr="00201106">
          <w:rPr>
            <w:rStyle w:val="Hyperlink"/>
            <w:noProof/>
            <w:spacing w:val="-6"/>
            <w:lang w:val="vi"/>
          </w:rPr>
          <w:t xml:space="preserve"> </w:t>
        </w:r>
        <w:r w:rsidRPr="00201106">
          <w:rPr>
            <w:rStyle w:val="Hyperlink"/>
            <w:noProof/>
            <w:lang w:val="vi"/>
          </w:rPr>
          <w:t>thủy</w:t>
        </w:r>
        <w:r w:rsidRPr="00201106">
          <w:rPr>
            <w:rStyle w:val="Hyperlink"/>
            <w:noProof/>
            <w:spacing w:val="-5"/>
            <w:lang w:val="vi"/>
          </w:rPr>
          <w:t xml:space="preserve"> </w:t>
        </w:r>
        <w:r w:rsidRPr="00201106">
          <w:rPr>
            <w:rStyle w:val="Hyperlink"/>
            <w:noProof/>
            <w:spacing w:val="-4"/>
            <w:lang w:val="vi"/>
          </w:rPr>
          <w:t>vân.</w:t>
        </w:r>
        <w:r>
          <w:rPr>
            <w:noProof/>
            <w:webHidden/>
          </w:rPr>
          <w:tab/>
        </w:r>
        <w:r>
          <w:rPr>
            <w:noProof/>
            <w:webHidden/>
          </w:rPr>
          <w:fldChar w:fldCharType="begin"/>
        </w:r>
        <w:r>
          <w:rPr>
            <w:noProof/>
            <w:webHidden/>
          </w:rPr>
          <w:instrText xml:space="preserve"> PAGEREF _Toc130307056 \h </w:instrText>
        </w:r>
        <w:r>
          <w:rPr>
            <w:noProof/>
            <w:webHidden/>
          </w:rPr>
        </w:r>
        <w:r>
          <w:rPr>
            <w:noProof/>
            <w:webHidden/>
          </w:rPr>
          <w:fldChar w:fldCharType="separate"/>
        </w:r>
        <w:r>
          <w:rPr>
            <w:noProof/>
            <w:webHidden/>
          </w:rPr>
          <w:t>13</w:t>
        </w:r>
        <w:r>
          <w:rPr>
            <w:noProof/>
            <w:webHidden/>
          </w:rPr>
          <w:fldChar w:fldCharType="end"/>
        </w:r>
      </w:hyperlink>
    </w:p>
    <w:p w14:paraId="3DB38E66" w14:textId="243F9C0C" w:rsidR="00383BC9" w:rsidRDefault="00383BC9">
      <w:pPr>
        <w:pStyle w:val="TableofFigures"/>
        <w:tabs>
          <w:tab w:val="right" w:leader="dot" w:pos="8942"/>
        </w:tabs>
        <w:rPr>
          <w:rFonts w:asciiTheme="minorHAnsi" w:eastAsiaTheme="minorEastAsia" w:hAnsiTheme="minorHAnsi" w:cstheme="minorBidi"/>
          <w:noProof/>
          <w:kern w:val="0"/>
          <w:sz w:val="22"/>
          <w:szCs w:val="22"/>
          <w:lang w:val="vi-VN" w:eastAsia="vi-VN"/>
        </w:rPr>
      </w:pPr>
      <w:hyperlink w:anchor="_Toc130307057" w:history="1">
        <w:r w:rsidRPr="00201106">
          <w:rPr>
            <w:rStyle w:val="Hyperlink"/>
            <w:noProof/>
            <w:lang w:val="vi"/>
          </w:rPr>
          <w:t>Hình 3.1 Lọc theo tần số thấp và cao</w:t>
        </w:r>
        <w:r>
          <w:rPr>
            <w:noProof/>
            <w:webHidden/>
          </w:rPr>
          <w:tab/>
        </w:r>
        <w:r>
          <w:rPr>
            <w:noProof/>
            <w:webHidden/>
          </w:rPr>
          <w:fldChar w:fldCharType="begin"/>
        </w:r>
        <w:r>
          <w:rPr>
            <w:noProof/>
            <w:webHidden/>
          </w:rPr>
          <w:instrText xml:space="preserve"> PAGEREF _Toc130307057 \h </w:instrText>
        </w:r>
        <w:r>
          <w:rPr>
            <w:noProof/>
            <w:webHidden/>
          </w:rPr>
        </w:r>
        <w:r>
          <w:rPr>
            <w:noProof/>
            <w:webHidden/>
          </w:rPr>
          <w:fldChar w:fldCharType="separate"/>
        </w:r>
        <w:r>
          <w:rPr>
            <w:noProof/>
            <w:webHidden/>
          </w:rPr>
          <w:t>1</w:t>
        </w:r>
        <w:r>
          <w:rPr>
            <w:noProof/>
            <w:webHidden/>
          </w:rPr>
          <w:fldChar w:fldCharType="end"/>
        </w:r>
      </w:hyperlink>
    </w:p>
    <w:p w14:paraId="2C6AA7BD" w14:textId="37F2C992" w:rsidR="00383BC9" w:rsidRDefault="00383BC9">
      <w:pPr>
        <w:pStyle w:val="TableofFigures"/>
        <w:tabs>
          <w:tab w:val="right" w:leader="dot" w:pos="8942"/>
        </w:tabs>
        <w:rPr>
          <w:rFonts w:asciiTheme="minorHAnsi" w:eastAsiaTheme="minorEastAsia" w:hAnsiTheme="minorHAnsi" w:cstheme="minorBidi"/>
          <w:noProof/>
          <w:kern w:val="0"/>
          <w:sz w:val="22"/>
          <w:szCs w:val="22"/>
          <w:lang w:val="vi-VN" w:eastAsia="vi-VN"/>
        </w:rPr>
      </w:pPr>
      <w:hyperlink w:anchor="_Toc130307058" w:history="1">
        <w:r w:rsidRPr="00201106">
          <w:rPr>
            <w:rStyle w:val="Hyperlink"/>
            <w:noProof/>
            <w:lang w:val="vi"/>
          </w:rPr>
          <w:t>Hình 3.2 Quá trình phân tích và tổng hợp tín hiệu</w:t>
        </w:r>
        <w:r>
          <w:rPr>
            <w:noProof/>
            <w:webHidden/>
          </w:rPr>
          <w:tab/>
        </w:r>
        <w:r>
          <w:rPr>
            <w:noProof/>
            <w:webHidden/>
          </w:rPr>
          <w:fldChar w:fldCharType="begin"/>
        </w:r>
        <w:r>
          <w:rPr>
            <w:noProof/>
            <w:webHidden/>
          </w:rPr>
          <w:instrText xml:space="preserve"> PAGEREF _Toc130307058 \h </w:instrText>
        </w:r>
        <w:r>
          <w:rPr>
            <w:noProof/>
            <w:webHidden/>
          </w:rPr>
        </w:r>
        <w:r>
          <w:rPr>
            <w:noProof/>
            <w:webHidden/>
          </w:rPr>
          <w:fldChar w:fldCharType="separate"/>
        </w:r>
        <w:r>
          <w:rPr>
            <w:noProof/>
            <w:webHidden/>
          </w:rPr>
          <w:t>3</w:t>
        </w:r>
        <w:r>
          <w:rPr>
            <w:noProof/>
            <w:webHidden/>
          </w:rPr>
          <w:fldChar w:fldCharType="end"/>
        </w:r>
      </w:hyperlink>
    </w:p>
    <w:p w14:paraId="12B1B87B" w14:textId="7CE9A0CE" w:rsidR="00383BC9" w:rsidRDefault="00383BC9">
      <w:pPr>
        <w:pStyle w:val="TableofFigures"/>
        <w:tabs>
          <w:tab w:val="right" w:leader="dot" w:pos="8942"/>
        </w:tabs>
        <w:rPr>
          <w:rFonts w:asciiTheme="minorHAnsi" w:eastAsiaTheme="minorEastAsia" w:hAnsiTheme="minorHAnsi" w:cstheme="minorBidi"/>
          <w:noProof/>
          <w:kern w:val="0"/>
          <w:sz w:val="22"/>
          <w:szCs w:val="22"/>
          <w:lang w:val="vi-VN" w:eastAsia="vi-VN"/>
        </w:rPr>
      </w:pPr>
      <w:hyperlink w:anchor="_Toc130307059" w:history="1">
        <w:r w:rsidRPr="00201106">
          <w:rPr>
            <w:rStyle w:val="Hyperlink"/>
            <w:noProof/>
          </w:rPr>
          <w:t>Hình 3.3</w:t>
        </w:r>
        <w:r w:rsidRPr="00201106">
          <w:rPr>
            <w:rStyle w:val="Hyperlink"/>
            <w:i/>
            <w:noProof/>
          </w:rPr>
          <w:t xml:space="preserve"> Phân tích DWT hai mức</w:t>
        </w:r>
        <w:r>
          <w:rPr>
            <w:noProof/>
            <w:webHidden/>
          </w:rPr>
          <w:tab/>
        </w:r>
        <w:r>
          <w:rPr>
            <w:noProof/>
            <w:webHidden/>
          </w:rPr>
          <w:fldChar w:fldCharType="begin"/>
        </w:r>
        <w:r>
          <w:rPr>
            <w:noProof/>
            <w:webHidden/>
          </w:rPr>
          <w:instrText xml:space="preserve"> PAGEREF _Toc130307059 \h </w:instrText>
        </w:r>
        <w:r>
          <w:rPr>
            <w:noProof/>
            <w:webHidden/>
          </w:rPr>
        </w:r>
        <w:r>
          <w:rPr>
            <w:noProof/>
            <w:webHidden/>
          </w:rPr>
          <w:fldChar w:fldCharType="separate"/>
        </w:r>
        <w:r>
          <w:rPr>
            <w:noProof/>
            <w:webHidden/>
          </w:rPr>
          <w:t>4</w:t>
        </w:r>
        <w:r>
          <w:rPr>
            <w:noProof/>
            <w:webHidden/>
          </w:rPr>
          <w:fldChar w:fldCharType="end"/>
        </w:r>
      </w:hyperlink>
    </w:p>
    <w:p w14:paraId="46FF10B6" w14:textId="14844BB5" w:rsidR="00383BC9" w:rsidRDefault="00383BC9">
      <w:pPr>
        <w:pStyle w:val="TableofFigures"/>
        <w:tabs>
          <w:tab w:val="right" w:leader="dot" w:pos="8942"/>
        </w:tabs>
        <w:rPr>
          <w:rFonts w:asciiTheme="minorHAnsi" w:eastAsiaTheme="minorEastAsia" w:hAnsiTheme="minorHAnsi" w:cstheme="minorBidi"/>
          <w:noProof/>
          <w:kern w:val="0"/>
          <w:sz w:val="22"/>
          <w:szCs w:val="22"/>
          <w:lang w:val="vi-VN" w:eastAsia="vi-VN"/>
        </w:rPr>
      </w:pPr>
      <w:hyperlink w:anchor="_Toc130307060" w:history="1">
        <w:r w:rsidRPr="00201106">
          <w:rPr>
            <w:rStyle w:val="Hyperlink"/>
            <w:noProof/>
          </w:rPr>
          <w:t>Hình 3.4</w:t>
        </w:r>
        <w:r w:rsidRPr="00201106">
          <w:rPr>
            <w:rStyle w:val="Hyperlink"/>
            <w:i/>
            <w:noProof/>
          </w:rPr>
          <w:t xml:space="preserve"> Công cụ phân tích và tổng hợp DWT của MATLAB</w:t>
        </w:r>
        <w:r>
          <w:rPr>
            <w:noProof/>
            <w:webHidden/>
          </w:rPr>
          <w:tab/>
        </w:r>
        <w:r>
          <w:rPr>
            <w:noProof/>
            <w:webHidden/>
          </w:rPr>
          <w:fldChar w:fldCharType="begin"/>
        </w:r>
        <w:r>
          <w:rPr>
            <w:noProof/>
            <w:webHidden/>
          </w:rPr>
          <w:instrText xml:space="preserve"> PAGEREF _Toc130307060 \h </w:instrText>
        </w:r>
        <w:r>
          <w:rPr>
            <w:noProof/>
            <w:webHidden/>
          </w:rPr>
        </w:r>
        <w:r>
          <w:rPr>
            <w:noProof/>
            <w:webHidden/>
          </w:rPr>
          <w:fldChar w:fldCharType="separate"/>
        </w:r>
        <w:r>
          <w:rPr>
            <w:noProof/>
            <w:webHidden/>
          </w:rPr>
          <w:t>5</w:t>
        </w:r>
        <w:r>
          <w:rPr>
            <w:noProof/>
            <w:webHidden/>
          </w:rPr>
          <w:fldChar w:fldCharType="end"/>
        </w:r>
      </w:hyperlink>
    </w:p>
    <w:p w14:paraId="423101A4" w14:textId="028C7A25" w:rsidR="00383BC9" w:rsidRDefault="00383BC9">
      <w:pPr>
        <w:pStyle w:val="TableofFigures"/>
        <w:tabs>
          <w:tab w:val="right" w:leader="dot" w:pos="8942"/>
        </w:tabs>
        <w:rPr>
          <w:rFonts w:asciiTheme="minorHAnsi" w:eastAsiaTheme="minorEastAsia" w:hAnsiTheme="minorHAnsi" w:cstheme="minorBidi"/>
          <w:noProof/>
          <w:kern w:val="0"/>
          <w:sz w:val="22"/>
          <w:szCs w:val="22"/>
          <w:lang w:val="vi-VN" w:eastAsia="vi-VN"/>
        </w:rPr>
      </w:pPr>
      <w:hyperlink w:anchor="_Toc130307061" w:history="1">
        <w:r w:rsidRPr="00201106">
          <w:rPr>
            <w:rStyle w:val="Hyperlink"/>
            <w:noProof/>
          </w:rPr>
          <w:t>Hình 3.5</w:t>
        </w:r>
        <w:r w:rsidRPr="00201106">
          <w:rPr>
            <w:rStyle w:val="Hyperlink"/>
            <w:noProof/>
            <w:w w:val="105"/>
          </w:rPr>
          <w:t xml:space="preserve"> Dịch</w:t>
        </w:r>
        <w:r w:rsidRPr="00201106">
          <w:rPr>
            <w:rStyle w:val="Hyperlink"/>
            <w:noProof/>
            <w:spacing w:val="3"/>
            <w:w w:val="105"/>
          </w:rPr>
          <w:t xml:space="preserve"> </w:t>
        </w:r>
        <w:r w:rsidRPr="00201106">
          <w:rPr>
            <w:rStyle w:val="Hyperlink"/>
            <w:noProof/>
            <w:w w:val="105"/>
          </w:rPr>
          <w:t>trái</w:t>
        </w:r>
        <w:r w:rsidRPr="00201106">
          <w:rPr>
            <w:rStyle w:val="Hyperlink"/>
            <w:noProof/>
            <w:spacing w:val="3"/>
            <w:w w:val="105"/>
          </w:rPr>
          <w:t xml:space="preserve"> </w:t>
        </w:r>
        <w:r w:rsidRPr="00201106">
          <w:rPr>
            <w:rStyle w:val="Hyperlink"/>
            <w:noProof/>
            <w:w w:val="105"/>
          </w:rPr>
          <w:t>một</w:t>
        </w:r>
        <w:r w:rsidRPr="00201106">
          <w:rPr>
            <w:rStyle w:val="Hyperlink"/>
            <w:noProof/>
            <w:spacing w:val="3"/>
            <w:w w:val="105"/>
          </w:rPr>
          <w:t xml:space="preserve"> </w:t>
        </w:r>
        <w:r w:rsidRPr="00201106">
          <w:rPr>
            <w:rStyle w:val="Hyperlink"/>
            <w:noProof/>
            <w:w w:val="105"/>
          </w:rPr>
          <w:t>pixel</w:t>
        </w:r>
        <w:r w:rsidRPr="00201106">
          <w:rPr>
            <w:rStyle w:val="Hyperlink"/>
            <w:noProof/>
            <w:spacing w:val="2"/>
            <w:w w:val="105"/>
          </w:rPr>
          <w:t xml:space="preserve"> </w:t>
        </w:r>
        <w:r w:rsidRPr="00201106">
          <w:rPr>
            <w:rStyle w:val="Hyperlink"/>
            <w:noProof/>
            <w:w w:val="105"/>
          </w:rPr>
          <w:t>cho</w:t>
        </w:r>
        <w:r w:rsidRPr="00201106">
          <w:rPr>
            <w:rStyle w:val="Hyperlink"/>
            <w:noProof/>
            <w:spacing w:val="3"/>
            <w:w w:val="105"/>
          </w:rPr>
          <w:t xml:space="preserve"> </w:t>
        </w:r>
        <w:r w:rsidRPr="00201106">
          <w:rPr>
            <w:rStyle w:val="Hyperlink"/>
            <w:noProof/>
            <w:w w:val="105"/>
          </w:rPr>
          <w:t>i=1</w:t>
        </w:r>
        <w:r>
          <w:rPr>
            <w:noProof/>
            <w:webHidden/>
          </w:rPr>
          <w:tab/>
        </w:r>
        <w:r>
          <w:rPr>
            <w:noProof/>
            <w:webHidden/>
          </w:rPr>
          <w:fldChar w:fldCharType="begin"/>
        </w:r>
        <w:r>
          <w:rPr>
            <w:noProof/>
            <w:webHidden/>
          </w:rPr>
          <w:instrText xml:space="preserve"> PAGEREF _Toc130307061 \h </w:instrText>
        </w:r>
        <w:r>
          <w:rPr>
            <w:noProof/>
            <w:webHidden/>
          </w:rPr>
        </w:r>
        <w:r>
          <w:rPr>
            <w:noProof/>
            <w:webHidden/>
          </w:rPr>
          <w:fldChar w:fldCharType="separate"/>
        </w:r>
        <w:r>
          <w:rPr>
            <w:noProof/>
            <w:webHidden/>
          </w:rPr>
          <w:t>6</w:t>
        </w:r>
        <w:r>
          <w:rPr>
            <w:noProof/>
            <w:webHidden/>
          </w:rPr>
          <w:fldChar w:fldCharType="end"/>
        </w:r>
      </w:hyperlink>
    </w:p>
    <w:p w14:paraId="6D18BD27" w14:textId="4072029B" w:rsidR="00383BC9" w:rsidRDefault="00383BC9">
      <w:pPr>
        <w:pStyle w:val="TableofFigures"/>
        <w:tabs>
          <w:tab w:val="right" w:leader="dot" w:pos="8942"/>
        </w:tabs>
        <w:rPr>
          <w:rFonts w:asciiTheme="minorHAnsi" w:eastAsiaTheme="minorEastAsia" w:hAnsiTheme="minorHAnsi" w:cstheme="minorBidi"/>
          <w:noProof/>
          <w:kern w:val="0"/>
          <w:sz w:val="22"/>
          <w:szCs w:val="22"/>
          <w:lang w:val="vi-VN" w:eastAsia="vi-VN"/>
        </w:rPr>
      </w:pPr>
      <w:hyperlink r:id="rId10" w:anchor="_Toc130307062" w:history="1">
        <w:r w:rsidRPr="00201106">
          <w:rPr>
            <w:rStyle w:val="Hyperlink"/>
            <w:noProof/>
          </w:rPr>
          <w:t>Hình 3.6</w:t>
        </w:r>
        <w:r w:rsidRPr="00201106">
          <w:rPr>
            <w:rStyle w:val="Hyperlink"/>
            <w:noProof/>
            <w:w w:val="105"/>
          </w:rPr>
          <w:t xml:space="preserve"> Dịch chuyển</w:t>
        </w:r>
        <w:r w:rsidRPr="00201106">
          <w:rPr>
            <w:rStyle w:val="Hyperlink"/>
            <w:noProof/>
            <w:spacing w:val="-1"/>
            <w:w w:val="105"/>
          </w:rPr>
          <w:t xml:space="preserve"> </w:t>
        </w:r>
        <w:r w:rsidRPr="00201106">
          <w:rPr>
            <w:rStyle w:val="Hyperlink"/>
            <w:noProof/>
            <w:w w:val="105"/>
          </w:rPr>
          <w:t>dọc</w:t>
        </w:r>
        <w:r w:rsidRPr="00201106">
          <w:rPr>
            <w:rStyle w:val="Hyperlink"/>
            <w:noProof/>
            <w:spacing w:val="-1"/>
            <w:w w:val="105"/>
          </w:rPr>
          <w:t xml:space="preserve"> </w:t>
        </w:r>
        <w:r w:rsidRPr="00201106">
          <w:rPr>
            <w:rStyle w:val="Hyperlink"/>
            <w:noProof/>
            <w:w w:val="105"/>
          </w:rPr>
          <w:t>của một</w:t>
        </w:r>
        <w:r w:rsidRPr="00201106">
          <w:rPr>
            <w:rStyle w:val="Hyperlink"/>
            <w:noProof/>
            <w:spacing w:val="-1"/>
            <w:w w:val="105"/>
          </w:rPr>
          <w:t xml:space="preserve"> </w:t>
        </w:r>
        <w:r w:rsidRPr="00201106">
          <w:rPr>
            <w:rStyle w:val="Hyperlink"/>
            <w:noProof/>
            <w:w w:val="105"/>
          </w:rPr>
          <w:t>pixel</w:t>
        </w:r>
        <w:r w:rsidRPr="00201106">
          <w:rPr>
            <w:rStyle w:val="Hyperlink"/>
            <w:noProof/>
            <w:spacing w:val="-1"/>
            <w:w w:val="105"/>
          </w:rPr>
          <w:t xml:space="preserve"> </w:t>
        </w:r>
        <w:r w:rsidRPr="00201106">
          <w:rPr>
            <w:rStyle w:val="Hyperlink"/>
            <w:noProof/>
            <w:w w:val="105"/>
          </w:rPr>
          <w:t>cho j=1</w:t>
        </w:r>
        <w:r>
          <w:rPr>
            <w:noProof/>
            <w:webHidden/>
          </w:rPr>
          <w:tab/>
        </w:r>
        <w:r>
          <w:rPr>
            <w:noProof/>
            <w:webHidden/>
          </w:rPr>
          <w:fldChar w:fldCharType="begin"/>
        </w:r>
        <w:r>
          <w:rPr>
            <w:noProof/>
            <w:webHidden/>
          </w:rPr>
          <w:instrText xml:space="preserve"> PAGEREF _Toc130307062 \h </w:instrText>
        </w:r>
        <w:r>
          <w:rPr>
            <w:noProof/>
            <w:webHidden/>
          </w:rPr>
        </w:r>
        <w:r>
          <w:rPr>
            <w:noProof/>
            <w:webHidden/>
          </w:rPr>
          <w:fldChar w:fldCharType="separate"/>
        </w:r>
        <w:r>
          <w:rPr>
            <w:noProof/>
            <w:webHidden/>
          </w:rPr>
          <w:t>6</w:t>
        </w:r>
        <w:r>
          <w:rPr>
            <w:noProof/>
            <w:webHidden/>
          </w:rPr>
          <w:fldChar w:fldCharType="end"/>
        </w:r>
      </w:hyperlink>
    </w:p>
    <w:p w14:paraId="691D736E" w14:textId="3980124C" w:rsidR="00383BC9" w:rsidRDefault="00383BC9">
      <w:pPr>
        <w:pStyle w:val="TableofFigures"/>
        <w:tabs>
          <w:tab w:val="right" w:leader="dot" w:pos="8942"/>
        </w:tabs>
        <w:rPr>
          <w:rFonts w:asciiTheme="minorHAnsi" w:eastAsiaTheme="minorEastAsia" w:hAnsiTheme="minorHAnsi" w:cstheme="minorBidi"/>
          <w:noProof/>
          <w:kern w:val="0"/>
          <w:sz w:val="22"/>
          <w:szCs w:val="22"/>
          <w:lang w:val="vi-VN" w:eastAsia="vi-VN"/>
        </w:rPr>
      </w:pPr>
      <w:hyperlink r:id="rId11" w:anchor="_Toc130307063" w:history="1">
        <w:r w:rsidRPr="00201106">
          <w:rPr>
            <w:rStyle w:val="Hyperlink"/>
            <w:noProof/>
          </w:rPr>
          <w:t>Hình 3.7 Quá trình nhúng thủy vân</w:t>
        </w:r>
        <w:r>
          <w:rPr>
            <w:noProof/>
            <w:webHidden/>
          </w:rPr>
          <w:tab/>
        </w:r>
        <w:r>
          <w:rPr>
            <w:noProof/>
            <w:webHidden/>
          </w:rPr>
          <w:fldChar w:fldCharType="begin"/>
        </w:r>
        <w:r>
          <w:rPr>
            <w:noProof/>
            <w:webHidden/>
          </w:rPr>
          <w:instrText xml:space="preserve"> PAGEREF _Toc130307063 \h </w:instrText>
        </w:r>
        <w:r>
          <w:rPr>
            <w:noProof/>
            <w:webHidden/>
          </w:rPr>
        </w:r>
        <w:r>
          <w:rPr>
            <w:noProof/>
            <w:webHidden/>
          </w:rPr>
          <w:fldChar w:fldCharType="separate"/>
        </w:r>
        <w:r>
          <w:rPr>
            <w:noProof/>
            <w:webHidden/>
          </w:rPr>
          <w:t>8</w:t>
        </w:r>
        <w:r>
          <w:rPr>
            <w:noProof/>
            <w:webHidden/>
          </w:rPr>
          <w:fldChar w:fldCharType="end"/>
        </w:r>
      </w:hyperlink>
    </w:p>
    <w:p w14:paraId="29E24351" w14:textId="6E0E056B" w:rsidR="00383BC9" w:rsidRDefault="00383BC9">
      <w:pPr>
        <w:pStyle w:val="TableofFigures"/>
        <w:tabs>
          <w:tab w:val="right" w:leader="dot" w:pos="8942"/>
        </w:tabs>
        <w:rPr>
          <w:rFonts w:asciiTheme="minorHAnsi" w:eastAsiaTheme="minorEastAsia" w:hAnsiTheme="minorHAnsi" w:cstheme="minorBidi"/>
          <w:noProof/>
          <w:kern w:val="0"/>
          <w:sz w:val="22"/>
          <w:szCs w:val="22"/>
          <w:lang w:val="vi-VN" w:eastAsia="vi-VN"/>
        </w:rPr>
      </w:pPr>
      <w:hyperlink r:id="rId12" w:anchor="_Toc130307064" w:history="1">
        <w:r w:rsidRPr="00201106">
          <w:rPr>
            <w:rStyle w:val="Hyperlink"/>
            <w:noProof/>
          </w:rPr>
          <w:t>Hình 3.8 Quá trình trích xuất thủy vân</w:t>
        </w:r>
        <w:r>
          <w:rPr>
            <w:noProof/>
            <w:webHidden/>
          </w:rPr>
          <w:tab/>
        </w:r>
        <w:r>
          <w:rPr>
            <w:noProof/>
            <w:webHidden/>
          </w:rPr>
          <w:fldChar w:fldCharType="begin"/>
        </w:r>
        <w:r>
          <w:rPr>
            <w:noProof/>
            <w:webHidden/>
          </w:rPr>
          <w:instrText xml:space="preserve"> PAGEREF _Toc130307064 \h </w:instrText>
        </w:r>
        <w:r>
          <w:rPr>
            <w:noProof/>
            <w:webHidden/>
          </w:rPr>
        </w:r>
        <w:r>
          <w:rPr>
            <w:noProof/>
            <w:webHidden/>
          </w:rPr>
          <w:fldChar w:fldCharType="separate"/>
        </w:r>
        <w:r>
          <w:rPr>
            <w:noProof/>
            <w:webHidden/>
          </w:rPr>
          <w:t>8</w:t>
        </w:r>
        <w:r>
          <w:rPr>
            <w:noProof/>
            <w:webHidden/>
          </w:rPr>
          <w:fldChar w:fldCharType="end"/>
        </w:r>
      </w:hyperlink>
    </w:p>
    <w:p w14:paraId="7B802D8F" w14:textId="683D33AB" w:rsidR="002E56A4" w:rsidRDefault="00383BC9" w:rsidP="00834FEA">
      <w:pPr>
        <w:pStyle w:val="Heading1unnumbered"/>
      </w:pPr>
      <w:r>
        <w:rPr>
          <w:rFonts w:eastAsiaTheme="minorHAnsi" w:cs="Times New Roman"/>
          <w:sz w:val="28"/>
          <w:szCs w:val="20"/>
        </w:rPr>
        <w:fldChar w:fldCharType="end"/>
      </w:r>
      <w:r w:rsidR="002E56A4">
        <w:br w:type="page"/>
      </w:r>
    </w:p>
    <w:p w14:paraId="3C5E6537" w14:textId="4A21E661" w:rsidR="000E15FC" w:rsidRDefault="00B03F6D" w:rsidP="00642D44">
      <w:pPr>
        <w:pStyle w:val="Heading1unnumbered"/>
        <w:spacing w:line="276" w:lineRule="auto"/>
        <w:rPr>
          <w:rFonts w:cs="Times New Roman"/>
        </w:rPr>
      </w:pPr>
      <w:bookmarkStart w:id="3" w:name="_Toc130293460"/>
      <w:r w:rsidRPr="00C70F2A">
        <w:rPr>
          <w:rFonts w:cs="Times New Roman"/>
        </w:rPr>
        <w:lastRenderedPageBreak/>
        <w:t>LỜI</w:t>
      </w:r>
      <w:r w:rsidR="00442184">
        <w:rPr>
          <w:rFonts w:cs="Times New Roman"/>
        </w:rPr>
        <w:t xml:space="preserve"> NÓI ĐẦU</w:t>
      </w:r>
      <w:bookmarkEnd w:id="3"/>
    </w:p>
    <w:p w14:paraId="395F4B99" w14:textId="49E7F5A5" w:rsidR="00863750" w:rsidRPr="00612E68" w:rsidRDefault="00863750" w:rsidP="00F41DB5">
      <w:pPr>
        <w:tabs>
          <w:tab w:val="left" w:pos="8931"/>
        </w:tabs>
        <w:ind w:right="21"/>
        <w:rPr>
          <w:sz w:val="28"/>
          <w:szCs w:val="28"/>
          <w:lang w:val="vi"/>
        </w:rPr>
      </w:pPr>
      <w:bookmarkStart w:id="4" w:name="_Hlk128510963"/>
      <w:r w:rsidRPr="00612E68">
        <w:rPr>
          <w:w w:val="110"/>
          <w:sz w:val="28"/>
          <w:szCs w:val="28"/>
        </w:rPr>
        <w:t>Với sự</w:t>
      </w:r>
      <w:r w:rsidRPr="00612E68">
        <w:rPr>
          <w:spacing w:val="-7"/>
          <w:w w:val="110"/>
          <w:sz w:val="28"/>
          <w:szCs w:val="28"/>
        </w:rPr>
        <w:t xml:space="preserve"> </w:t>
      </w:r>
      <w:r w:rsidRPr="00612E68">
        <w:rPr>
          <w:w w:val="110"/>
          <w:sz w:val="28"/>
          <w:szCs w:val="28"/>
        </w:rPr>
        <w:t>phát</w:t>
      </w:r>
      <w:r w:rsidRPr="00612E68">
        <w:rPr>
          <w:spacing w:val="-6"/>
          <w:w w:val="110"/>
          <w:sz w:val="28"/>
          <w:szCs w:val="28"/>
        </w:rPr>
        <w:t xml:space="preserve"> </w:t>
      </w:r>
      <w:r w:rsidRPr="00612E68">
        <w:rPr>
          <w:w w:val="110"/>
          <w:sz w:val="28"/>
          <w:szCs w:val="28"/>
        </w:rPr>
        <w:t>triển</w:t>
      </w:r>
      <w:r w:rsidRPr="00612E68">
        <w:rPr>
          <w:spacing w:val="-6"/>
          <w:w w:val="110"/>
          <w:sz w:val="28"/>
          <w:szCs w:val="28"/>
        </w:rPr>
        <w:t xml:space="preserve"> </w:t>
      </w:r>
      <w:r w:rsidRPr="00612E68">
        <w:rPr>
          <w:w w:val="110"/>
          <w:sz w:val="28"/>
          <w:szCs w:val="28"/>
        </w:rPr>
        <w:t>vượt</w:t>
      </w:r>
      <w:r w:rsidRPr="00612E68">
        <w:rPr>
          <w:spacing w:val="-6"/>
          <w:w w:val="110"/>
          <w:sz w:val="28"/>
          <w:szCs w:val="28"/>
        </w:rPr>
        <w:t xml:space="preserve"> </w:t>
      </w:r>
      <w:r w:rsidRPr="00612E68">
        <w:rPr>
          <w:w w:val="110"/>
          <w:sz w:val="28"/>
          <w:szCs w:val="28"/>
        </w:rPr>
        <w:t>bậc</w:t>
      </w:r>
      <w:r w:rsidRPr="00612E68">
        <w:rPr>
          <w:spacing w:val="-6"/>
          <w:w w:val="110"/>
          <w:sz w:val="28"/>
          <w:szCs w:val="28"/>
        </w:rPr>
        <w:t xml:space="preserve"> </w:t>
      </w:r>
      <w:r w:rsidRPr="00612E68">
        <w:rPr>
          <w:w w:val="110"/>
          <w:sz w:val="28"/>
          <w:szCs w:val="28"/>
        </w:rPr>
        <w:t>trong</w:t>
      </w:r>
      <w:r w:rsidRPr="00612E68">
        <w:rPr>
          <w:spacing w:val="-6"/>
          <w:w w:val="110"/>
          <w:sz w:val="28"/>
          <w:szCs w:val="28"/>
        </w:rPr>
        <w:t xml:space="preserve"> </w:t>
      </w:r>
      <w:r w:rsidRPr="00612E68">
        <w:rPr>
          <w:w w:val="110"/>
          <w:sz w:val="28"/>
          <w:szCs w:val="28"/>
        </w:rPr>
        <w:t>lĩnh</w:t>
      </w:r>
      <w:r w:rsidRPr="00612E68">
        <w:rPr>
          <w:spacing w:val="-6"/>
          <w:w w:val="110"/>
          <w:sz w:val="28"/>
          <w:szCs w:val="28"/>
        </w:rPr>
        <w:t xml:space="preserve"> </w:t>
      </w:r>
      <w:r w:rsidRPr="00612E68">
        <w:rPr>
          <w:w w:val="110"/>
          <w:sz w:val="28"/>
          <w:szCs w:val="28"/>
        </w:rPr>
        <w:t>vực</w:t>
      </w:r>
      <w:r w:rsidRPr="00612E68">
        <w:rPr>
          <w:spacing w:val="-6"/>
          <w:w w:val="110"/>
          <w:sz w:val="28"/>
          <w:szCs w:val="28"/>
        </w:rPr>
        <w:t xml:space="preserve"> </w:t>
      </w:r>
      <w:r w:rsidRPr="00612E68">
        <w:rPr>
          <w:w w:val="110"/>
          <w:sz w:val="28"/>
          <w:szCs w:val="28"/>
        </w:rPr>
        <w:t>điện</w:t>
      </w:r>
      <w:r w:rsidRPr="00612E68">
        <w:rPr>
          <w:spacing w:val="-6"/>
          <w:w w:val="110"/>
          <w:sz w:val="28"/>
          <w:szCs w:val="28"/>
        </w:rPr>
        <w:t xml:space="preserve"> </w:t>
      </w:r>
      <w:r w:rsidRPr="00612E68">
        <w:rPr>
          <w:w w:val="110"/>
          <w:sz w:val="28"/>
          <w:szCs w:val="28"/>
        </w:rPr>
        <w:t>tử</w:t>
      </w:r>
      <w:r w:rsidRPr="00612E68">
        <w:rPr>
          <w:spacing w:val="-6"/>
          <w:w w:val="110"/>
          <w:sz w:val="28"/>
          <w:szCs w:val="28"/>
        </w:rPr>
        <w:t xml:space="preserve"> </w:t>
      </w:r>
      <w:r w:rsidRPr="00612E68">
        <w:rPr>
          <w:w w:val="110"/>
          <w:sz w:val="28"/>
          <w:szCs w:val="28"/>
        </w:rPr>
        <w:t>và</w:t>
      </w:r>
      <w:r w:rsidRPr="00612E68">
        <w:rPr>
          <w:spacing w:val="-6"/>
          <w:w w:val="110"/>
          <w:sz w:val="28"/>
          <w:szCs w:val="28"/>
        </w:rPr>
        <w:t xml:space="preserve"> </w:t>
      </w:r>
      <w:r w:rsidRPr="00612E68">
        <w:rPr>
          <w:w w:val="110"/>
          <w:sz w:val="28"/>
          <w:szCs w:val="28"/>
        </w:rPr>
        <w:t>xử</w:t>
      </w:r>
      <w:r w:rsidRPr="00612E68">
        <w:rPr>
          <w:spacing w:val="-6"/>
          <w:w w:val="110"/>
          <w:sz w:val="28"/>
          <w:szCs w:val="28"/>
        </w:rPr>
        <w:t xml:space="preserve"> </w:t>
      </w:r>
      <w:r w:rsidRPr="00612E68">
        <w:rPr>
          <w:w w:val="110"/>
          <w:sz w:val="28"/>
          <w:szCs w:val="28"/>
        </w:rPr>
        <w:t>lý</w:t>
      </w:r>
      <w:r w:rsidRPr="00612E68">
        <w:rPr>
          <w:spacing w:val="-6"/>
          <w:w w:val="110"/>
          <w:sz w:val="28"/>
          <w:szCs w:val="28"/>
        </w:rPr>
        <w:t xml:space="preserve"> </w:t>
      </w:r>
      <w:r w:rsidRPr="00612E68">
        <w:rPr>
          <w:w w:val="110"/>
          <w:sz w:val="28"/>
          <w:szCs w:val="28"/>
        </w:rPr>
        <w:t>dữ</w:t>
      </w:r>
      <w:r w:rsidRPr="00612E68">
        <w:rPr>
          <w:spacing w:val="-52"/>
          <w:w w:val="110"/>
          <w:sz w:val="28"/>
          <w:szCs w:val="28"/>
        </w:rPr>
        <w:t xml:space="preserve"> </w:t>
      </w:r>
      <w:r w:rsidRPr="00612E68">
        <w:rPr>
          <w:w w:val="110"/>
          <w:sz w:val="28"/>
          <w:szCs w:val="28"/>
        </w:rPr>
        <w:t>liệu đi kèm với sự phát triển mạnh mẽ trong truyền</w:t>
      </w:r>
      <w:r w:rsidRPr="00612E68">
        <w:rPr>
          <w:spacing w:val="1"/>
          <w:w w:val="110"/>
          <w:sz w:val="28"/>
          <w:szCs w:val="28"/>
        </w:rPr>
        <w:t xml:space="preserve"> </w:t>
      </w:r>
      <w:r w:rsidRPr="00612E68">
        <w:rPr>
          <w:w w:val="110"/>
          <w:sz w:val="28"/>
          <w:szCs w:val="28"/>
        </w:rPr>
        <w:t>thông đa phương tiện như phát video, mạng và hình</w:t>
      </w:r>
      <w:r w:rsidRPr="00612E68">
        <w:rPr>
          <w:spacing w:val="1"/>
          <w:w w:val="110"/>
          <w:sz w:val="28"/>
          <w:szCs w:val="28"/>
        </w:rPr>
        <w:t xml:space="preserve"> </w:t>
      </w:r>
      <w:r w:rsidRPr="00612E68">
        <w:rPr>
          <w:w w:val="105"/>
          <w:sz w:val="28"/>
          <w:szCs w:val="28"/>
        </w:rPr>
        <w:t>ảnh độ phân giải cao (HD). Thông tin liên lạc giữa mọi</w:t>
      </w:r>
      <w:r w:rsidRPr="00612E68">
        <w:rPr>
          <w:spacing w:val="1"/>
          <w:w w:val="105"/>
          <w:sz w:val="28"/>
          <w:szCs w:val="28"/>
        </w:rPr>
        <w:t xml:space="preserve"> </w:t>
      </w:r>
      <w:r w:rsidRPr="00612E68">
        <w:rPr>
          <w:w w:val="110"/>
          <w:sz w:val="28"/>
          <w:szCs w:val="28"/>
        </w:rPr>
        <w:t>người trở nên trong thời gian thực và họ có thể trao đổi</w:t>
      </w:r>
      <w:r w:rsidRPr="00612E68">
        <w:rPr>
          <w:spacing w:val="-53"/>
          <w:w w:val="110"/>
          <w:sz w:val="28"/>
          <w:szCs w:val="28"/>
        </w:rPr>
        <w:t xml:space="preserve"> </w:t>
      </w:r>
      <w:r w:rsidRPr="00612E68">
        <w:rPr>
          <w:w w:val="110"/>
          <w:sz w:val="28"/>
          <w:szCs w:val="28"/>
        </w:rPr>
        <w:t>các sản phẩm đa phương tiện một cách dễ dàng trong</w:t>
      </w:r>
      <w:r w:rsidRPr="00612E68">
        <w:rPr>
          <w:spacing w:val="-53"/>
          <w:w w:val="110"/>
          <w:sz w:val="28"/>
          <w:szCs w:val="28"/>
        </w:rPr>
        <w:t xml:space="preserve"> </w:t>
      </w:r>
      <w:r w:rsidRPr="00612E68">
        <w:rPr>
          <w:w w:val="110"/>
          <w:sz w:val="28"/>
          <w:szCs w:val="28"/>
        </w:rPr>
        <w:t>thời</w:t>
      </w:r>
      <w:r w:rsidRPr="00612E68">
        <w:rPr>
          <w:spacing w:val="-12"/>
          <w:w w:val="110"/>
          <w:sz w:val="28"/>
          <w:szCs w:val="28"/>
        </w:rPr>
        <w:t xml:space="preserve"> </w:t>
      </w:r>
      <w:r w:rsidRPr="00612E68">
        <w:rPr>
          <w:w w:val="110"/>
          <w:sz w:val="28"/>
          <w:szCs w:val="28"/>
        </w:rPr>
        <w:t>gian</w:t>
      </w:r>
      <w:r w:rsidRPr="00612E68">
        <w:rPr>
          <w:spacing w:val="-12"/>
          <w:w w:val="110"/>
          <w:sz w:val="28"/>
          <w:szCs w:val="28"/>
        </w:rPr>
        <w:t xml:space="preserve"> </w:t>
      </w:r>
      <w:r w:rsidRPr="00612E68">
        <w:rPr>
          <w:w w:val="110"/>
          <w:sz w:val="28"/>
          <w:szCs w:val="28"/>
        </w:rPr>
        <w:t>rất</w:t>
      </w:r>
      <w:r w:rsidRPr="00612E68">
        <w:rPr>
          <w:spacing w:val="-12"/>
          <w:w w:val="110"/>
          <w:sz w:val="28"/>
          <w:szCs w:val="28"/>
        </w:rPr>
        <w:t xml:space="preserve"> </w:t>
      </w:r>
      <w:r w:rsidRPr="00612E68">
        <w:rPr>
          <w:w w:val="110"/>
          <w:sz w:val="28"/>
          <w:szCs w:val="28"/>
        </w:rPr>
        <w:t>ngắn,</w:t>
      </w:r>
      <w:r w:rsidRPr="00612E68">
        <w:rPr>
          <w:spacing w:val="-12"/>
          <w:w w:val="110"/>
          <w:sz w:val="28"/>
          <w:szCs w:val="28"/>
        </w:rPr>
        <w:t xml:space="preserve"> </w:t>
      </w:r>
      <w:r w:rsidRPr="00612E68">
        <w:rPr>
          <w:w w:val="110"/>
          <w:sz w:val="28"/>
          <w:szCs w:val="28"/>
        </w:rPr>
        <w:t>điều</w:t>
      </w:r>
      <w:r w:rsidRPr="00612E68">
        <w:rPr>
          <w:spacing w:val="-12"/>
          <w:w w:val="110"/>
          <w:sz w:val="28"/>
          <w:szCs w:val="28"/>
        </w:rPr>
        <w:t xml:space="preserve"> </w:t>
      </w:r>
      <w:r w:rsidRPr="00612E68">
        <w:rPr>
          <w:w w:val="110"/>
          <w:sz w:val="28"/>
          <w:szCs w:val="28"/>
        </w:rPr>
        <w:t>này</w:t>
      </w:r>
      <w:r w:rsidRPr="00612E68">
        <w:rPr>
          <w:spacing w:val="-12"/>
          <w:w w:val="110"/>
          <w:sz w:val="28"/>
          <w:szCs w:val="28"/>
        </w:rPr>
        <w:t xml:space="preserve"> </w:t>
      </w:r>
      <w:r w:rsidRPr="00612E68">
        <w:rPr>
          <w:w w:val="110"/>
          <w:sz w:val="28"/>
          <w:szCs w:val="28"/>
        </w:rPr>
        <w:t>thật</w:t>
      </w:r>
      <w:r w:rsidRPr="00612E68">
        <w:rPr>
          <w:spacing w:val="-12"/>
          <w:w w:val="110"/>
          <w:sz w:val="28"/>
          <w:szCs w:val="28"/>
        </w:rPr>
        <w:t xml:space="preserve"> </w:t>
      </w:r>
      <w:r w:rsidRPr="00612E68">
        <w:rPr>
          <w:w w:val="110"/>
          <w:sz w:val="28"/>
          <w:szCs w:val="28"/>
        </w:rPr>
        <w:t>tuyệt</w:t>
      </w:r>
      <w:r w:rsidRPr="00612E68">
        <w:rPr>
          <w:spacing w:val="-12"/>
          <w:w w:val="110"/>
          <w:sz w:val="28"/>
          <w:szCs w:val="28"/>
        </w:rPr>
        <w:t xml:space="preserve"> </w:t>
      </w:r>
      <w:r w:rsidRPr="00612E68">
        <w:rPr>
          <w:w w:val="110"/>
          <w:sz w:val="28"/>
          <w:szCs w:val="28"/>
        </w:rPr>
        <w:t>vời.</w:t>
      </w:r>
      <w:r w:rsidRPr="00612E68">
        <w:rPr>
          <w:spacing w:val="-12"/>
          <w:w w:val="110"/>
          <w:sz w:val="28"/>
          <w:szCs w:val="28"/>
        </w:rPr>
        <w:t xml:space="preserve"> </w:t>
      </w:r>
      <w:r w:rsidRPr="00612E68">
        <w:rPr>
          <w:w w:val="110"/>
          <w:sz w:val="28"/>
          <w:szCs w:val="28"/>
        </w:rPr>
        <w:t>Tuy</w:t>
      </w:r>
      <w:r w:rsidRPr="00612E68">
        <w:rPr>
          <w:spacing w:val="-12"/>
          <w:w w:val="110"/>
          <w:sz w:val="28"/>
          <w:szCs w:val="28"/>
        </w:rPr>
        <w:t xml:space="preserve"> </w:t>
      </w:r>
      <w:r w:rsidRPr="00612E68">
        <w:rPr>
          <w:w w:val="110"/>
          <w:sz w:val="28"/>
          <w:szCs w:val="28"/>
        </w:rPr>
        <w:t>nhiên,</w:t>
      </w:r>
      <w:r w:rsidRPr="00612E68">
        <w:rPr>
          <w:spacing w:val="-11"/>
          <w:w w:val="110"/>
          <w:sz w:val="28"/>
          <w:szCs w:val="28"/>
        </w:rPr>
        <w:t xml:space="preserve"> </w:t>
      </w:r>
      <w:r w:rsidRPr="00612E68">
        <w:rPr>
          <w:w w:val="110"/>
          <w:sz w:val="28"/>
          <w:szCs w:val="28"/>
        </w:rPr>
        <w:t>sự</w:t>
      </w:r>
      <w:r w:rsidRPr="00612E68">
        <w:rPr>
          <w:spacing w:val="-53"/>
          <w:w w:val="110"/>
          <w:sz w:val="28"/>
          <w:szCs w:val="28"/>
        </w:rPr>
        <w:t xml:space="preserve"> </w:t>
      </w:r>
      <w:r w:rsidRPr="00612E68">
        <w:rPr>
          <w:w w:val="110"/>
          <w:sz w:val="28"/>
          <w:szCs w:val="28"/>
        </w:rPr>
        <w:t>phát</w:t>
      </w:r>
      <w:r w:rsidRPr="00612E68">
        <w:rPr>
          <w:spacing w:val="-10"/>
          <w:w w:val="110"/>
          <w:sz w:val="28"/>
          <w:szCs w:val="28"/>
        </w:rPr>
        <w:t xml:space="preserve"> </w:t>
      </w:r>
      <w:r w:rsidRPr="00612E68">
        <w:rPr>
          <w:w w:val="110"/>
          <w:sz w:val="28"/>
          <w:szCs w:val="28"/>
        </w:rPr>
        <w:t>triển</w:t>
      </w:r>
      <w:r w:rsidRPr="00612E68">
        <w:rPr>
          <w:spacing w:val="-10"/>
          <w:w w:val="110"/>
          <w:sz w:val="28"/>
          <w:szCs w:val="28"/>
        </w:rPr>
        <w:t xml:space="preserve"> </w:t>
      </w:r>
      <w:r w:rsidRPr="00612E68">
        <w:rPr>
          <w:w w:val="110"/>
          <w:sz w:val="28"/>
          <w:szCs w:val="28"/>
        </w:rPr>
        <w:t>này</w:t>
      </w:r>
      <w:r w:rsidRPr="00612E68">
        <w:rPr>
          <w:spacing w:val="-9"/>
          <w:w w:val="110"/>
          <w:sz w:val="28"/>
          <w:szCs w:val="28"/>
        </w:rPr>
        <w:t xml:space="preserve"> </w:t>
      </w:r>
      <w:r w:rsidRPr="00612E68">
        <w:rPr>
          <w:w w:val="110"/>
          <w:sz w:val="28"/>
          <w:szCs w:val="28"/>
        </w:rPr>
        <w:t>mang</w:t>
      </w:r>
      <w:r w:rsidRPr="00612E68">
        <w:rPr>
          <w:spacing w:val="-10"/>
          <w:w w:val="110"/>
          <w:sz w:val="28"/>
          <w:szCs w:val="28"/>
        </w:rPr>
        <w:t xml:space="preserve"> </w:t>
      </w:r>
      <w:r w:rsidRPr="00612E68">
        <w:rPr>
          <w:w w:val="110"/>
          <w:sz w:val="28"/>
          <w:szCs w:val="28"/>
        </w:rPr>
        <w:t>lại</w:t>
      </w:r>
      <w:r w:rsidRPr="00612E68">
        <w:rPr>
          <w:spacing w:val="-9"/>
          <w:w w:val="110"/>
          <w:sz w:val="28"/>
          <w:szCs w:val="28"/>
        </w:rPr>
        <w:t xml:space="preserve"> </w:t>
      </w:r>
      <w:r w:rsidRPr="00612E68">
        <w:rPr>
          <w:w w:val="110"/>
          <w:sz w:val="28"/>
          <w:szCs w:val="28"/>
        </w:rPr>
        <w:t>một</w:t>
      </w:r>
      <w:r w:rsidRPr="00612E68">
        <w:rPr>
          <w:spacing w:val="-10"/>
          <w:w w:val="110"/>
          <w:sz w:val="28"/>
          <w:szCs w:val="28"/>
        </w:rPr>
        <w:t xml:space="preserve"> </w:t>
      </w:r>
      <w:r w:rsidRPr="00612E68">
        <w:rPr>
          <w:w w:val="110"/>
          <w:sz w:val="28"/>
          <w:szCs w:val="28"/>
        </w:rPr>
        <w:t>loạt</w:t>
      </w:r>
      <w:r w:rsidRPr="00612E68">
        <w:rPr>
          <w:spacing w:val="-9"/>
          <w:w w:val="110"/>
          <w:sz w:val="28"/>
          <w:szCs w:val="28"/>
        </w:rPr>
        <w:t xml:space="preserve"> </w:t>
      </w:r>
      <w:r w:rsidRPr="00612E68">
        <w:rPr>
          <w:w w:val="110"/>
          <w:sz w:val="28"/>
          <w:szCs w:val="28"/>
        </w:rPr>
        <w:t>vấn</w:t>
      </w:r>
      <w:r w:rsidRPr="00612E68">
        <w:rPr>
          <w:spacing w:val="-10"/>
          <w:w w:val="110"/>
          <w:sz w:val="28"/>
          <w:szCs w:val="28"/>
        </w:rPr>
        <w:t xml:space="preserve"> </w:t>
      </w:r>
      <w:r w:rsidRPr="00612E68">
        <w:rPr>
          <w:w w:val="110"/>
          <w:sz w:val="28"/>
          <w:szCs w:val="28"/>
        </w:rPr>
        <w:t>đề</w:t>
      </w:r>
      <w:r w:rsidRPr="00612E68">
        <w:rPr>
          <w:spacing w:val="-9"/>
          <w:w w:val="110"/>
          <w:sz w:val="28"/>
          <w:szCs w:val="28"/>
        </w:rPr>
        <w:t xml:space="preserve"> </w:t>
      </w:r>
      <w:r w:rsidRPr="00612E68">
        <w:rPr>
          <w:w w:val="110"/>
          <w:sz w:val="28"/>
          <w:szCs w:val="28"/>
        </w:rPr>
        <w:t>như</w:t>
      </w:r>
      <w:r w:rsidRPr="00612E68">
        <w:rPr>
          <w:spacing w:val="-10"/>
          <w:w w:val="110"/>
          <w:sz w:val="28"/>
          <w:szCs w:val="28"/>
        </w:rPr>
        <w:t xml:space="preserve"> </w:t>
      </w:r>
      <w:r w:rsidRPr="00612E68">
        <w:rPr>
          <w:w w:val="110"/>
          <w:sz w:val="28"/>
          <w:szCs w:val="28"/>
        </w:rPr>
        <w:t>bảo</w:t>
      </w:r>
      <w:r w:rsidRPr="00612E68">
        <w:rPr>
          <w:spacing w:val="-10"/>
          <w:w w:val="110"/>
          <w:sz w:val="28"/>
          <w:szCs w:val="28"/>
        </w:rPr>
        <w:t xml:space="preserve"> </w:t>
      </w:r>
      <w:r w:rsidRPr="00612E68">
        <w:rPr>
          <w:w w:val="110"/>
          <w:sz w:val="28"/>
          <w:szCs w:val="28"/>
        </w:rPr>
        <w:t>mật</w:t>
      </w:r>
      <w:r w:rsidRPr="00612E68">
        <w:rPr>
          <w:spacing w:val="-9"/>
          <w:w w:val="110"/>
          <w:sz w:val="28"/>
          <w:szCs w:val="28"/>
        </w:rPr>
        <w:t xml:space="preserve"> </w:t>
      </w:r>
      <w:r w:rsidRPr="00612E68">
        <w:rPr>
          <w:w w:val="110"/>
          <w:sz w:val="28"/>
          <w:szCs w:val="28"/>
        </w:rPr>
        <w:t>và</w:t>
      </w:r>
      <w:r w:rsidRPr="00612E68">
        <w:rPr>
          <w:spacing w:val="-53"/>
          <w:w w:val="110"/>
          <w:sz w:val="28"/>
          <w:szCs w:val="28"/>
        </w:rPr>
        <w:t xml:space="preserve"> </w:t>
      </w:r>
      <w:r w:rsidRPr="00612E68">
        <w:rPr>
          <w:w w:val="105"/>
          <w:sz w:val="28"/>
          <w:szCs w:val="28"/>
        </w:rPr>
        <w:t>bản</w:t>
      </w:r>
      <w:r w:rsidRPr="00612E68">
        <w:rPr>
          <w:spacing w:val="1"/>
          <w:w w:val="105"/>
          <w:sz w:val="28"/>
          <w:szCs w:val="28"/>
        </w:rPr>
        <w:t xml:space="preserve"> </w:t>
      </w:r>
      <w:r w:rsidRPr="00612E68">
        <w:rPr>
          <w:w w:val="105"/>
          <w:sz w:val="28"/>
          <w:szCs w:val="28"/>
        </w:rPr>
        <w:t>quyền</w:t>
      </w:r>
      <w:r w:rsidRPr="00612E68">
        <w:rPr>
          <w:spacing w:val="1"/>
          <w:w w:val="105"/>
          <w:sz w:val="28"/>
          <w:szCs w:val="28"/>
        </w:rPr>
        <w:t xml:space="preserve"> </w:t>
      </w:r>
      <w:r w:rsidRPr="00612E68">
        <w:rPr>
          <w:w w:val="105"/>
          <w:sz w:val="28"/>
          <w:szCs w:val="28"/>
        </w:rPr>
        <w:t>tác</w:t>
      </w:r>
      <w:r w:rsidRPr="00612E68">
        <w:rPr>
          <w:spacing w:val="1"/>
          <w:w w:val="105"/>
          <w:sz w:val="28"/>
          <w:szCs w:val="28"/>
        </w:rPr>
        <w:t xml:space="preserve"> </w:t>
      </w:r>
      <w:r w:rsidRPr="00612E68">
        <w:rPr>
          <w:w w:val="105"/>
          <w:sz w:val="28"/>
          <w:szCs w:val="28"/>
        </w:rPr>
        <w:t>giả</w:t>
      </w:r>
      <w:r w:rsidRPr="00612E68">
        <w:rPr>
          <w:spacing w:val="1"/>
          <w:w w:val="105"/>
          <w:sz w:val="28"/>
          <w:szCs w:val="28"/>
        </w:rPr>
        <w:t xml:space="preserve"> </w:t>
      </w:r>
      <w:r w:rsidRPr="00612E68">
        <w:rPr>
          <w:w w:val="105"/>
          <w:sz w:val="28"/>
          <w:szCs w:val="28"/>
        </w:rPr>
        <w:t>trong</w:t>
      </w:r>
      <w:r w:rsidRPr="00612E68">
        <w:rPr>
          <w:spacing w:val="1"/>
          <w:w w:val="105"/>
          <w:sz w:val="28"/>
          <w:szCs w:val="28"/>
        </w:rPr>
        <w:t xml:space="preserve"> </w:t>
      </w:r>
      <w:r w:rsidRPr="00612E68">
        <w:rPr>
          <w:w w:val="105"/>
          <w:sz w:val="28"/>
          <w:szCs w:val="28"/>
        </w:rPr>
        <w:t>lĩnh</w:t>
      </w:r>
      <w:r w:rsidRPr="00612E68">
        <w:rPr>
          <w:spacing w:val="1"/>
          <w:w w:val="105"/>
          <w:sz w:val="28"/>
          <w:szCs w:val="28"/>
        </w:rPr>
        <w:t xml:space="preserve"> </w:t>
      </w:r>
      <w:r w:rsidRPr="00612E68">
        <w:rPr>
          <w:w w:val="105"/>
          <w:sz w:val="28"/>
          <w:szCs w:val="28"/>
        </w:rPr>
        <w:t>vực</w:t>
      </w:r>
      <w:r w:rsidRPr="00612E68">
        <w:rPr>
          <w:spacing w:val="1"/>
          <w:w w:val="105"/>
          <w:sz w:val="28"/>
          <w:szCs w:val="28"/>
        </w:rPr>
        <w:t xml:space="preserve"> </w:t>
      </w:r>
      <w:r w:rsidRPr="00612E68">
        <w:rPr>
          <w:w w:val="105"/>
          <w:sz w:val="28"/>
          <w:szCs w:val="28"/>
        </w:rPr>
        <w:t>khoa</w:t>
      </w:r>
      <w:r w:rsidRPr="00612E68">
        <w:rPr>
          <w:spacing w:val="1"/>
          <w:w w:val="105"/>
          <w:sz w:val="28"/>
          <w:szCs w:val="28"/>
        </w:rPr>
        <w:t xml:space="preserve"> </w:t>
      </w:r>
      <w:r w:rsidRPr="00612E68">
        <w:rPr>
          <w:w w:val="105"/>
          <w:sz w:val="28"/>
          <w:szCs w:val="28"/>
        </w:rPr>
        <w:t>học.</w:t>
      </w:r>
      <w:r w:rsidRPr="00612E68">
        <w:rPr>
          <w:spacing w:val="1"/>
          <w:w w:val="105"/>
          <w:sz w:val="28"/>
          <w:szCs w:val="28"/>
        </w:rPr>
        <w:t xml:space="preserve"> </w:t>
      </w:r>
      <w:r w:rsidRPr="00612E68">
        <w:rPr>
          <w:w w:val="105"/>
          <w:sz w:val="28"/>
          <w:szCs w:val="28"/>
        </w:rPr>
        <w:t>Vì</w:t>
      </w:r>
      <w:r w:rsidRPr="00612E68">
        <w:rPr>
          <w:spacing w:val="2"/>
          <w:w w:val="105"/>
          <w:sz w:val="28"/>
          <w:szCs w:val="28"/>
        </w:rPr>
        <w:t xml:space="preserve"> </w:t>
      </w:r>
      <w:r w:rsidRPr="00612E68">
        <w:rPr>
          <w:w w:val="105"/>
          <w:sz w:val="28"/>
          <w:szCs w:val="28"/>
        </w:rPr>
        <w:t>vậy,</w:t>
      </w:r>
      <w:r w:rsidRPr="00612E68">
        <w:rPr>
          <w:spacing w:val="1"/>
          <w:w w:val="105"/>
          <w:sz w:val="28"/>
          <w:szCs w:val="28"/>
        </w:rPr>
        <w:t xml:space="preserve"> </w:t>
      </w:r>
      <w:r w:rsidRPr="00612E68">
        <w:rPr>
          <w:w w:val="105"/>
          <w:sz w:val="28"/>
          <w:szCs w:val="28"/>
        </w:rPr>
        <w:t>để</w:t>
      </w:r>
      <w:r w:rsidRPr="00612E68">
        <w:rPr>
          <w:spacing w:val="1"/>
          <w:w w:val="105"/>
          <w:sz w:val="28"/>
          <w:szCs w:val="28"/>
        </w:rPr>
        <w:t xml:space="preserve"> </w:t>
      </w:r>
      <w:r w:rsidRPr="00612E68">
        <w:rPr>
          <w:w w:val="105"/>
          <w:sz w:val="28"/>
          <w:szCs w:val="28"/>
        </w:rPr>
        <w:t>hạn chế về bảo mật và để bảo vệ quyền lợi của tác giả,</w:t>
      </w:r>
      <w:r w:rsidRPr="00612E68">
        <w:rPr>
          <w:spacing w:val="1"/>
          <w:w w:val="105"/>
          <w:sz w:val="28"/>
          <w:szCs w:val="28"/>
        </w:rPr>
        <w:t xml:space="preserve"> </w:t>
      </w:r>
      <w:r w:rsidRPr="00612E68">
        <w:rPr>
          <w:w w:val="110"/>
          <w:sz w:val="28"/>
          <w:szCs w:val="28"/>
        </w:rPr>
        <w:t>các</w:t>
      </w:r>
      <w:r w:rsidRPr="00612E68">
        <w:rPr>
          <w:spacing w:val="-13"/>
          <w:w w:val="110"/>
          <w:sz w:val="28"/>
          <w:szCs w:val="28"/>
        </w:rPr>
        <w:t xml:space="preserve"> </w:t>
      </w:r>
      <w:r w:rsidRPr="00612E68">
        <w:rPr>
          <w:w w:val="110"/>
          <w:sz w:val="28"/>
          <w:szCs w:val="28"/>
        </w:rPr>
        <w:t>nhà</w:t>
      </w:r>
      <w:r w:rsidRPr="00612E68">
        <w:rPr>
          <w:spacing w:val="-12"/>
          <w:w w:val="110"/>
          <w:sz w:val="28"/>
          <w:szCs w:val="28"/>
        </w:rPr>
        <w:t xml:space="preserve"> </w:t>
      </w:r>
      <w:r w:rsidRPr="00612E68">
        <w:rPr>
          <w:w w:val="110"/>
          <w:sz w:val="28"/>
          <w:szCs w:val="28"/>
        </w:rPr>
        <w:t>nghiên</w:t>
      </w:r>
      <w:r w:rsidRPr="00612E68">
        <w:rPr>
          <w:spacing w:val="-12"/>
          <w:w w:val="110"/>
          <w:sz w:val="28"/>
          <w:szCs w:val="28"/>
        </w:rPr>
        <w:t xml:space="preserve"> </w:t>
      </w:r>
      <w:r w:rsidRPr="00612E68">
        <w:rPr>
          <w:w w:val="110"/>
          <w:sz w:val="28"/>
          <w:szCs w:val="28"/>
        </w:rPr>
        <w:t>cứu</w:t>
      </w:r>
      <w:r w:rsidRPr="00612E68">
        <w:rPr>
          <w:spacing w:val="-13"/>
          <w:w w:val="110"/>
          <w:sz w:val="28"/>
          <w:szCs w:val="28"/>
        </w:rPr>
        <w:t xml:space="preserve"> </w:t>
      </w:r>
      <w:r w:rsidRPr="00612E68">
        <w:rPr>
          <w:w w:val="110"/>
          <w:sz w:val="28"/>
          <w:szCs w:val="28"/>
        </w:rPr>
        <w:t>đã</w:t>
      </w:r>
      <w:r w:rsidRPr="00612E68">
        <w:rPr>
          <w:spacing w:val="-12"/>
          <w:w w:val="110"/>
          <w:sz w:val="28"/>
          <w:szCs w:val="28"/>
        </w:rPr>
        <w:t xml:space="preserve"> </w:t>
      </w:r>
      <w:r w:rsidRPr="00612E68">
        <w:rPr>
          <w:w w:val="110"/>
          <w:sz w:val="28"/>
          <w:szCs w:val="28"/>
        </w:rPr>
        <w:t>tạo</w:t>
      </w:r>
      <w:r w:rsidRPr="00612E68">
        <w:rPr>
          <w:spacing w:val="-12"/>
          <w:w w:val="110"/>
          <w:sz w:val="28"/>
          <w:szCs w:val="28"/>
        </w:rPr>
        <w:t xml:space="preserve"> </w:t>
      </w:r>
      <w:r w:rsidRPr="00612E68">
        <w:rPr>
          <w:w w:val="110"/>
          <w:sz w:val="28"/>
          <w:szCs w:val="28"/>
        </w:rPr>
        <w:t>ra</w:t>
      </w:r>
      <w:r w:rsidRPr="00612E68">
        <w:rPr>
          <w:spacing w:val="-12"/>
          <w:w w:val="110"/>
          <w:sz w:val="28"/>
          <w:szCs w:val="28"/>
        </w:rPr>
        <w:t xml:space="preserve"> </w:t>
      </w:r>
      <w:r w:rsidRPr="00612E68">
        <w:rPr>
          <w:w w:val="110"/>
          <w:sz w:val="28"/>
          <w:szCs w:val="28"/>
        </w:rPr>
        <w:t>một</w:t>
      </w:r>
      <w:r w:rsidRPr="00612E68">
        <w:rPr>
          <w:spacing w:val="-13"/>
          <w:w w:val="110"/>
          <w:sz w:val="28"/>
          <w:szCs w:val="28"/>
        </w:rPr>
        <w:t xml:space="preserve"> </w:t>
      </w:r>
      <w:r w:rsidRPr="00612E68">
        <w:rPr>
          <w:w w:val="110"/>
          <w:sz w:val="28"/>
          <w:szCs w:val="28"/>
        </w:rPr>
        <w:t>số</w:t>
      </w:r>
      <w:r w:rsidRPr="00612E68">
        <w:rPr>
          <w:spacing w:val="-12"/>
          <w:w w:val="110"/>
          <w:sz w:val="28"/>
          <w:szCs w:val="28"/>
        </w:rPr>
        <w:t xml:space="preserve"> </w:t>
      </w:r>
      <w:r w:rsidRPr="00612E68">
        <w:rPr>
          <w:w w:val="110"/>
          <w:sz w:val="28"/>
          <w:szCs w:val="28"/>
        </w:rPr>
        <w:t>kỹ</w:t>
      </w:r>
      <w:r w:rsidRPr="00612E68">
        <w:rPr>
          <w:spacing w:val="-12"/>
          <w:w w:val="110"/>
          <w:sz w:val="28"/>
          <w:szCs w:val="28"/>
        </w:rPr>
        <w:t xml:space="preserve"> </w:t>
      </w:r>
      <w:r w:rsidRPr="00612E68">
        <w:rPr>
          <w:w w:val="110"/>
          <w:sz w:val="28"/>
          <w:szCs w:val="28"/>
        </w:rPr>
        <w:t>thuật</w:t>
      </w:r>
      <w:r w:rsidRPr="00612E68">
        <w:rPr>
          <w:spacing w:val="-13"/>
          <w:w w:val="110"/>
          <w:sz w:val="28"/>
          <w:szCs w:val="28"/>
        </w:rPr>
        <w:t xml:space="preserve"> </w:t>
      </w:r>
      <w:r w:rsidRPr="00612E68">
        <w:rPr>
          <w:w w:val="110"/>
          <w:sz w:val="28"/>
          <w:szCs w:val="28"/>
        </w:rPr>
        <w:t>trong</w:t>
      </w:r>
      <w:r w:rsidRPr="00612E68">
        <w:rPr>
          <w:spacing w:val="-12"/>
          <w:w w:val="110"/>
          <w:sz w:val="28"/>
          <w:szCs w:val="28"/>
        </w:rPr>
        <w:t xml:space="preserve"> </w:t>
      </w:r>
      <w:r w:rsidRPr="00612E68">
        <w:rPr>
          <w:w w:val="110"/>
          <w:sz w:val="28"/>
          <w:szCs w:val="28"/>
        </w:rPr>
        <w:t>các</w:t>
      </w:r>
      <w:r w:rsidRPr="00612E68">
        <w:rPr>
          <w:spacing w:val="1"/>
          <w:w w:val="110"/>
          <w:sz w:val="28"/>
          <w:szCs w:val="28"/>
        </w:rPr>
        <w:t xml:space="preserve"> </w:t>
      </w:r>
      <w:r w:rsidRPr="00612E68">
        <w:rPr>
          <w:w w:val="110"/>
          <w:sz w:val="28"/>
          <w:szCs w:val="28"/>
        </w:rPr>
        <w:t>lĩnh vực khác nhau để bảo mật thông tin, trong đó kỹ</w:t>
      </w:r>
      <w:r w:rsidRPr="00612E68">
        <w:rPr>
          <w:spacing w:val="1"/>
          <w:w w:val="110"/>
          <w:sz w:val="28"/>
          <w:szCs w:val="28"/>
        </w:rPr>
        <w:t xml:space="preserve"> </w:t>
      </w:r>
      <w:r w:rsidRPr="00612E68">
        <w:rPr>
          <w:w w:val="110"/>
          <w:sz w:val="28"/>
          <w:szCs w:val="28"/>
        </w:rPr>
        <w:t>thuật</w:t>
      </w:r>
      <w:r w:rsidRPr="00612E68">
        <w:rPr>
          <w:spacing w:val="-8"/>
          <w:w w:val="110"/>
          <w:sz w:val="28"/>
          <w:szCs w:val="28"/>
        </w:rPr>
        <w:t xml:space="preserve"> </w:t>
      </w:r>
      <w:r w:rsidRPr="00612E68">
        <w:rPr>
          <w:w w:val="110"/>
          <w:sz w:val="28"/>
          <w:szCs w:val="28"/>
        </w:rPr>
        <w:t>thủy</w:t>
      </w:r>
      <w:r w:rsidRPr="00612E68">
        <w:rPr>
          <w:spacing w:val="-7"/>
          <w:w w:val="110"/>
          <w:sz w:val="28"/>
          <w:szCs w:val="28"/>
        </w:rPr>
        <w:t xml:space="preserve"> </w:t>
      </w:r>
      <w:r w:rsidRPr="00612E68">
        <w:rPr>
          <w:w w:val="110"/>
          <w:sz w:val="28"/>
          <w:szCs w:val="28"/>
        </w:rPr>
        <w:t>vân</w:t>
      </w:r>
      <w:r w:rsidRPr="00612E68">
        <w:rPr>
          <w:spacing w:val="-7"/>
          <w:w w:val="110"/>
          <w:sz w:val="28"/>
          <w:szCs w:val="28"/>
        </w:rPr>
        <w:t xml:space="preserve"> </w:t>
      </w:r>
      <w:r w:rsidRPr="00612E68">
        <w:rPr>
          <w:w w:val="110"/>
          <w:sz w:val="28"/>
          <w:szCs w:val="28"/>
        </w:rPr>
        <w:t>chiếm</w:t>
      </w:r>
      <w:r w:rsidRPr="00612E68">
        <w:rPr>
          <w:spacing w:val="-7"/>
          <w:w w:val="110"/>
          <w:sz w:val="28"/>
          <w:szCs w:val="28"/>
        </w:rPr>
        <w:t xml:space="preserve"> </w:t>
      </w:r>
      <w:r w:rsidRPr="00612E68">
        <w:rPr>
          <w:w w:val="110"/>
          <w:sz w:val="28"/>
          <w:szCs w:val="28"/>
        </w:rPr>
        <w:t>ưu</w:t>
      </w:r>
      <w:r w:rsidRPr="00612E68">
        <w:rPr>
          <w:spacing w:val="-7"/>
          <w:w w:val="110"/>
          <w:sz w:val="28"/>
          <w:szCs w:val="28"/>
        </w:rPr>
        <w:t xml:space="preserve"> </w:t>
      </w:r>
      <w:r w:rsidRPr="00612E68">
        <w:rPr>
          <w:w w:val="110"/>
          <w:sz w:val="28"/>
          <w:szCs w:val="28"/>
        </w:rPr>
        <w:t>thế</w:t>
      </w:r>
      <w:bookmarkEnd w:id="4"/>
      <w:r w:rsidRPr="00612E68">
        <w:rPr>
          <w:w w:val="110"/>
          <w:sz w:val="28"/>
          <w:szCs w:val="28"/>
        </w:rPr>
        <w:t>.</w:t>
      </w:r>
      <w:r w:rsidR="005B755C" w:rsidRPr="00612E68">
        <w:rPr>
          <w:w w:val="110"/>
          <w:sz w:val="28"/>
          <w:szCs w:val="28"/>
          <w:lang w:val="vi"/>
        </w:rPr>
        <w:t xml:space="preserve"> </w:t>
      </w:r>
      <w:r w:rsidR="001443A7" w:rsidRPr="001443A7">
        <w:rPr>
          <w:w w:val="110"/>
          <w:sz w:val="28"/>
          <w:szCs w:val="28"/>
          <w:lang w:val="vi"/>
        </w:rPr>
        <w:t>Bởi</w:t>
      </w:r>
      <w:r w:rsidR="005B755C" w:rsidRPr="00612E68">
        <w:rPr>
          <w:w w:val="110"/>
          <w:sz w:val="28"/>
          <w:szCs w:val="28"/>
          <w:lang w:val="vi"/>
        </w:rPr>
        <w:t xml:space="preserve"> những</w:t>
      </w:r>
      <w:r w:rsidR="00785615" w:rsidRPr="00612E68">
        <w:rPr>
          <w:w w:val="110"/>
          <w:sz w:val="28"/>
          <w:szCs w:val="28"/>
          <w:lang w:val="vi"/>
        </w:rPr>
        <w:t xml:space="preserve"> ứng dụng quan trọng đó</w:t>
      </w:r>
      <w:r w:rsidR="001443A7" w:rsidRPr="001443A7">
        <w:rPr>
          <w:w w:val="110"/>
          <w:sz w:val="28"/>
          <w:szCs w:val="28"/>
          <w:lang w:val="vi"/>
        </w:rPr>
        <w:t xml:space="preserve"> nhóm</w:t>
      </w:r>
      <w:r w:rsidR="00785615" w:rsidRPr="00612E68">
        <w:rPr>
          <w:w w:val="110"/>
          <w:sz w:val="28"/>
          <w:szCs w:val="28"/>
          <w:lang w:val="vi"/>
        </w:rPr>
        <w:t xml:space="preserve"> chúng em quyết định nghiên cứu về thuật toá</w:t>
      </w:r>
      <w:r w:rsidR="00612E68" w:rsidRPr="00612E68">
        <w:rPr>
          <w:w w:val="110"/>
          <w:sz w:val="28"/>
          <w:szCs w:val="28"/>
          <w:lang w:val="vi"/>
        </w:rPr>
        <w:t>n</w:t>
      </w:r>
      <w:r w:rsidR="00612E68" w:rsidRPr="001443A7">
        <w:rPr>
          <w:w w:val="110"/>
          <w:sz w:val="28"/>
          <w:szCs w:val="28"/>
          <w:lang w:val="vi"/>
        </w:rPr>
        <w:t xml:space="preserve"> thủy vân dựa trên biến đổi DWT và hàm dịch chuyển điểm ảnh</w:t>
      </w:r>
    </w:p>
    <w:p w14:paraId="119002FD" w14:textId="17E3F484" w:rsidR="000E15FC" w:rsidRPr="00863750" w:rsidRDefault="000E15FC">
      <w:pPr>
        <w:rPr>
          <w:rFonts w:eastAsiaTheme="majorEastAsia" w:cs="Times New Roman"/>
          <w:b/>
          <w:bCs/>
          <w:sz w:val="32"/>
          <w:szCs w:val="28"/>
          <w:lang w:val="vi"/>
        </w:rPr>
      </w:pPr>
    </w:p>
    <w:p w14:paraId="4B45A6EE" w14:textId="7C5E3646" w:rsidR="00B03F6D" w:rsidRDefault="00B03F6D" w:rsidP="00642D44">
      <w:pPr>
        <w:pStyle w:val="Heading1unnumbered"/>
        <w:spacing w:line="276" w:lineRule="auto"/>
        <w:rPr>
          <w:rFonts w:cs="Times New Roman"/>
          <w:lang w:val="vi"/>
        </w:rPr>
      </w:pPr>
    </w:p>
    <w:p w14:paraId="45550394" w14:textId="6977312F" w:rsidR="00863750" w:rsidRDefault="00863750" w:rsidP="00863750">
      <w:pPr>
        <w:rPr>
          <w:lang w:val="vi"/>
        </w:rPr>
      </w:pPr>
    </w:p>
    <w:p w14:paraId="1CA6D1E9" w14:textId="3C954BC1" w:rsidR="00863750" w:rsidRDefault="00863750" w:rsidP="00863750">
      <w:pPr>
        <w:rPr>
          <w:lang w:val="vi"/>
        </w:rPr>
      </w:pPr>
    </w:p>
    <w:p w14:paraId="4687EF4C" w14:textId="46A969C4" w:rsidR="00863750" w:rsidRDefault="00863750" w:rsidP="00863750">
      <w:pPr>
        <w:rPr>
          <w:lang w:val="vi"/>
        </w:rPr>
      </w:pPr>
    </w:p>
    <w:p w14:paraId="6C4B6442" w14:textId="6DF08A83" w:rsidR="00863750" w:rsidRDefault="00863750" w:rsidP="00863750">
      <w:pPr>
        <w:rPr>
          <w:lang w:val="vi"/>
        </w:rPr>
      </w:pPr>
    </w:p>
    <w:p w14:paraId="3FFEC032" w14:textId="536606B9" w:rsidR="00863750" w:rsidRDefault="00863750" w:rsidP="00863750">
      <w:pPr>
        <w:rPr>
          <w:lang w:val="vi"/>
        </w:rPr>
      </w:pPr>
    </w:p>
    <w:p w14:paraId="0C1CC2EC" w14:textId="08E635E8" w:rsidR="00863750" w:rsidRDefault="00863750" w:rsidP="00863750">
      <w:pPr>
        <w:rPr>
          <w:lang w:val="vi"/>
        </w:rPr>
      </w:pPr>
    </w:p>
    <w:p w14:paraId="02AEC5B9" w14:textId="7E66B175" w:rsidR="00863750" w:rsidRDefault="00863750" w:rsidP="00863750">
      <w:pPr>
        <w:rPr>
          <w:lang w:val="vi"/>
        </w:rPr>
      </w:pPr>
    </w:p>
    <w:p w14:paraId="44B2DA3D" w14:textId="437BF959" w:rsidR="00863750" w:rsidRDefault="00863750" w:rsidP="00863750">
      <w:pPr>
        <w:rPr>
          <w:lang w:val="vi"/>
        </w:rPr>
      </w:pPr>
    </w:p>
    <w:p w14:paraId="0619A866" w14:textId="3ECD4E2E" w:rsidR="00863750" w:rsidRDefault="00863750" w:rsidP="00863750">
      <w:pPr>
        <w:rPr>
          <w:lang w:val="vi"/>
        </w:rPr>
      </w:pPr>
    </w:p>
    <w:p w14:paraId="653D087C" w14:textId="01A559B6" w:rsidR="00863750" w:rsidRDefault="00863750" w:rsidP="00863750">
      <w:pPr>
        <w:rPr>
          <w:lang w:val="vi"/>
        </w:rPr>
      </w:pPr>
    </w:p>
    <w:p w14:paraId="3F6F5E67" w14:textId="29A66B91" w:rsidR="00863750" w:rsidRDefault="00863750" w:rsidP="00863750">
      <w:pPr>
        <w:rPr>
          <w:lang w:val="vi"/>
        </w:rPr>
      </w:pPr>
    </w:p>
    <w:p w14:paraId="40C1931D" w14:textId="77777777" w:rsidR="00863750" w:rsidRDefault="00863750" w:rsidP="001443A7">
      <w:pPr>
        <w:ind w:firstLine="0"/>
        <w:rPr>
          <w:lang w:val="vi"/>
        </w:rPr>
      </w:pPr>
    </w:p>
    <w:p w14:paraId="6A23D0B6" w14:textId="77777777" w:rsidR="00F07C58" w:rsidRDefault="00F07C58" w:rsidP="001443A7">
      <w:pPr>
        <w:ind w:firstLine="0"/>
        <w:rPr>
          <w:lang w:val="vi"/>
        </w:rPr>
      </w:pPr>
    </w:p>
    <w:p w14:paraId="79E32882" w14:textId="77777777" w:rsidR="00F07C58" w:rsidRDefault="00F07C58" w:rsidP="001443A7">
      <w:pPr>
        <w:ind w:firstLine="0"/>
        <w:rPr>
          <w:lang w:val="vi"/>
        </w:rPr>
      </w:pPr>
    </w:p>
    <w:p w14:paraId="05A74063" w14:textId="77777777" w:rsidR="00F07C58" w:rsidRDefault="00F07C58" w:rsidP="001443A7">
      <w:pPr>
        <w:ind w:firstLine="0"/>
        <w:rPr>
          <w:lang w:val="vi"/>
        </w:rPr>
      </w:pPr>
    </w:p>
    <w:p w14:paraId="35EE9B40" w14:textId="77777777" w:rsidR="00F07C58" w:rsidRDefault="00F07C58" w:rsidP="001443A7">
      <w:pPr>
        <w:ind w:firstLine="0"/>
        <w:rPr>
          <w:lang w:val="vi"/>
        </w:rPr>
      </w:pPr>
    </w:p>
    <w:p w14:paraId="68ADB31A" w14:textId="77777777" w:rsidR="00F07C58" w:rsidRDefault="00F07C58" w:rsidP="001443A7">
      <w:pPr>
        <w:ind w:firstLine="0"/>
        <w:rPr>
          <w:lang w:val="vi"/>
        </w:rPr>
      </w:pPr>
    </w:p>
    <w:p w14:paraId="6793EA3E" w14:textId="77777777" w:rsidR="00F07C58" w:rsidRPr="00863750" w:rsidRDefault="00F07C58" w:rsidP="001443A7">
      <w:pPr>
        <w:ind w:firstLine="0"/>
        <w:rPr>
          <w:lang w:val="vi"/>
        </w:rPr>
      </w:pPr>
    </w:p>
    <w:p w14:paraId="0C3A6A2E" w14:textId="261DA167" w:rsidR="00B03F6D" w:rsidRPr="003A0091" w:rsidRDefault="003A0091" w:rsidP="003A0091">
      <w:pPr>
        <w:pStyle w:val="Heading1"/>
        <w:rPr>
          <w:lang w:val="vi"/>
        </w:rPr>
      </w:pPr>
      <w:bookmarkStart w:id="5" w:name="_Toc130293461"/>
      <w:r w:rsidRPr="003A0091">
        <w:rPr>
          <w:lang w:val="vi"/>
        </w:rPr>
        <w:lastRenderedPageBreak/>
        <w:t>TỔNG QUAN VỀ KỸ THUẬT GIẤU TIN</w:t>
      </w:r>
      <w:bookmarkEnd w:id="5"/>
    </w:p>
    <w:p w14:paraId="38081817" w14:textId="4B91F185" w:rsidR="00B03F6D" w:rsidRDefault="0064208D" w:rsidP="00905361">
      <w:pPr>
        <w:pStyle w:val="Heading2"/>
        <w:ind w:right="730"/>
        <w:rPr>
          <w:lang w:val="vi"/>
        </w:rPr>
      </w:pPr>
      <w:r w:rsidRPr="0064208D">
        <w:rPr>
          <w:lang w:val="vi"/>
        </w:rPr>
        <w:t xml:space="preserve"> </w:t>
      </w:r>
      <w:bookmarkStart w:id="6" w:name="_Toc130293462"/>
      <w:r w:rsidRPr="0064208D">
        <w:rPr>
          <w:lang w:val="vi"/>
        </w:rPr>
        <w:t>Vài nét về lịch sử giấu tin</w:t>
      </w:r>
      <w:bookmarkEnd w:id="6"/>
    </w:p>
    <w:p w14:paraId="690009AB" w14:textId="77777777" w:rsidR="00A25EEB" w:rsidRPr="00A25EEB" w:rsidRDefault="00A25EEB" w:rsidP="00905361">
      <w:pPr>
        <w:ind w:right="730"/>
        <w:rPr>
          <w:sz w:val="28"/>
          <w:szCs w:val="28"/>
          <w:lang w:val="vi"/>
        </w:rPr>
      </w:pPr>
      <w:r w:rsidRPr="00A25EEB">
        <w:rPr>
          <w:sz w:val="28"/>
          <w:szCs w:val="28"/>
          <w:lang w:val="vi"/>
        </w:rPr>
        <w:t>Từ Steganography bắt nguồn từ Hy Lạp và được sử dụng tới ngày nay, nó có nghĩa là tìa liệu được phủ (covered writing). Có nhiều câu chuyện lịch sử xoay quanh kĩ thuật giấu tin được lưu truyền. Có lẽ những ghi chép sớm nhất về kĩ thuật giấu tin thuộc về sử gia Hy Lạp Herodotus. Khi bạo chúa Hi Lạp Histiaeus bị vua Darius bắt giữ ở Susa vào thế kỉ thứ năm trước Công Nguyên, ông ta đã gửi một thông báo bí mật cho con rể của mình là Aristagoras ở Miletus. Histiaeus đã cạo trọc đầu của một nô lệ tin cậy và xăm một thông báo trên da đầu của người nô lệ ấy. Khi tóc của người nô lệ đủ dài người nô lệ ấy được gửi tới Miletus.</w:t>
      </w:r>
    </w:p>
    <w:p w14:paraId="417FC122" w14:textId="77777777" w:rsidR="00A25EEB" w:rsidRPr="00A25EEB" w:rsidRDefault="00A25EEB" w:rsidP="00905361">
      <w:pPr>
        <w:ind w:right="730"/>
        <w:rPr>
          <w:sz w:val="28"/>
          <w:szCs w:val="28"/>
          <w:lang w:val="vi"/>
        </w:rPr>
      </w:pPr>
      <w:r w:rsidRPr="00A25EEB">
        <w:rPr>
          <w:sz w:val="28"/>
          <w:szCs w:val="28"/>
          <w:lang w:val="vi"/>
        </w:rPr>
        <w:t>Một câu chuyện khác về thời Hi Lạp cổ đại cũng do Herotodus ghi lại. Demeratus, một người Hi Lạp, cần thông báo cho Sparta rằng Xerxes định xâm chiếm Hi Lạp. Để tránh bị phát hiện, anh ta đã bóc lớp sáp ra khỏi các viên thuốc và khắc thông báo lên bề mặt các viên thuốc này, sau đó bọc lại viên thuốc bằng một lớp sáp mới.</w:t>
      </w:r>
    </w:p>
    <w:p w14:paraId="43F6AAB7" w14:textId="1DB1D509" w:rsidR="00A25EEB" w:rsidRPr="00A25EEB" w:rsidRDefault="00A25EEB" w:rsidP="00905361">
      <w:pPr>
        <w:ind w:right="730"/>
        <w:rPr>
          <w:sz w:val="28"/>
          <w:szCs w:val="28"/>
          <w:lang w:val="vi"/>
        </w:rPr>
      </w:pPr>
      <w:r w:rsidRPr="00A25EEB">
        <w:rPr>
          <w:sz w:val="28"/>
          <w:szCs w:val="28"/>
          <w:lang w:val="vi"/>
        </w:rPr>
        <w:t>Ý tưởng về che giấu thông tin đã có hàng ngàn năm về trước nhưng kỹ thuật này được dùng chủ yếu trong quân đội và trong các cơ quan tình báo. Ngày nay kỹ thuật giấu tin được nghiên cứu để phục vụ các mục đích khác nhau như bảo vệ bản quyền, hay giấu một tin mật về quân sự và kinh tế.</w:t>
      </w:r>
    </w:p>
    <w:p w14:paraId="2FF49C12" w14:textId="09FC1BFF" w:rsidR="000D1B56" w:rsidRPr="007E6C9A" w:rsidRDefault="000D1B56" w:rsidP="00905361">
      <w:pPr>
        <w:pStyle w:val="Heading2"/>
        <w:ind w:right="730"/>
        <w:rPr>
          <w:szCs w:val="28"/>
          <w:lang w:val="vi"/>
        </w:rPr>
      </w:pPr>
      <w:bookmarkStart w:id="7" w:name="_Toc130293463"/>
      <w:r w:rsidRPr="007E6C9A">
        <w:rPr>
          <w:szCs w:val="28"/>
          <w:lang w:val="vi"/>
        </w:rPr>
        <w:t>Khái niệm về kỹ thuật giấu tin</w:t>
      </w:r>
      <w:bookmarkEnd w:id="7"/>
    </w:p>
    <w:p w14:paraId="56142B90" w14:textId="77777777" w:rsidR="000D1B56" w:rsidRPr="007E6C9A" w:rsidRDefault="000D1B56" w:rsidP="00905361">
      <w:pPr>
        <w:ind w:right="730"/>
        <w:rPr>
          <w:sz w:val="28"/>
          <w:szCs w:val="28"/>
          <w:lang w:val="vi"/>
        </w:rPr>
      </w:pPr>
      <w:r w:rsidRPr="007E6C9A">
        <w:rPr>
          <w:sz w:val="28"/>
          <w:szCs w:val="28"/>
          <w:lang w:val="vi"/>
        </w:rPr>
        <w:t>Giấu tin:</w:t>
      </w:r>
    </w:p>
    <w:p w14:paraId="5ED82906" w14:textId="77777777" w:rsidR="000D1B56" w:rsidRPr="007E6C9A" w:rsidRDefault="000D1B56" w:rsidP="00905361">
      <w:pPr>
        <w:ind w:right="730"/>
        <w:rPr>
          <w:sz w:val="28"/>
          <w:szCs w:val="28"/>
          <w:lang w:val="vi"/>
        </w:rPr>
      </w:pPr>
      <w:r w:rsidRPr="007E6C9A">
        <w:rPr>
          <w:sz w:val="28"/>
          <w:szCs w:val="28"/>
          <w:lang w:val="vi"/>
        </w:rPr>
        <w:tab/>
        <w:t>- Là nghệ thuật “nhúng” một mẩu tin vào một vật mang tin khác.</w:t>
      </w:r>
    </w:p>
    <w:p w14:paraId="25AAB2BC" w14:textId="77777777" w:rsidR="000D1B56" w:rsidRPr="007E6C9A" w:rsidRDefault="000D1B56" w:rsidP="00905361">
      <w:pPr>
        <w:ind w:right="730"/>
        <w:rPr>
          <w:sz w:val="28"/>
          <w:szCs w:val="28"/>
          <w:lang w:val="vi"/>
        </w:rPr>
      </w:pPr>
      <w:r w:rsidRPr="007E6C9A">
        <w:rPr>
          <w:sz w:val="28"/>
          <w:szCs w:val="28"/>
          <w:lang w:val="vi"/>
        </w:rPr>
        <w:t>Giấu tin số:</w:t>
      </w:r>
    </w:p>
    <w:p w14:paraId="20978AD3" w14:textId="77777777" w:rsidR="000D1B56" w:rsidRPr="007E6C9A" w:rsidRDefault="000D1B56" w:rsidP="00905361">
      <w:pPr>
        <w:ind w:right="730"/>
        <w:rPr>
          <w:sz w:val="28"/>
          <w:szCs w:val="28"/>
          <w:lang w:val="vi"/>
        </w:rPr>
      </w:pPr>
      <w:r w:rsidRPr="007E6C9A">
        <w:rPr>
          <w:sz w:val="28"/>
          <w:szCs w:val="28"/>
          <w:lang w:val="vi"/>
        </w:rPr>
        <w:tab/>
        <w:t>- Là kĩ thuật nhúng một lượng thông tin số vào trong</w:t>
      </w:r>
    </w:p>
    <w:p w14:paraId="70B580CA" w14:textId="77777777" w:rsidR="000D1B56" w:rsidRPr="007E6C9A" w:rsidRDefault="000D1B56" w:rsidP="00905361">
      <w:pPr>
        <w:ind w:right="730"/>
        <w:rPr>
          <w:sz w:val="28"/>
          <w:szCs w:val="28"/>
          <w:lang w:val="vi"/>
        </w:rPr>
      </w:pPr>
      <w:r w:rsidRPr="007E6C9A">
        <w:rPr>
          <w:sz w:val="28"/>
          <w:szCs w:val="28"/>
          <w:lang w:val="vi"/>
        </w:rPr>
        <w:t>một đối tượng dữ liệu số khác</w:t>
      </w:r>
    </w:p>
    <w:p w14:paraId="7E1AB1CD" w14:textId="77777777" w:rsidR="000D1B56" w:rsidRPr="007E6C9A" w:rsidRDefault="000D1B56" w:rsidP="00905361">
      <w:pPr>
        <w:ind w:right="730"/>
        <w:rPr>
          <w:sz w:val="28"/>
          <w:szCs w:val="28"/>
          <w:lang w:val="vi"/>
        </w:rPr>
      </w:pPr>
      <w:r w:rsidRPr="007E6C9A">
        <w:rPr>
          <w:sz w:val="28"/>
          <w:szCs w:val="28"/>
          <w:lang w:val="vi"/>
        </w:rPr>
        <w:t>Mục đích giấu tin:</w:t>
      </w:r>
    </w:p>
    <w:p w14:paraId="6123FF61" w14:textId="77777777" w:rsidR="000D1B56" w:rsidRPr="007E6C9A" w:rsidRDefault="000D1B56" w:rsidP="00905361">
      <w:pPr>
        <w:ind w:right="730"/>
        <w:rPr>
          <w:sz w:val="28"/>
          <w:szCs w:val="28"/>
          <w:lang w:val="vi"/>
        </w:rPr>
      </w:pPr>
      <w:r w:rsidRPr="007E6C9A">
        <w:rPr>
          <w:sz w:val="28"/>
          <w:szCs w:val="28"/>
          <w:lang w:val="vi"/>
        </w:rPr>
        <w:tab/>
        <w:t>- Bảo mật cho dữ liệu được đem giấu</w:t>
      </w:r>
    </w:p>
    <w:p w14:paraId="3D091A75" w14:textId="77777777" w:rsidR="000D1B56" w:rsidRPr="007E6C9A" w:rsidRDefault="000D1B56" w:rsidP="00905361">
      <w:pPr>
        <w:ind w:right="730"/>
        <w:rPr>
          <w:sz w:val="28"/>
          <w:szCs w:val="28"/>
          <w:lang w:val="vi"/>
        </w:rPr>
      </w:pPr>
      <w:r w:rsidRPr="007E6C9A">
        <w:rPr>
          <w:sz w:val="28"/>
          <w:szCs w:val="28"/>
          <w:lang w:val="vi"/>
        </w:rPr>
        <w:tab/>
        <w:t>- Bảo vệ cho chính đối tượng mang tin giấu</w:t>
      </w:r>
    </w:p>
    <w:p w14:paraId="2148DBC3" w14:textId="77777777" w:rsidR="000D1B56" w:rsidRPr="000D1B56" w:rsidRDefault="000D1B56" w:rsidP="000D1B56">
      <w:pPr>
        <w:rPr>
          <w:lang w:val="vi"/>
        </w:rPr>
      </w:pPr>
    </w:p>
    <w:p w14:paraId="17589C6D" w14:textId="77777777" w:rsidR="00F41DB5" w:rsidRDefault="000D1B56" w:rsidP="00F41DB5">
      <w:pPr>
        <w:keepNext/>
        <w:jc w:val="center"/>
      </w:pPr>
      <w:r>
        <w:rPr>
          <w:noProof/>
        </w:rPr>
        <w:lastRenderedPageBreak/>
        <w:drawing>
          <wp:inline distT="0" distB="0" distL="0" distR="0" wp14:anchorId="5A4A8FFF" wp14:editId="7983045F">
            <wp:extent cx="5143500" cy="18288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5143500" cy="1828800"/>
                    </a:xfrm>
                    <a:prstGeom prst="rect">
                      <a:avLst/>
                    </a:prstGeom>
                  </pic:spPr>
                </pic:pic>
              </a:graphicData>
            </a:graphic>
          </wp:inline>
        </w:drawing>
      </w:r>
    </w:p>
    <w:p w14:paraId="032398D7" w14:textId="13700409" w:rsidR="000D1B56" w:rsidRPr="003A41B6" w:rsidRDefault="00F41DB5" w:rsidP="00F41DB5">
      <w:pPr>
        <w:pStyle w:val="Caption"/>
        <w:rPr>
          <w:sz w:val="28"/>
          <w:szCs w:val="28"/>
        </w:rPr>
      </w:pPr>
      <w:bookmarkStart w:id="8" w:name="_Toc130307051"/>
      <w:r w:rsidRPr="003A41B6">
        <w:rPr>
          <w:sz w:val="28"/>
          <w:szCs w:val="28"/>
        </w:rPr>
        <w:t xml:space="preserve">Hình </w:t>
      </w:r>
      <w:r w:rsidR="00383BC9">
        <w:rPr>
          <w:sz w:val="28"/>
          <w:szCs w:val="28"/>
        </w:rPr>
        <w:fldChar w:fldCharType="begin"/>
      </w:r>
      <w:r w:rsidR="00383BC9">
        <w:rPr>
          <w:sz w:val="28"/>
          <w:szCs w:val="28"/>
        </w:rPr>
        <w:instrText xml:space="preserve"> STYLEREF 1 \s </w:instrText>
      </w:r>
      <w:r w:rsidR="00383BC9">
        <w:rPr>
          <w:sz w:val="28"/>
          <w:szCs w:val="28"/>
        </w:rPr>
        <w:fldChar w:fldCharType="separate"/>
      </w:r>
      <w:r w:rsidR="00383BC9">
        <w:rPr>
          <w:noProof/>
          <w:sz w:val="28"/>
          <w:szCs w:val="28"/>
        </w:rPr>
        <w:t>1</w:t>
      </w:r>
      <w:r w:rsidR="00383BC9">
        <w:rPr>
          <w:sz w:val="28"/>
          <w:szCs w:val="28"/>
        </w:rPr>
        <w:fldChar w:fldCharType="end"/>
      </w:r>
      <w:r w:rsidR="00383BC9">
        <w:rPr>
          <w:sz w:val="28"/>
          <w:szCs w:val="28"/>
        </w:rPr>
        <w:t>.</w:t>
      </w:r>
      <w:r w:rsidR="00383BC9">
        <w:rPr>
          <w:sz w:val="28"/>
          <w:szCs w:val="28"/>
        </w:rPr>
        <w:fldChar w:fldCharType="begin"/>
      </w:r>
      <w:r w:rsidR="00383BC9">
        <w:rPr>
          <w:sz w:val="28"/>
          <w:szCs w:val="28"/>
        </w:rPr>
        <w:instrText xml:space="preserve"> SEQ Hình \* ARABIC \s 1 </w:instrText>
      </w:r>
      <w:r w:rsidR="00383BC9">
        <w:rPr>
          <w:sz w:val="28"/>
          <w:szCs w:val="28"/>
        </w:rPr>
        <w:fldChar w:fldCharType="separate"/>
      </w:r>
      <w:r w:rsidR="00383BC9">
        <w:rPr>
          <w:noProof/>
          <w:sz w:val="28"/>
          <w:szCs w:val="28"/>
        </w:rPr>
        <w:t>1</w:t>
      </w:r>
      <w:r w:rsidR="00383BC9">
        <w:rPr>
          <w:sz w:val="28"/>
          <w:szCs w:val="28"/>
        </w:rPr>
        <w:fldChar w:fldCharType="end"/>
      </w:r>
      <w:r w:rsidR="003A41B6" w:rsidRPr="003A41B6">
        <w:rPr>
          <w:sz w:val="28"/>
          <w:szCs w:val="28"/>
        </w:rPr>
        <w:t xml:space="preserve"> Sơ đồ tổng quan kỹ thuật giấu tin</w:t>
      </w:r>
      <w:bookmarkEnd w:id="8"/>
    </w:p>
    <w:p w14:paraId="4D892565" w14:textId="77777777" w:rsidR="000D1B56" w:rsidRPr="007E6C9A" w:rsidRDefault="000D1B56" w:rsidP="00905361">
      <w:pPr>
        <w:pStyle w:val="Heading2"/>
        <w:ind w:right="730"/>
        <w:rPr>
          <w:szCs w:val="28"/>
        </w:rPr>
      </w:pPr>
      <w:bookmarkStart w:id="9" w:name="_Toc128431700"/>
      <w:bookmarkStart w:id="10" w:name="_Toc130293464"/>
      <w:r w:rsidRPr="007E6C9A">
        <w:rPr>
          <w:szCs w:val="28"/>
        </w:rPr>
        <w:t>Khái niệm về ẩn mã</w:t>
      </w:r>
      <w:bookmarkEnd w:id="9"/>
      <w:bookmarkEnd w:id="10"/>
    </w:p>
    <w:p w14:paraId="216C7311" w14:textId="77777777" w:rsidR="000D1B56" w:rsidRPr="007E6C9A" w:rsidRDefault="000D1B56" w:rsidP="00905361">
      <w:pPr>
        <w:ind w:right="730"/>
        <w:rPr>
          <w:sz w:val="28"/>
          <w:szCs w:val="28"/>
        </w:rPr>
      </w:pPr>
      <w:r w:rsidRPr="007E6C9A">
        <w:rPr>
          <w:sz w:val="28"/>
          <w:szCs w:val="28"/>
        </w:rPr>
        <w:t>Ẩn mã học là một nghệ thuật và khoa học của việc truyền thông tin bí mật theo cách không phát hiện ra chính sự tồn tại của thông tin bí mật đó</w:t>
      </w:r>
    </w:p>
    <w:p w14:paraId="5887267F" w14:textId="77777777" w:rsidR="000D1B56" w:rsidRPr="007E6C9A" w:rsidRDefault="000D1B56" w:rsidP="00905361">
      <w:pPr>
        <w:ind w:right="730"/>
        <w:rPr>
          <w:sz w:val="28"/>
          <w:szCs w:val="28"/>
        </w:rPr>
      </w:pPr>
      <w:r w:rsidRPr="007E6C9A">
        <w:rPr>
          <w:sz w:val="28"/>
          <w:szCs w:val="28"/>
        </w:rPr>
        <w:t xml:space="preserve">Đối tượng được dùng để ẩn mã (cover object) gọi là môi trường chứa, vật chứa, vật phủ, vật gốc, … </w:t>
      </w:r>
    </w:p>
    <w:p w14:paraId="53DCAF60" w14:textId="0158BAE2" w:rsidR="000D1B56" w:rsidRPr="007E6C9A" w:rsidRDefault="000D1B56" w:rsidP="00905361">
      <w:pPr>
        <w:ind w:right="730"/>
        <w:rPr>
          <w:sz w:val="28"/>
          <w:szCs w:val="28"/>
        </w:rPr>
      </w:pPr>
      <w:r w:rsidRPr="007E6C9A">
        <w:rPr>
          <w:sz w:val="28"/>
          <w:szCs w:val="28"/>
        </w:rPr>
        <w:t xml:space="preserve">□ Thường dùng ảnh số, âm thanh số, văn bản, kênh liên lạc số hóa </w:t>
      </w:r>
    </w:p>
    <w:p w14:paraId="5440DC87" w14:textId="77777777" w:rsidR="000D1B56" w:rsidRPr="007E6C9A" w:rsidRDefault="000D1B56" w:rsidP="00905361">
      <w:pPr>
        <w:ind w:right="730"/>
        <w:rPr>
          <w:sz w:val="28"/>
          <w:szCs w:val="28"/>
        </w:rPr>
      </w:pPr>
      <w:r w:rsidRPr="007E6C9A">
        <w:rPr>
          <w:sz w:val="28"/>
          <w:szCs w:val="28"/>
        </w:rPr>
        <w:t>■ Vật sau khi được ẩn mã gọi là vật mang tin hay vật ẩn mã, … (stego object)</w:t>
      </w:r>
    </w:p>
    <w:p w14:paraId="5758FB09" w14:textId="77777777" w:rsidR="000D1B56" w:rsidRPr="007E6C9A" w:rsidRDefault="000D1B56" w:rsidP="00905361">
      <w:pPr>
        <w:ind w:right="730"/>
        <w:rPr>
          <w:sz w:val="28"/>
          <w:szCs w:val="28"/>
        </w:rPr>
      </w:pPr>
      <w:r w:rsidRPr="007E6C9A">
        <w:rPr>
          <w:sz w:val="28"/>
          <w:szCs w:val="28"/>
        </w:rPr>
        <w:t>□ Vật phủ và vật ẩn mã có bề ngoài không khác nhau</w:t>
      </w:r>
    </w:p>
    <w:p w14:paraId="0BA379DD" w14:textId="77777777" w:rsidR="000D1B56" w:rsidRPr="007E6C9A" w:rsidRDefault="000D1B56" w:rsidP="00905361">
      <w:pPr>
        <w:pStyle w:val="Heading2"/>
        <w:ind w:right="730"/>
        <w:rPr>
          <w:szCs w:val="28"/>
        </w:rPr>
      </w:pPr>
      <w:bookmarkStart w:id="11" w:name="_Toc128431701"/>
      <w:bookmarkStart w:id="12" w:name="_Toc130293465"/>
      <w:r w:rsidRPr="007E6C9A">
        <w:rPr>
          <w:szCs w:val="28"/>
        </w:rPr>
        <w:t>Khái niệm về thủy vân số</w:t>
      </w:r>
      <w:bookmarkEnd w:id="11"/>
      <w:bookmarkEnd w:id="12"/>
    </w:p>
    <w:p w14:paraId="3648422E" w14:textId="2475CA74" w:rsidR="00FE79C8" w:rsidRPr="00905361" w:rsidRDefault="000D1B56" w:rsidP="00905361">
      <w:pPr>
        <w:ind w:right="730"/>
        <w:rPr>
          <w:sz w:val="28"/>
          <w:szCs w:val="28"/>
        </w:rPr>
      </w:pPr>
      <w:r w:rsidRPr="007E6C9A">
        <w:rPr>
          <w:sz w:val="28"/>
          <w:szCs w:val="28"/>
        </w:rPr>
        <w:t>Thủy vân số là quá trình sử dụng các thông tin (ảnh, chuỗi bít, chuỗi số) nhúng một cách tinh vi vào dữ liệu số (ảnh số, audio, video hay text) nhằm xác định thông tin bản quyền của tác phẩm đó. Mục đích của thủy vân số là bảo vệ bản quyền cho phương tiện dữ liệu số mang thông tin thủy vân.</w:t>
      </w:r>
    </w:p>
    <w:p w14:paraId="64A06032" w14:textId="77777777" w:rsidR="000D1B56" w:rsidRDefault="000D1B56" w:rsidP="00905361">
      <w:pPr>
        <w:pStyle w:val="Heading3"/>
        <w:ind w:right="730"/>
      </w:pPr>
      <w:bookmarkStart w:id="13" w:name="_Toc128431702"/>
      <w:bookmarkStart w:id="14" w:name="_Toc130293466"/>
      <w:r>
        <w:t>So sánh ẩn mã với thủy vân số</w:t>
      </w:r>
      <w:bookmarkEnd w:id="13"/>
      <w:bookmarkEnd w:id="14"/>
    </w:p>
    <w:tbl>
      <w:tblPr>
        <w:tblStyle w:val="TableGrid"/>
        <w:tblW w:w="0" w:type="auto"/>
        <w:tblLook w:val="04A0" w:firstRow="1" w:lastRow="0" w:firstColumn="1" w:lastColumn="0" w:noHBand="0" w:noVBand="1"/>
      </w:tblPr>
      <w:tblGrid>
        <w:gridCol w:w="2618"/>
        <w:gridCol w:w="2756"/>
        <w:gridCol w:w="3568"/>
      </w:tblGrid>
      <w:tr w:rsidR="000D1B56" w14:paraId="3FBC4DF1" w14:textId="77777777" w:rsidTr="001215FB">
        <w:tc>
          <w:tcPr>
            <w:tcW w:w="2689" w:type="dxa"/>
          </w:tcPr>
          <w:p w14:paraId="7797566C" w14:textId="77777777" w:rsidR="000D1B56" w:rsidRDefault="000D1B56" w:rsidP="001215FB">
            <w:pPr>
              <w:jc w:val="center"/>
            </w:pPr>
          </w:p>
        </w:tc>
        <w:tc>
          <w:tcPr>
            <w:tcW w:w="2835" w:type="dxa"/>
          </w:tcPr>
          <w:p w14:paraId="03DB5B88" w14:textId="77777777" w:rsidR="000D1B56" w:rsidRDefault="000D1B56" w:rsidP="001215FB">
            <w:pPr>
              <w:jc w:val="center"/>
            </w:pPr>
            <w:r>
              <w:t>Ẩn mã</w:t>
            </w:r>
          </w:p>
        </w:tc>
        <w:tc>
          <w:tcPr>
            <w:tcW w:w="3701" w:type="dxa"/>
          </w:tcPr>
          <w:p w14:paraId="11533245" w14:textId="77777777" w:rsidR="000D1B56" w:rsidRDefault="000D1B56" w:rsidP="001215FB">
            <w:pPr>
              <w:jc w:val="center"/>
            </w:pPr>
            <w:r>
              <w:t>Thủy vân số</w:t>
            </w:r>
          </w:p>
        </w:tc>
      </w:tr>
      <w:tr w:rsidR="000D1B56" w14:paraId="07FC5346" w14:textId="77777777" w:rsidTr="001215FB">
        <w:tc>
          <w:tcPr>
            <w:tcW w:w="2689" w:type="dxa"/>
          </w:tcPr>
          <w:p w14:paraId="3606FE54" w14:textId="77777777" w:rsidR="000D1B56" w:rsidRDefault="000D1B56" w:rsidP="001215FB">
            <w:r>
              <w:t>Mục đích</w:t>
            </w:r>
          </w:p>
        </w:tc>
        <w:tc>
          <w:tcPr>
            <w:tcW w:w="2835" w:type="dxa"/>
          </w:tcPr>
          <w:p w14:paraId="4557A5F2" w14:textId="77777777" w:rsidR="000D1B56" w:rsidRDefault="000D1B56" w:rsidP="001215FB">
            <w:r>
              <w:t>Bảo vệ thông tin</w:t>
            </w:r>
          </w:p>
        </w:tc>
        <w:tc>
          <w:tcPr>
            <w:tcW w:w="3701" w:type="dxa"/>
          </w:tcPr>
          <w:p w14:paraId="4E860F0D" w14:textId="77777777" w:rsidR="000D1B56" w:rsidRDefault="000D1B56" w:rsidP="001215FB">
            <w:r>
              <w:t>Bảo vệ môi trường giấu tin</w:t>
            </w:r>
          </w:p>
        </w:tc>
      </w:tr>
      <w:tr w:rsidR="000D1B56" w14:paraId="2C14654F" w14:textId="77777777" w:rsidTr="001215FB">
        <w:tc>
          <w:tcPr>
            <w:tcW w:w="2689" w:type="dxa"/>
          </w:tcPr>
          <w:p w14:paraId="761346F8" w14:textId="6ECA8196" w:rsidR="000D1B56" w:rsidRDefault="000D1B56" w:rsidP="001215FB">
            <w:r>
              <w:t>Dung</w:t>
            </w:r>
            <w:r w:rsidR="009E7B8A">
              <w:t xml:space="preserve"> </w:t>
            </w:r>
            <w:r>
              <w:t>lượng nhúng</w:t>
            </w:r>
          </w:p>
        </w:tc>
        <w:tc>
          <w:tcPr>
            <w:tcW w:w="2835" w:type="dxa"/>
          </w:tcPr>
          <w:p w14:paraId="5C968E2E" w14:textId="77777777" w:rsidR="000D1B56" w:rsidRDefault="000D1B56" w:rsidP="001215FB">
            <w:r>
              <w:t>Càng nhiều càng tốt</w:t>
            </w:r>
          </w:p>
        </w:tc>
        <w:tc>
          <w:tcPr>
            <w:tcW w:w="3701" w:type="dxa"/>
          </w:tcPr>
          <w:p w14:paraId="16D95EBE" w14:textId="77777777" w:rsidR="000D1B56" w:rsidRDefault="000D1B56" w:rsidP="001215FB">
            <w:r>
              <w:t>Đủ để đặc trưng cho bản quyền của chủ sở hữu</w:t>
            </w:r>
          </w:p>
        </w:tc>
      </w:tr>
      <w:tr w:rsidR="000D1B56" w14:paraId="59D052D1" w14:textId="77777777" w:rsidTr="001215FB">
        <w:tc>
          <w:tcPr>
            <w:tcW w:w="2689" w:type="dxa"/>
          </w:tcPr>
          <w:p w14:paraId="257F49B7" w14:textId="77777777" w:rsidR="000D1B56" w:rsidRDefault="000D1B56" w:rsidP="001215FB">
            <w:r>
              <w:t>Độ trong suốt</w:t>
            </w:r>
          </w:p>
        </w:tc>
        <w:tc>
          <w:tcPr>
            <w:tcW w:w="2835" w:type="dxa"/>
          </w:tcPr>
          <w:p w14:paraId="1F3BA5EF" w14:textId="77777777" w:rsidR="000D1B56" w:rsidRDefault="000D1B56" w:rsidP="001215FB">
            <w:r>
              <w:t>Phải ẩn</w:t>
            </w:r>
          </w:p>
        </w:tc>
        <w:tc>
          <w:tcPr>
            <w:tcW w:w="3701" w:type="dxa"/>
          </w:tcPr>
          <w:p w14:paraId="4E597AFE" w14:textId="77777777" w:rsidR="000D1B56" w:rsidRDefault="000D1B56" w:rsidP="001215FB">
            <w:r>
              <w:t>Tùy vào hệ thống</w:t>
            </w:r>
          </w:p>
        </w:tc>
      </w:tr>
      <w:tr w:rsidR="000D1B56" w14:paraId="5E03F62E" w14:textId="77777777" w:rsidTr="001215FB">
        <w:tc>
          <w:tcPr>
            <w:tcW w:w="2689" w:type="dxa"/>
          </w:tcPr>
          <w:p w14:paraId="2805EF06" w14:textId="77777777" w:rsidR="000D1B56" w:rsidRDefault="000D1B56" w:rsidP="001215FB">
            <w:r>
              <w:t>Chỉ tiêu quan trọng nhất</w:t>
            </w:r>
          </w:p>
        </w:tc>
        <w:tc>
          <w:tcPr>
            <w:tcW w:w="2835" w:type="dxa"/>
          </w:tcPr>
          <w:p w14:paraId="06AF7D85" w14:textId="77777777" w:rsidR="000D1B56" w:rsidRDefault="000D1B56" w:rsidP="001215FB">
            <w:r>
              <w:t>Dung lượng nhúng</w:t>
            </w:r>
          </w:p>
        </w:tc>
        <w:tc>
          <w:tcPr>
            <w:tcW w:w="3701" w:type="dxa"/>
          </w:tcPr>
          <w:p w14:paraId="156EFD9C" w14:textId="77777777" w:rsidR="000D1B56" w:rsidRDefault="000D1B56" w:rsidP="001215FB">
            <w:r>
              <w:t>Tính bền vững</w:t>
            </w:r>
          </w:p>
        </w:tc>
      </w:tr>
    </w:tbl>
    <w:p w14:paraId="59081881" w14:textId="77777777" w:rsidR="000D1B56" w:rsidRDefault="000D1B56" w:rsidP="000D1B56">
      <w:pPr>
        <w:pStyle w:val="Heading3"/>
      </w:pPr>
      <w:bookmarkStart w:id="15" w:name="_Toc128431703"/>
      <w:bookmarkStart w:id="16" w:name="_Toc130293467"/>
      <w:r>
        <w:lastRenderedPageBreak/>
        <w:t>Mô hình giấu tin cơ bản</w:t>
      </w:r>
      <w:bookmarkEnd w:id="15"/>
      <w:bookmarkEnd w:id="16"/>
    </w:p>
    <w:p w14:paraId="758F1580" w14:textId="77777777" w:rsidR="003A41B6" w:rsidRDefault="000D1B56" w:rsidP="003A41B6">
      <w:pPr>
        <w:keepNext/>
        <w:jc w:val="center"/>
      </w:pPr>
      <w:r>
        <w:rPr>
          <w:noProof/>
        </w:rPr>
        <w:drawing>
          <wp:inline distT="0" distB="0" distL="0" distR="0" wp14:anchorId="324BAF71" wp14:editId="1C965081">
            <wp:extent cx="5864225" cy="3937635"/>
            <wp:effectExtent l="0" t="0" r="3175" b="571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4"/>
                    <a:stretch>
                      <a:fillRect/>
                    </a:stretch>
                  </pic:blipFill>
                  <pic:spPr>
                    <a:xfrm>
                      <a:off x="0" y="0"/>
                      <a:ext cx="5864225" cy="3937635"/>
                    </a:xfrm>
                    <a:prstGeom prst="rect">
                      <a:avLst/>
                    </a:prstGeom>
                  </pic:spPr>
                </pic:pic>
              </a:graphicData>
            </a:graphic>
          </wp:inline>
        </w:drawing>
      </w:r>
    </w:p>
    <w:p w14:paraId="26A0E5E1" w14:textId="19D2A90D" w:rsidR="000D1B56" w:rsidRPr="003A41B6" w:rsidRDefault="003A41B6" w:rsidP="003A41B6">
      <w:pPr>
        <w:pStyle w:val="Caption"/>
        <w:rPr>
          <w:sz w:val="28"/>
          <w:szCs w:val="28"/>
        </w:rPr>
      </w:pPr>
      <w:bookmarkStart w:id="17" w:name="_Toc130307052"/>
      <w:r w:rsidRPr="003A41B6">
        <w:rPr>
          <w:sz w:val="28"/>
          <w:szCs w:val="28"/>
        </w:rPr>
        <w:t xml:space="preserve">Hình </w:t>
      </w:r>
      <w:r w:rsidR="00383BC9">
        <w:rPr>
          <w:sz w:val="28"/>
          <w:szCs w:val="28"/>
        </w:rPr>
        <w:fldChar w:fldCharType="begin"/>
      </w:r>
      <w:r w:rsidR="00383BC9">
        <w:rPr>
          <w:sz w:val="28"/>
          <w:szCs w:val="28"/>
        </w:rPr>
        <w:instrText xml:space="preserve"> STYLEREF 1 \s </w:instrText>
      </w:r>
      <w:r w:rsidR="00383BC9">
        <w:rPr>
          <w:sz w:val="28"/>
          <w:szCs w:val="28"/>
        </w:rPr>
        <w:fldChar w:fldCharType="separate"/>
      </w:r>
      <w:r w:rsidR="00383BC9">
        <w:rPr>
          <w:noProof/>
          <w:sz w:val="28"/>
          <w:szCs w:val="28"/>
        </w:rPr>
        <w:t>1</w:t>
      </w:r>
      <w:r w:rsidR="00383BC9">
        <w:rPr>
          <w:sz w:val="28"/>
          <w:szCs w:val="28"/>
        </w:rPr>
        <w:fldChar w:fldCharType="end"/>
      </w:r>
      <w:r w:rsidR="00383BC9">
        <w:rPr>
          <w:sz w:val="28"/>
          <w:szCs w:val="28"/>
        </w:rPr>
        <w:t>.</w:t>
      </w:r>
      <w:r w:rsidR="00383BC9">
        <w:rPr>
          <w:sz w:val="28"/>
          <w:szCs w:val="28"/>
        </w:rPr>
        <w:fldChar w:fldCharType="begin"/>
      </w:r>
      <w:r w:rsidR="00383BC9">
        <w:rPr>
          <w:sz w:val="28"/>
          <w:szCs w:val="28"/>
        </w:rPr>
        <w:instrText xml:space="preserve"> SEQ Hình \* ARABIC \s 1 </w:instrText>
      </w:r>
      <w:r w:rsidR="00383BC9">
        <w:rPr>
          <w:sz w:val="28"/>
          <w:szCs w:val="28"/>
        </w:rPr>
        <w:fldChar w:fldCharType="separate"/>
      </w:r>
      <w:r w:rsidR="00383BC9">
        <w:rPr>
          <w:noProof/>
          <w:sz w:val="28"/>
          <w:szCs w:val="28"/>
        </w:rPr>
        <w:t>2</w:t>
      </w:r>
      <w:r w:rsidR="00383BC9">
        <w:rPr>
          <w:sz w:val="28"/>
          <w:szCs w:val="28"/>
        </w:rPr>
        <w:fldChar w:fldCharType="end"/>
      </w:r>
      <w:r w:rsidRPr="003A41B6">
        <w:rPr>
          <w:sz w:val="28"/>
          <w:szCs w:val="28"/>
        </w:rPr>
        <w:t xml:space="preserve"> Mô hình giấu tin cơ bản</w:t>
      </w:r>
      <w:bookmarkEnd w:id="17"/>
    </w:p>
    <w:p w14:paraId="5BC20767" w14:textId="7A9C5538" w:rsidR="000D1B56" w:rsidRDefault="000D1B56" w:rsidP="00A750BA">
      <w:pPr>
        <w:pStyle w:val="Heading2"/>
      </w:pPr>
      <w:bookmarkStart w:id="18" w:name="_Toc130293468"/>
      <w:r>
        <w:t>Các yếu tố ảnh hưởng tới quá trình giấu tin</w:t>
      </w:r>
      <w:bookmarkEnd w:id="18"/>
    </w:p>
    <w:p w14:paraId="3DA2EAE3" w14:textId="77777777" w:rsidR="000D1B56" w:rsidRPr="007E6C9A" w:rsidRDefault="000D1B56" w:rsidP="000D1B56">
      <w:pPr>
        <w:ind w:firstLine="0"/>
        <w:rPr>
          <w:sz w:val="28"/>
          <w:szCs w:val="28"/>
        </w:rPr>
      </w:pPr>
      <w:r w:rsidRPr="007E6C9A">
        <w:rPr>
          <w:sz w:val="28"/>
          <w:szCs w:val="28"/>
        </w:rPr>
        <w:t>Sự thay đổi trên đối tượng chứa</w:t>
      </w:r>
    </w:p>
    <w:p w14:paraId="2E19D298" w14:textId="77777777" w:rsidR="000D1B56" w:rsidRPr="007E6C9A" w:rsidRDefault="000D1B56" w:rsidP="000D1B56">
      <w:pPr>
        <w:pStyle w:val="ListParagraph"/>
        <w:keepLines/>
        <w:widowControl w:val="0"/>
        <w:numPr>
          <w:ilvl w:val="0"/>
          <w:numId w:val="45"/>
        </w:numPr>
        <w:autoSpaceDE w:val="0"/>
        <w:autoSpaceDN w:val="0"/>
        <w:spacing w:line="240" w:lineRule="auto"/>
        <w:contextualSpacing w:val="0"/>
        <w:jc w:val="left"/>
        <w:rPr>
          <w:sz w:val="28"/>
          <w:szCs w:val="28"/>
        </w:rPr>
      </w:pPr>
      <w:r w:rsidRPr="007E6C9A">
        <w:rPr>
          <w:sz w:val="28"/>
          <w:szCs w:val="28"/>
        </w:rPr>
        <w:t>Là tối thiểu</w:t>
      </w:r>
    </w:p>
    <w:p w14:paraId="2FB0D9AD" w14:textId="77777777" w:rsidR="000D1B56" w:rsidRPr="007E6C9A" w:rsidRDefault="000D1B56" w:rsidP="000D1B56">
      <w:pPr>
        <w:pStyle w:val="ListParagraph"/>
        <w:keepLines/>
        <w:widowControl w:val="0"/>
        <w:numPr>
          <w:ilvl w:val="1"/>
          <w:numId w:val="45"/>
        </w:numPr>
        <w:autoSpaceDE w:val="0"/>
        <w:autoSpaceDN w:val="0"/>
        <w:spacing w:line="240" w:lineRule="auto"/>
        <w:contextualSpacing w:val="0"/>
        <w:jc w:val="left"/>
        <w:rPr>
          <w:sz w:val="28"/>
          <w:szCs w:val="28"/>
        </w:rPr>
      </w:pPr>
      <w:r w:rsidRPr="007E6C9A">
        <w:rPr>
          <w:sz w:val="28"/>
          <w:szCs w:val="28"/>
        </w:rPr>
        <w:t>Không thể bị suy biến</w:t>
      </w:r>
    </w:p>
    <w:p w14:paraId="2E9B8E20" w14:textId="77777777" w:rsidR="000D1B56" w:rsidRPr="007E6C9A" w:rsidRDefault="000D1B56" w:rsidP="000D1B56">
      <w:pPr>
        <w:pStyle w:val="ListParagraph"/>
        <w:keepLines/>
        <w:widowControl w:val="0"/>
        <w:numPr>
          <w:ilvl w:val="1"/>
          <w:numId w:val="45"/>
        </w:numPr>
        <w:autoSpaceDE w:val="0"/>
        <w:autoSpaceDN w:val="0"/>
        <w:spacing w:line="240" w:lineRule="auto"/>
        <w:contextualSpacing w:val="0"/>
        <w:jc w:val="left"/>
        <w:rPr>
          <w:sz w:val="28"/>
          <w:szCs w:val="28"/>
        </w:rPr>
      </w:pPr>
      <w:r w:rsidRPr="007E6C9A">
        <w:rPr>
          <w:sz w:val="28"/>
          <w:szCs w:val="28"/>
        </w:rPr>
        <w:t>Đảm bảo chất lượng</w:t>
      </w:r>
    </w:p>
    <w:p w14:paraId="20A83805" w14:textId="77777777" w:rsidR="000D1B56" w:rsidRPr="007E6C9A" w:rsidRDefault="000D1B56" w:rsidP="000D1B56">
      <w:pPr>
        <w:pStyle w:val="ListParagraph"/>
        <w:keepLines/>
        <w:widowControl w:val="0"/>
        <w:numPr>
          <w:ilvl w:val="1"/>
          <w:numId w:val="45"/>
        </w:numPr>
        <w:autoSpaceDE w:val="0"/>
        <w:autoSpaceDN w:val="0"/>
        <w:spacing w:line="240" w:lineRule="auto"/>
        <w:contextualSpacing w:val="0"/>
        <w:jc w:val="left"/>
        <w:rPr>
          <w:sz w:val="28"/>
          <w:szCs w:val="28"/>
        </w:rPr>
      </w:pPr>
      <w:r w:rsidRPr="007E6C9A">
        <w:rPr>
          <w:sz w:val="28"/>
          <w:szCs w:val="28"/>
        </w:rPr>
        <w:t>Nếu là truyền thông mật thì sự thay đổi phải rất</w:t>
      </w:r>
    </w:p>
    <w:p w14:paraId="7079DBD9" w14:textId="77777777" w:rsidR="000D1B56" w:rsidRPr="007E6C9A" w:rsidRDefault="000D1B56" w:rsidP="000D1B56">
      <w:pPr>
        <w:pStyle w:val="ListParagraph"/>
        <w:keepLines/>
        <w:widowControl w:val="0"/>
        <w:numPr>
          <w:ilvl w:val="1"/>
          <w:numId w:val="45"/>
        </w:numPr>
        <w:autoSpaceDE w:val="0"/>
        <w:autoSpaceDN w:val="0"/>
        <w:spacing w:line="240" w:lineRule="auto"/>
        <w:contextualSpacing w:val="0"/>
        <w:jc w:val="left"/>
        <w:rPr>
          <w:sz w:val="28"/>
          <w:szCs w:val="28"/>
        </w:rPr>
      </w:pPr>
      <w:r w:rsidRPr="007E6C9A">
        <w:rPr>
          <w:sz w:val="28"/>
          <w:szCs w:val="28"/>
        </w:rPr>
        <w:t>nhỏ</w:t>
      </w:r>
    </w:p>
    <w:p w14:paraId="0DF41157" w14:textId="77777777" w:rsidR="000D1B56" w:rsidRPr="007E6C9A" w:rsidRDefault="000D1B56" w:rsidP="000D1B56">
      <w:pPr>
        <w:pStyle w:val="ListParagraph"/>
        <w:keepLines/>
        <w:widowControl w:val="0"/>
        <w:numPr>
          <w:ilvl w:val="1"/>
          <w:numId w:val="45"/>
        </w:numPr>
        <w:autoSpaceDE w:val="0"/>
        <w:autoSpaceDN w:val="0"/>
        <w:spacing w:line="240" w:lineRule="auto"/>
        <w:contextualSpacing w:val="0"/>
        <w:jc w:val="left"/>
        <w:rPr>
          <w:sz w:val="28"/>
          <w:szCs w:val="28"/>
        </w:rPr>
      </w:pPr>
      <w:r w:rsidRPr="007E6C9A">
        <w:rPr>
          <w:sz w:val="28"/>
          <w:szCs w:val="28"/>
        </w:rPr>
        <w:t>Không có sự thay đổi về dung lượng</w:t>
      </w:r>
    </w:p>
    <w:p w14:paraId="6749F3AC" w14:textId="77777777" w:rsidR="000D1B56" w:rsidRPr="007E6C9A" w:rsidRDefault="000D1B56" w:rsidP="000D1B56">
      <w:pPr>
        <w:ind w:firstLine="0"/>
        <w:rPr>
          <w:sz w:val="28"/>
          <w:szCs w:val="28"/>
          <w:lang w:val="vi"/>
        </w:rPr>
      </w:pPr>
      <w:r w:rsidRPr="007E6C9A">
        <w:rPr>
          <w:sz w:val="28"/>
          <w:szCs w:val="28"/>
          <w:lang w:val="vi"/>
        </w:rPr>
        <w:t>Mức độ tránh các thao tác biến đổi trên đối tượng chứa</w:t>
      </w:r>
    </w:p>
    <w:p w14:paraId="1B15E8C0" w14:textId="77777777" w:rsidR="000D1B56" w:rsidRPr="007E6C9A" w:rsidRDefault="000D1B56" w:rsidP="000D1B56">
      <w:pPr>
        <w:pStyle w:val="ListParagraph"/>
        <w:keepLines/>
        <w:widowControl w:val="0"/>
        <w:numPr>
          <w:ilvl w:val="0"/>
          <w:numId w:val="45"/>
        </w:numPr>
        <w:autoSpaceDE w:val="0"/>
        <w:autoSpaceDN w:val="0"/>
        <w:spacing w:line="240" w:lineRule="auto"/>
        <w:contextualSpacing w:val="0"/>
        <w:jc w:val="left"/>
        <w:rPr>
          <w:sz w:val="28"/>
          <w:szCs w:val="28"/>
          <w:lang w:val="vi"/>
        </w:rPr>
      </w:pPr>
      <w:r w:rsidRPr="007E6C9A">
        <w:rPr>
          <w:sz w:val="28"/>
          <w:szCs w:val="28"/>
          <w:lang w:val="vi"/>
        </w:rPr>
        <w:t>Một số các thao tác trên đối tượng chứa:</w:t>
      </w:r>
    </w:p>
    <w:p w14:paraId="328ECA5E" w14:textId="77777777" w:rsidR="000D1B56" w:rsidRPr="007E6C9A" w:rsidRDefault="000D1B56" w:rsidP="000D1B56">
      <w:pPr>
        <w:pStyle w:val="ListParagraph"/>
        <w:keepLines/>
        <w:widowControl w:val="0"/>
        <w:numPr>
          <w:ilvl w:val="1"/>
          <w:numId w:val="45"/>
        </w:numPr>
        <w:autoSpaceDE w:val="0"/>
        <w:autoSpaceDN w:val="0"/>
        <w:spacing w:line="240" w:lineRule="auto"/>
        <w:contextualSpacing w:val="0"/>
        <w:jc w:val="left"/>
        <w:rPr>
          <w:sz w:val="28"/>
          <w:szCs w:val="28"/>
          <w:lang w:val="vi"/>
        </w:rPr>
      </w:pPr>
      <w:r w:rsidRPr="007E6C9A">
        <w:rPr>
          <w:sz w:val="28"/>
          <w:szCs w:val="28"/>
          <w:lang w:val="vi"/>
        </w:rPr>
        <w:t>Văn bản: dịch chuyển từ, chia lại khoảng cách giữa các từ.</w:t>
      </w:r>
    </w:p>
    <w:p w14:paraId="2AF64FF7" w14:textId="77777777" w:rsidR="000D1B56" w:rsidRPr="007E6C9A" w:rsidRDefault="000D1B56" w:rsidP="00905361">
      <w:pPr>
        <w:pStyle w:val="ListParagraph"/>
        <w:keepLines/>
        <w:widowControl w:val="0"/>
        <w:numPr>
          <w:ilvl w:val="1"/>
          <w:numId w:val="45"/>
        </w:numPr>
        <w:tabs>
          <w:tab w:val="left" w:pos="9214"/>
        </w:tabs>
        <w:autoSpaceDE w:val="0"/>
        <w:autoSpaceDN w:val="0"/>
        <w:spacing w:line="240" w:lineRule="auto"/>
        <w:ind w:right="730"/>
        <w:contextualSpacing w:val="0"/>
        <w:jc w:val="left"/>
        <w:rPr>
          <w:sz w:val="28"/>
          <w:szCs w:val="28"/>
          <w:lang w:val="vi"/>
        </w:rPr>
      </w:pPr>
      <w:r w:rsidRPr="007E6C9A">
        <w:rPr>
          <w:sz w:val="28"/>
          <w:szCs w:val="28"/>
          <w:lang w:val="vi"/>
        </w:rPr>
        <w:t>Ảnh tĩnh: các phép biến đổi affine, nhiễu, các phép biến đổi phi hình học, lọc nhiễu,…</w:t>
      </w:r>
    </w:p>
    <w:p w14:paraId="46668C13" w14:textId="77777777" w:rsidR="000D1B56" w:rsidRPr="007E6C9A" w:rsidRDefault="000D1B56" w:rsidP="00905361">
      <w:pPr>
        <w:pStyle w:val="ListParagraph"/>
        <w:keepLines/>
        <w:widowControl w:val="0"/>
        <w:numPr>
          <w:ilvl w:val="1"/>
          <w:numId w:val="45"/>
        </w:numPr>
        <w:autoSpaceDE w:val="0"/>
        <w:autoSpaceDN w:val="0"/>
        <w:spacing w:line="240" w:lineRule="auto"/>
        <w:ind w:right="730"/>
        <w:contextualSpacing w:val="0"/>
        <w:jc w:val="left"/>
        <w:rPr>
          <w:sz w:val="28"/>
          <w:szCs w:val="28"/>
          <w:lang w:val="vi"/>
        </w:rPr>
      </w:pPr>
      <w:r w:rsidRPr="007E6C9A">
        <w:rPr>
          <w:sz w:val="28"/>
          <w:szCs w:val="28"/>
          <w:lang w:val="vi"/>
        </w:rPr>
        <w:t>Mô hình ba chiều: các phép biến đổi affine, biến đổi hình học, biến đổi phi hình học, sắp xếp lại lưới đa giác,…</w:t>
      </w:r>
    </w:p>
    <w:p w14:paraId="67188A78" w14:textId="77777777" w:rsidR="000D1B56" w:rsidRPr="007E6C9A" w:rsidRDefault="000D1B56" w:rsidP="000D1B56">
      <w:pPr>
        <w:pStyle w:val="ListParagraph"/>
        <w:keepLines/>
        <w:widowControl w:val="0"/>
        <w:numPr>
          <w:ilvl w:val="1"/>
          <w:numId w:val="45"/>
        </w:numPr>
        <w:autoSpaceDE w:val="0"/>
        <w:autoSpaceDN w:val="0"/>
        <w:spacing w:line="240" w:lineRule="auto"/>
        <w:contextualSpacing w:val="0"/>
        <w:jc w:val="left"/>
        <w:rPr>
          <w:sz w:val="28"/>
          <w:szCs w:val="28"/>
        </w:rPr>
      </w:pPr>
      <w:r w:rsidRPr="007E6C9A">
        <w:rPr>
          <w:sz w:val="28"/>
          <w:szCs w:val="28"/>
        </w:rPr>
        <w:t>Âm thanh: lọc nhiễu….</w:t>
      </w:r>
    </w:p>
    <w:p w14:paraId="33850811" w14:textId="77777777" w:rsidR="000D1B56" w:rsidRPr="007E6C9A" w:rsidRDefault="000D1B56" w:rsidP="000D1B56">
      <w:pPr>
        <w:ind w:firstLine="0"/>
        <w:rPr>
          <w:sz w:val="28"/>
          <w:szCs w:val="28"/>
        </w:rPr>
      </w:pPr>
      <w:r w:rsidRPr="007E6C9A">
        <w:rPr>
          <w:sz w:val="28"/>
          <w:szCs w:val="28"/>
        </w:rPr>
        <w:t>Số lượng dữ liệu nhúng</w:t>
      </w:r>
    </w:p>
    <w:p w14:paraId="3B9F3E02" w14:textId="77777777" w:rsidR="003A41B6" w:rsidRDefault="000D1B56" w:rsidP="003A41B6">
      <w:pPr>
        <w:pStyle w:val="Caption"/>
        <w:keepNext/>
        <w:ind w:right="730"/>
      </w:pPr>
      <w:r>
        <w:rPr>
          <w:noProof/>
        </w:rPr>
        <w:lastRenderedPageBreak/>
        <w:drawing>
          <wp:inline distT="0" distB="0" distL="0" distR="0" wp14:anchorId="4D9B1F28" wp14:editId="53072782">
            <wp:extent cx="3295650" cy="1990725"/>
            <wp:effectExtent l="0" t="0" r="0" b="9525"/>
            <wp:docPr id="20" name="Picture 2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hape&#10;&#10;Description automatically generated"/>
                    <pic:cNvPicPr/>
                  </pic:nvPicPr>
                  <pic:blipFill>
                    <a:blip r:embed="rId15"/>
                    <a:stretch>
                      <a:fillRect/>
                    </a:stretch>
                  </pic:blipFill>
                  <pic:spPr>
                    <a:xfrm>
                      <a:off x="0" y="0"/>
                      <a:ext cx="3295650" cy="1990725"/>
                    </a:xfrm>
                    <a:prstGeom prst="rect">
                      <a:avLst/>
                    </a:prstGeom>
                  </pic:spPr>
                </pic:pic>
              </a:graphicData>
            </a:graphic>
          </wp:inline>
        </w:drawing>
      </w:r>
    </w:p>
    <w:p w14:paraId="1193524A" w14:textId="253EB798" w:rsidR="000D1B56" w:rsidRPr="003A41B6" w:rsidRDefault="003A41B6" w:rsidP="003A41B6">
      <w:pPr>
        <w:pStyle w:val="Caption"/>
        <w:rPr>
          <w:sz w:val="28"/>
          <w:szCs w:val="28"/>
        </w:rPr>
      </w:pPr>
      <w:bookmarkStart w:id="19" w:name="_Toc130307053"/>
      <w:r w:rsidRPr="003A41B6">
        <w:rPr>
          <w:sz w:val="28"/>
          <w:szCs w:val="28"/>
        </w:rPr>
        <w:t xml:space="preserve">Hình </w:t>
      </w:r>
      <w:r w:rsidR="00383BC9">
        <w:rPr>
          <w:sz w:val="28"/>
          <w:szCs w:val="28"/>
        </w:rPr>
        <w:fldChar w:fldCharType="begin"/>
      </w:r>
      <w:r w:rsidR="00383BC9">
        <w:rPr>
          <w:sz w:val="28"/>
          <w:szCs w:val="28"/>
        </w:rPr>
        <w:instrText xml:space="preserve"> STYLEREF 1 \s </w:instrText>
      </w:r>
      <w:r w:rsidR="00383BC9">
        <w:rPr>
          <w:sz w:val="28"/>
          <w:szCs w:val="28"/>
        </w:rPr>
        <w:fldChar w:fldCharType="separate"/>
      </w:r>
      <w:r w:rsidR="00383BC9">
        <w:rPr>
          <w:noProof/>
          <w:sz w:val="28"/>
          <w:szCs w:val="28"/>
        </w:rPr>
        <w:t>1</w:t>
      </w:r>
      <w:r w:rsidR="00383BC9">
        <w:rPr>
          <w:sz w:val="28"/>
          <w:szCs w:val="28"/>
        </w:rPr>
        <w:fldChar w:fldCharType="end"/>
      </w:r>
      <w:r w:rsidR="00383BC9">
        <w:rPr>
          <w:sz w:val="28"/>
          <w:szCs w:val="28"/>
        </w:rPr>
        <w:t>.</w:t>
      </w:r>
      <w:r w:rsidR="00383BC9">
        <w:rPr>
          <w:sz w:val="28"/>
          <w:szCs w:val="28"/>
        </w:rPr>
        <w:fldChar w:fldCharType="begin"/>
      </w:r>
      <w:r w:rsidR="00383BC9">
        <w:rPr>
          <w:sz w:val="28"/>
          <w:szCs w:val="28"/>
        </w:rPr>
        <w:instrText xml:space="preserve"> SEQ Hình \* ARABIC \s 1 </w:instrText>
      </w:r>
      <w:r w:rsidR="00383BC9">
        <w:rPr>
          <w:sz w:val="28"/>
          <w:szCs w:val="28"/>
        </w:rPr>
        <w:fldChar w:fldCharType="separate"/>
      </w:r>
      <w:r w:rsidR="00383BC9">
        <w:rPr>
          <w:noProof/>
          <w:sz w:val="28"/>
          <w:szCs w:val="28"/>
        </w:rPr>
        <w:t>3</w:t>
      </w:r>
      <w:r w:rsidR="00383BC9">
        <w:rPr>
          <w:sz w:val="28"/>
          <w:szCs w:val="28"/>
        </w:rPr>
        <w:fldChar w:fldCharType="end"/>
      </w:r>
      <w:r w:rsidRPr="003A41B6">
        <w:rPr>
          <w:sz w:val="28"/>
          <w:szCs w:val="28"/>
        </w:rPr>
        <w:t xml:space="preserve"> </w:t>
      </w:r>
      <w:r w:rsidRPr="003A41B6">
        <w:rPr>
          <w:sz w:val="28"/>
          <w:szCs w:val="28"/>
        </w:rPr>
        <w:t>Sử ảnh hưởng của số lượng dữ liệu nhứng tới quá trình giấu tin</w:t>
      </w:r>
      <w:bookmarkEnd w:id="19"/>
    </w:p>
    <w:p w14:paraId="258EE682" w14:textId="78FB118C" w:rsidR="007E6C9A" w:rsidRPr="007E6C9A" w:rsidRDefault="000D1B56" w:rsidP="00905361">
      <w:pPr>
        <w:ind w:right="730" w:firstLine="0"/>
        <w:rPr>
          <w:sz w:val="28"/>
          <w:szCs w:val="28"/>
        </w:rPr>
      </w:pPr>
      <w:r w:rsidRPr="007E6C9A">
        <w:rPr>
          <w:sz w:val="28"/>
          <w:szCs w:val="28"/>
        </w:rPr>
        <w:t>Sự khó phát hiện bởi tri giác con người</w:t>
      </w:r>
      <w:r w:rsidR="007E6C9A" w:rsidRPr="007E6C9A">
        <w:rPr>
          <w:sz w:val="28"/>
          <w:szCs w:val="28"/>
        </w:rPr>
        <w:t xml:space="preserve"> tỉ lệ nghịch với dung lượng nhúng và tính bền vững</w:t>
      </w:r>
    </w:p>
    <w:p w14:paraId="4136C2F8" w14:textId="762DD14E" w:rsidR="001036F3" w:rsidRDefault="001036F3" w:rsidP="000D1B56"/>
    <w:p w14:paraId="53D33F28" w14:textId="2F8A283E" w:rsidR="001036F3" w:rsidRDefault="001036F3" w:rsidP="001036F3"/>
    <w:p w14:paraId="6236AFE2" w14:textId="7F90FAF1" w:rsidR="001036F3" w:rsidRDefault="001036F3" w:rsidP="001036F3"/>
    <w:p w14:paraId="77F7FC0A" w14:textId="14935D76" w:rsidR="001036F3" w:rsidRDefault="001036F3" w:rsidP="001036F3"/>
    <w:p w14:paraId="747544BE" w14:textId="5DECE8ED" w:rsidR="001036F3" w:rsidRDefault="001036F3" w:rsidP="001036F3"/>
    <w:p w14:paraId="64B0B585" w14:textId="02152378" w:rsidR="001036F3" w:rsidRDefault="001036F3" w:rsidP="001036F3"/>
    <w:p w14:paraId="7FFE5462" w14:textId="07D4B245" w:rsidR="001036F3" w:rsidRDefault="001036F3" w:rsidP="001036F3"/>
    <w:p w14:paraId="05C7BCA3" w14:textId="2E2B4898" w:rsidR="001036F3" w:rsidRDefault="001036F3" w:rsidP="001036F3"/>
    <w:p w14:paraId="4D8CC084" w14:textId="2BC264DE" w:rsidR="00B849D3" w:rsidRDefault="00B849D3" w:rsidP="001036F3"/>
    <w:p w14:paraId="5BA4551D" w14:textId="048886BC" w:rsidR="0094532A" w:rsidRDefault="0094532A" w:rsidP="00905361">
      <w:pPr>
        <w:pStyle w:val="Heading1"/>
        <w:ind w:right="730"/>
        <w:rPr>
          <w:lang w:val="vi"/>
        </w:rPr>
      </w:pPr>
      <w:r>
        <w:br w:type="page"/>
      </w:r>
      <w:bookmarkStart w:id="20" w:name="_Toc130293469"/>
      <w:r w:rsidR="00B07CC1" w:rsidRPr="00A53CFC">
        <w:rPr>
          <w:lang w:val="vi"/>
        </w:rPr>
        <w:lastRenderedPageBreak/>
        <w:t>TỔNG QUAN VỀ THỦY VÂN SỐ</w:t>
      </w:r>
      <w:bookmarkEnd w:id="20"/>
    </w:p>
    <w:p w14:paraId="243FA024" w14:textId="65D09322" w:rsidR="00B07CC1" w:rsidRPr="00905361" w:rsidRDefault="00C5198B" w:rsidP="00C5198B">
      <w:pPr>
        <w:pStyle w:val="Heading2"/>
        <w:rPr>
          <w:lang w:val="vi"/>
        </w:rPr>
      </w:pPr>
      <w:bookmarkStart w:id="21" w:name="_Toc130293470"/>
      <w:r w:rsidRPr="00D95284">
        <w:rPr>
          <w:lang w:val="vi"/>
        </w:rPr>
        <w:t>Kh</w:t>
      </w:r>
      <w:r w:rsidR="00D95284" w:rsidRPr="00D95284">
        <w:rPr>
          <w:lang w:val="vi"/>
        </w:rPr>
        <w:t>ái niệm thủy vân s</w:t>
      </w:r>
      <w:r w:rsidR="00D95284" w:rsidRPr="00905361">
        <w:rPr>
          <w:lang w:val="vi"/>
        </w:rPr>
        <w:t>ố</w:t>
      </w:r>
      <w:bookmarkEnd w:id="21"/>
    </w:p>
    <w:p w14:paraId="66900AF1" w14:textId="77777777" w:rsidR="00D70326" w:rsidRPr="00797901" w:rsidRDefault="00D70326" w:rsidP="00905361">
      <w:pPr>
        <w:ind w:right="730"/>
        <w:rPr>
          <w:sz w:val="28"/>
          <w:szCs w:val="28"/>
          <w:lang w:val="vi"/>
        </w:rPr>
      </w:pPr>
      <w:r w:rsidRPr="00797901">
        <w:rPr>
          <w:sz w:val="28"/>
          <w:szCs w:val="28"/>
          <w:lang w:val="vi"/>
        </w:rPr>
        <w:t>Kỹ thuật thủy vân trên giấy xuất hiện trong các tác phẩm nghệ thuật</w:t>
      </w:r>
      <w:r w:rsidRPr="00797901">
        <w:rPr>
          <w:spacing w:val="40"/>
          <w:sz w:val="28"/>
          <w:szCs w:val="28"/>
          <w:lang w:val="vi"/>
        </w:rPr>
        <w:t xml:space="preserve"> </w:t>
      </w:r>
      <w:r w:rsidRPr="00797901">
        <w:rPr>
          <w:sz w:val="28"/>
          <w:szCs w:val="28"/>
          <w:lang w:val="vi"/>
        </w:rPr>
        <w:t>làm giấy thủ công cách đây khoảng 700 năm. Loại giấy có thủy vân cổ nhất được tìm thấy vào những năm 1929 và nguyên bản của nó bắt nguồn từ thị trấn</w:t>
      </w:r>
      <w:r w:rsidRPr="00797901">
        <w:rPr>
          <w:spacing w:val="-1"/>
          <w:sz w:val="28"/>
          <w:szCs w:val="28"/>
          <w:lang w:val="vi"/>
        </w:rPr>
        <w:t xml:space="preserve"> </w:t>
      </w:r>
      <w:r w:rsidRPr="00797901">
        <w:rPr>
          <w:sz w:val="28"/>
          <w:szCs w:val="28"/>
          <w:lang w:val="vi"/>
        </w:rPr>
        <w:t>Fabriano</w:t>
      </w:r>
      <w:r w:rsidRPr="00797901">
        <w:rPr>
          <w:spacing w:val="-1"/>
          <w:sz w:val="28"/>
          <w:szCs w:val="28"/>
          <w:lang w:val="vi"/>
        </w:rPr>
        <w:t xml:space="preserve"> </w:t>
      </w:r>
      <w:r w:rsidRPr="00797901">
        <w:rPr>
          <w:sz w:val="28"/>
          <w:szCs w:val="28"/>
          <w:lang w:val="vi"/>
        </w:rPr>
        <w:t>ở</w:t>
      </w:r>
      <w:r w:rsidRPr="00797901">
        <w:rPr>
          <w:spacing w:val="-3"/>
          <w:sz w:val="28"/>
          <w:szCs w:val="28"/>
          <w:lang w:val="vi"/>
        </w:rPr>
        <w:t xml:space="preserve"> </w:t>
      </w:r>
      <w:r w:rsidRPr="00797901">
        <w:rPr>
          <w:sz w:val="28"/>
          <w:szCs w:val="28"/>
          <w:lang w:val="vi"/>
        </w:rPr>
        <w:t>Ý</w:t>
      </w:r>
      <w:r w:rsidRPr="00797901">
        <w:rPr>
          <w:spacing w:val="-3"/>
          <w:sz w:val="28"/>
          <w:szCs w:val="28"/>
          <w:lang w:val="vi"/>
        </w:rPr>
        <w:t xml:space="preserve"> </w:t>
      </w:r>
      <w:r w:rsidRPr="00797901">
        <w:rPr>
          <w:sz w:val="28"/>
          <w:szCs w:val="28"/>
          <w:lang w:val="vi"/>
        </w:rPr>
        <w:t>đã</w:t>
      </w:r>
      <w:r w:rsidRPr="00797901">
        <w:rPr>
          <w:spacing w:val="-4"/>
          <w:sz w:val="28"/>
          <w:szCs w:val="28"/>
          <w:lang w:val="vi"/>
        </w:rPr>
        <w:t xml:space="preserve"> </w:t>
      </w:r>
      <w:r w:rsidRPr="00797901">
        <w:rPr>
          <w:sz w:val="28"/>
          <w:szCs w:val="28"/>
          <w:lang w:val="vi"/>
        </w:rPr>
        <w:t>đóng</w:t>
      </w:r>
      <w:r w:rsidRPr="00797901">
        <w:rPr>
          <w:spacing w:val="-1"/>
          <w:sz w:val="28"/>
          <w:szCs w:val="28"/>
          <w:lang w:val="vi"/>
        </w:rPr>
        <w:t xml:space="preserve"> </w:t>
      </w:r>
      <w:r w:rsidRPr="00797901">
        <w:rPr>
          <w:sz w:val="28"/>
          <w:szCs w:val="28"/>
          <w:lang w:val="vi"/>
        </w:rPr>
        <w:t>góp</w:t>
      </w:r>
      <w:r w:rsidRPr="00797901">
        <w:rPr>
          <w:spacing w:val="-1"/>
          <w:sz w:val="28"/>
          <w:szCs w:val="28"/>
          <w:lang w:val="vi"/>
        </w:rPr>
        <w:t xml:space="preserve"> </w:t>
      </w:r>
      <w:r w:rsidRPr="00797901">
        <w:rPr>
          <w:sz w:val="28"/>
          <w:szCs w:val="28"/>
          <w:lang w:val="vi"/>
        </w:rPr>
        <w:t>một</w:t>
      </w:r>
      <w:r w:rsidRPr="00797901">
        <w:rPr>
          <w:spacing w:val="-1"/>
          <w:sz w:val="28"/>
          <w:szCs w:val="28"/>
          <w:lang w:val="vi"/>
        </w:rPr>
        <w:t xml:space="preserve"> </w:t>
      </w:r>
      <w:r w:rsidRPr="00797901">
        <w:rPr>
          <w:sz w:val="28"/>
          <w:szCs w:val="28"/>
          <w:lang w:val="vi"/>
        </w:rPr>
        <w:t>vai</w:t>
      </w:r>
      <w:r w:rsidRPr="00797901">
        <w:rPr>
          <w:spacing w:val="-1"/>
          <w:sz w:val="28"/>
          <w:szCs w:val="28"/>
          <w:lang w:val="vi"/>
        </w:rPr>
        <w:t xml:space="preserve"> </w:t>
      </w:r>
      <w:r w:rsidRPr="00797901">
        <w:rPr>
          <w:sz w:val="28"/>
          <w:szCs w:val="28"/>
          <w:lang w:val="vi"/>
        </w:rPr>
        <w:t>trò</w:t>
      </w:r>
      <w:r w:rsidRPr="00797901">
        <w:rPr>
          <w:spacing w:val="-3"/>
          <w:sz w:val="28"/>
          <w:szCs w:val="28"/>
          <w:lang w:val="vi"/>
        </w:rPr>
        <w:t xml:space="preserve"> </w:t>
      </w:r>
      <w:r w:rsidRPr="00797901">
        <w:rPr>
          <w:sz w:val="28"/>
          <w:szCs w:val="28"/>
          <w:lang w:val="vi"/>
        </w:rPr>
        <w:t>rất</w:t>
      </w:r>
      <w:r w:rsidRPr="00797901">
        <w:rPr>
          <w:spacing w:val="-1"/>
          <w:sz w:val="28"/>
          <w:szCs w:val="28"/>
          <w:lang w:val="vi"/>
        </w:rPr>
        <w:t xml:space="preserve"> </w:t>
      </w:r>
      <w:r w:rsidRPr="00797901">
        <w:rPr>
          <w:sz w:val="28"/>
          <w:szCs w:val="28"/>
          <w:lang w:val="vi"/>
        </w:rPr>
        <w:t>lớn</w:t>
      </w:r>
      <w:r w:rsidRPr="00797901">
        <w:rPr>
          <w:spacing w:val="-1"/>
          <w:sz w:val="28"/>
          <w:szCs w:val="28"/>
          <w:lang w:val="vi"/>
        </w:rPr>
        <w:t xml:space="preserve"> </w:t>
      </w:r>
      <w:r w:rsidRPr="00797901">
        <w:rPr>
          <w:sz w:val="28"/>
          <w:szCs w:val="28"/>
          <w:lang w:val="vi"/>
        </w:rPr>
        <w:t>đối</w:t>
      </w:r>
      <w:r w:rsidRPr="00797901">
        <w:rPr>
          <w:spacing w:val="-1"/>
          <w:sz w:val="28"/>
          <w:szCs w:val="28"/>
          <w:lang w:val="vi"/>
        </w:rPr>
        <w:t xml:space="preserve"> </w:t>
      </w:r>
      <w:r w:rsidRPr="00797901">
        <w:rPr>
          <w:sz w:val="28"/>
          <w:szCs w:val="28"/>
          <w:lang w:val="vi"/>
        </w:rPr>
        <w:t>với</w:t>
      </w:r>
      <w:r w:rsidRPr="00797901">
        <w:rPr>
          <w:spacing w:val="-1"/>
          <w:sz w:val="28"/>
          <w:szCs w:val="28"/>
          <w:lang w:val="vi"/>
        </w:rPr>
        <w:t xml:space="preserve"> </w:t>
      </w:r>
      <w:r w:rsidRPr="00797901">
        <w:rPr>
          <w:sz w:val="28"/>
          <w:szCs w:val="28"/>
          <w:lang w:val="vi"/>
        </w:rPr>
        <w:t>sự</w:t>
      </w:r>
      <w:r w:rsidRPr="00797901">
        <w:rPr>
          <w:spacing w:val="-3"/>
          <w:sz w:val="28"/>
          <w:szCs w:val="28"/>
          <w:lang w:val="vi"/>
        </w:rPr>
        <w:t xml:space="preserve"> </w:t>
      </w:r>
      <w:r w:rsidRPr="00797901">
        <w:rPr>
          <w:sz w:val="28"/>
          <w:szCs w:val="28"/>
          <w:lang w:val="vi"/>
        </w:rPr>
        <w:t>tiến</w:t>
      </w:r>
      <w:r w:rsidRPr="00797901">
        <w:rPr>
          <w:spacing w:val="-3"/>
          <w:sz w:val="28"/>
          <w:szCs w:val="28"/>
          <w:lang w:val="vi"/>
        </w:rPr>
        <w:t xml:space="preserve"> </w:t>
      </w:r>
      <w:r w:rsidRPr="00797901">
        <w:rPr>
          <w:sz w:val="28"/>
          <w:szCs w:val="28"/>
          <w:lang w:val="vi"/>
        </w:rPr>
        <w:t>hóa</w:t>
      </w:r>
      <w:r w:rsidRPr="00797901">
        <w:rPr>
          <w:spacing w:val="-2"/>
          <w:sz w:val="28"/>
          <w:szCs w:val="28"/>
          <w:lang w:val="vi"/>
        </w:rPr>
        <w:t xml:space="preserve"> </w:t>
      </w:r>
      <w:r w:rsidRPr="00797901">
        <w:rPr>
          <w:sz w:val="28"/>
          <w:szCs w:val="28"/>
          <w:lang w:val="vi"/>
        </w:rPr>
        <w:t>của</w:t>
      </w:r>
      <w:r w:rsidRPr="00797901">
        <w:rPr>
          <w:spacing w:val="-2"/>
          <w:sz w:val="28"/>
          <w:szCs w:val="28"/>
          <w:lang w:val="vi"/>
        </w:rPr>
        <w:t xml:space="preserve"> </w:t>
      </w:r>
      <w:r w:rsidRPr="00797901">
        <w:rPr>
          <w:sz w:val="28"/>
          <w:szCs w:val="28"/>
          <w:lang w:val="vi"/>
        </w:rPr>
        <w:t>công nghiệp sản xuất giấy. Vào thời điểm này, kỹ thuật thủy vân được xem là phương</w:t>
      </w:r>
      <w:r w:rsidRPr="00797901">
        <w:rPr>
          <w:spacing w:val="-1"/>
          <w:sz w:val="28"/>
          <w:szCs w:val="28"/>
          <w:lang w:val="vi"/>
        </w:rPr>
        <w:t xml:space="preserve"> </w:t>
      </w:r>
      <w:r w:rsidRPr="00797901">
        <w:rPr>
          <w:sz w:val="28"/>
          <w:szCs w:val="28"/>
          <w:lang w:val="vi"/>
        </w:rPr>
        <w:t>pháp</w:t>
      </w:r>
      <w:r w:rsidRPr="00797901">
        <w:rPr>
          <w:spacing w:val="-1"/>
          <w:sz w:val="28"/>
          <w:szCs w:val="28"/>
          <w:lang w:val="vi"/>
        </w:rPr>
        <w:t xml:space="preserve"> </w:t>
      </w:r>
      <w:r w:rsidRPr="00797901">
        <w:rPr>
          <w:sz w:val="28"/>
          <w:szCs w:val="28"/>
          <w:lang w:val="vi"/>
        </w:rPr>
        <w:t>hữu</w:t>
      </w:r>
      <w:r w:rsidRPr="00797901">
        <w:rPr>
          <w:spacing w:val="-1"/>
          <w:sz w:val="28"/>
          <w:szCs w:val="28"/>
          <w:lang w:val="vi"/>
        </w:rPr>
        <w:t xml:space="preserve"> </w:t>
      </w:r>
      <w:r w:rsidRPr="00797901">
        <w:rPr>
          <w:sz w:val="28"/>
          <w:szCs w:val="28"/>
          <w:lang w:val="vi"/>
        </w:rPr>
        <w:t>hiệu</w:t>
      </w:r>
      <w:r w:rsidRPr="00797901">
        <w:rPr>
          <w:spacing w:val="-1"/>
          <w:sz w:val="28"/>
          <w:szCs w:val="28"/>
          <w:lang w:val="vi"/>
        </w:rPr>
        <w:t xml:space="preserve"> </w:t>
      </w:r>
      <w:r w:rsidRPr="00797901">
        <w:rPr>
          <w:sz w:val="28"/>
          <w:szCs w:val="28"/>
          <w:lang w:val="vi"/>
        </w:rPr>
        <w:t>để</w:t>
      </w:r>
      <w:r w:rsidRPr="00797901">
        <w:rPr>
          <w:spacing w:val="-3"/>
          <w:sz w:val="28"/>
          <w:szCs w:val="28"/>
          <w:lang w:val="vi"/>
        </w:rPr>
        <w:t xml:space="preserve"> </w:t>
      </w:r>
      <w:r w:rsidRPr="00797901">
        <w:rPr>
          <w:sz w:val="28"/>
          <w:szCs w:val="28"/>
          <w:lang w:val="vi"/>
        </w:rPr>
        <w:t>xác</w:t>
      </w:r>
      <w:r w:rsidRPr="00797901">
        <w:rPr>
          <w:spacing w:val="-3"/>
          <w:sz w:val="28"/>
          <w:szCs w:val="28"/>
          <w:lang w:val="vi"/>
        </w:rPr>
        <w:t xml:space="preserve"> </w:t>
      </w:r>
      <w:r w:rsidRPr="00797901">
        <w:rPr>
          <w:sz w:val="28"/>
          <w:szCs w:val="28"/>
          <w:lang w:val="vi"/>
        </w:rPr>
        <w:t>định</w:t>
      </w:r>
      <w:r w:rsidRPr="00797901">
        <w:rPr>
          <w:spacing w:val="-1"/>
          <w:sz w:val="28"/>
          <w:szCs w:val="28"/>
          <w:lang w:val="vi"/>
        </w:rPr>
        <w:t xml:space="preserve"> </w:t>
      </w:r>
      <w:r w:rsidRPr="00797901">
        <w:rPr>
          <w:sz w:val="28"/>
          <w:szCs w:val="28"/>
          <w:lang w:val="vi"/>
        </w:rPr>
        <w:t>nguồn</w:t>
      </w:r>
      <w:r w:rsidRPr="00797901">
        <w:rPr>
          <w:spacing w:val="-3"/>
          <w:sz w:val="28"/>
          <w:szCs w:val="28"/>
          <w:lang w:val="vi"/>
        </w:rPr>
        <w:t xml:space="preserve"> </w:t>
      </w:r>
      <w:r w:rsidRPr="00797901">
        <w:rPr>
          <w:sz w:val="28"/>
          <w:szCs w:val="28"/>
          <w:lang w:val="vi"/>
        </w:rPr>
        <w:t>gốc</w:t>
      </w:r>
      <w:r w:rsidRPr="00797901">
        <w:rPr>
          <w:spacing w:val="-1"/>
          <w:sz w:val="28"/>
          <w:szCs w:val="28"/>
          <w:lang w:val="vi"/>
        </w:rPr>
        <w:t xml:space="preserve"> </w:t>
      </w:r>
      <w:r w:rsidRPr="00797901">
        <w:rPr>
          <w:sz w:val="28"/>
          <w:szCs w:val="28"/>
          <w:lang w:val="vi"/>
        </w:rPr>
        <w:t>sản</w:t>
      </w:r>
      <w:r w:rsidRPr="00797901">
        <w:rPr>
          <w:spacing w:val="-1"/>
          <w:sz w:val="28"/>
          <w:szCs w:val="28"/>
          <w:lang w:val="vi"/>
        </w:rPr>
        <w:t xml:space="preserve"> </w:t>
      </w:r>
      <w:r w:rsidRPr="00797901">
        <w:rPr>
          <w:sz w:val="28"/>
          <w:szCs w:val="28"/>
          <w:lang w:val="vi"/>
        </w:rPr>
        <w:t>phẩm,</w:t>
      </w:r>
      <w:r w:rsidRPr="00797901">
        <w:rPr>
          <w:spacing w:val="-2"/>
          <w:sz w:val="28"/>
          <w:szCs w:val="28"/>
          <w:lang w:val="vi"/>
        </w:rPr>
        <w:t xml:space="preserve"> </w:t>
      </w:r>
      <w:r w:rsidRPr="00797901">
        <w:rPr>
          <w:sz w:val="28"/>
          <w:szCs w:val="28"/>
          <w:lang w:val="vi"/>
        </w:rPr>
        <w:t>giúp</w:t>
      </w:r>
      <w:r w:rsidRPr="00797901">
        <w:rPr>
          <w:spacing w:val="-1"/>
          <w:sz w:val="28"/>
          <w:szCs w:val="28"/>
          <w:lang w:val="vi"/>
        </w:rPr>
        <w:t xml:space="preserve"> </w:t>
      </w:r>
      <w:r w:rsidRPr="00797901">
        <w:rPr>
          <w:sz w:val="28"/>
          <w:szCs w:val="28"/>
          <w:lang w:val="vi"/>
        </w:rPr>
        <w:t>người</w:t>
      </w:r>
      <w:r w:rsidRPr="00797901">
        <w:rPr>
          <w:spacing w:val="-2"/>
          <w:sz w:val="28"/>
          <w:szCs w:val="28"/>
          <w:lang w:val="vi"/>
        </w:rPr>
        <w:t xml:space="preserve"> </w:t>
      </w:r>
      <w:r w:rsidRPr="00797901">
        <w:rPr>
          <w:sz w:val="28"/>
          <w:szCs w:val="28"/>
          <w:lang w:val="vi"/>
        </w:rPr>
        <w:t>dung</w:t>
      </w:r>
      <w:r w:rsidRPr="00797901">
        <w:rPr>
          <w:spacing w:val="-1"/>
          <w:sz w:val="28"/>
          <w:szCs w:val="28"/>
          <w:lang w:val="vi"/>
        </w:rPr>
        <w:t xml:space="preserve"> </w:t>
      </w:r>
      <w:r w:rsidRPr="00797901">
        <w:rPr>
          <w:sz w:val="28"/>
          <w:szCs w:val="28"/>
          <w:lang w:val="vi"/>
        </w:rPr>
        <w:t>lựa chọn đúng hãng sản xuất giấy mà mình muốn mua.</w:t>
      </w:r>
    </w:p>
    <w:p w14:paraId="3F009EC9" w14:textId="77777777" w:rsidR="00D70326" w:rsidRPr="00797901" w:rsidRDefault="00D70326" w:rsidP="00905361">
      <w:pPr>
        <w:ind w:right="730"/>
        <w:rPr>
          <w:sz w:val="28"/>
          <w:szCs w:val="28"/>
          <w:lang w:val="vi"/>
        </w:rPr>
      </w:pPr>
      <w:r w:rsidRPr="00797901">
        <w:rPr>
          <w:sz w:val="28"/>
          <w:szCs w:val="28"/>
          <w:lang w:val="vi"/>
        </w:rPr>
        <w:t>Thuật</w:t>
      </w:r>
      <w:r w:rsidRPr="00797901">
        <w:rPr>
          <w:spacing w:val="-1"/>
          <w:sz w:val="28"/>
          <w:szCs w:val="28"/>
          <w:lang w:val="vi"/>
        </w:rPr>
        <w:t xml:space="preserve"> </w:t>
      </w:r>
      <w:r w:rsidRPr="00797901">
        <w:rPr>
          <w:sz w:val="28"/>
          <w:szCs w:val="28"/>
          <w:lang w:val="vi"/>
        </w:rPr>
        <w:t>ngữ</w:t>
      </w:r>
      <w:r w:rsidRPr="00797901">
        <w:rPr>
          <w:spacing w:val="-3"/>
          <w:sz w:val="28"/>
          <w:szCs w:val="28"/>
          <w:lang w:val="vi"/>
        </w:rPr>
        <w:t xml:space="preserve"> </w:t>
      </w:r>
      <w:r w:rsidRPr="00797901">
        <w:rPr>
          <w:sz w:val="28"/>
          <w:szCs w:val="28"/>
          <w:lang w:val="vi"/>
        </w:rPr>
        <w:t>watermark</w:t>
      </w:r>
      <w:r w:rsidRPr="00797901">
        <w:rPr>
          <w:spacing w:val="-1"/>
          <w:sz w:val="28"/>
          <w:szCs w:val="28"/>
          <w:lang w:val="vi"/>
        </w:rPr>
        <w:t xml:space="preserve"> </w:t>
      </w:r>
      <w:r w:rsidRPr="00797901">
        <w:rPr>
          <w:sz w:val="28"/>
          <w:szCs w:val="28"/>
          <w:lang w:val="vi"/>
        </w:rPr>
        <w:t>bắt</w:t>
      </w:r>
      <w:r w:rsidRPr="00797901">
        <w:rPr>
          <w:spacing w:val="-4"/>
          <w:sz w:val="28"/>
          <w:szCs w:val="28"/>
          <w:lang w:val="vi"/>
        </w:rPr>
        <w:t xml:space="preserve"> </w:t>
      </w:r>
      <w:r w:rsidRPr="00797901">
        <w:rPr>
          <w:sz w:val="28"/>
          <w:szCs w:val="28"/>
          <w:lang w:val="vi"/>
        </w:rPr>
        <w:t>nguồn</w:t>
      </w:r>
      <w:r w:rsidRPr="00797901">
        <w:rPr>
          <w:spacing w:val="-2"/>
          <w:sz w:val="28"/>
          <w:szCs w:val="28"/>
          <w:lang w:val="vi"/>
        </w:rPr>
        <w:t xml:space="preserve"> </w:t>
      </w:r>
      <w:r w:rsidRPr="00797901">
        <w:rPr>
          <w:sz w:val="28"/>
          <w:szCs w:val="28"/>
          <w:lang w:val="vi"/>
        </w:rPr>
        <w:t>từ</w:t>
      </w:r>
      <w:r w:rsidRPr="00797901">
        <w:rPr>
          <w:spacing w:val="-3"/>
          <w:sz w:val="28"/>
          <w:szCs w:val="28"/>
          <w:lang w:val="vi"/>
        </w:rPr>
        <w:t xml:space="preserve"> </w:t>
      </w:r>
      <w:r w:rsidRPr="00797901">
        <w:rPr>
          <w:sz w:val="28"/>
          <w:szCs w:val="28"/>
          <w:lang w:val="vi"/>
        </w:rPr>
        <w:t>một</w:t>
      </w:r>
      <w:r w:rsidRPr="00797901">
        <w:rPr>
          <w:spacing w:val="-1"/>
          <w:sz w:val="28"/>
          <w:szCs w:val="28"/>
          <w:lang w:val="vi"/>
        </w:rPr>
        <w:t xml:space="preserve"> </w:t>
      </w:r>
      <w:r w:rsidRPr="00797901">
        <w:rPr>
          <w:sz w:val="28"/>
          <w:szCs w:val="28"/>
          <w:lang w:val="vi"/>
        </w:rPr>
        <w:t>loại</w:t>
      </w:r>
      <w:r w:rsidRPr="00797901">
        <w:rPr>
          <w:spacing w:val="-1"/>
          <w:sz w:val="28"/>
          <w:szCs w:val="28"/>
          <w:lang w:val="vi"/>
        </w:rPr>
        <w:t xml:space="preserve"> </w:t>
      </w:r>
      <w:r w:rsidRPr="00797901">
        <w:rPr>
          <w:sz w:val="28"/>
          <w:szCs w:val="28"/>
          <w:lang w:val="vi"/>
        </w:rPr>
        <w:t>mực</w:t>
      </w:r>
      <w:r w:rsidRPr="00797901">
        <w:rPr>
          <w:spacing w:val="-2"/>
          <w:sz w:val="28"/>
          <w:szCs w:val="28"/>
          <w:lang w:val="vi"/>
        </w:rPr>
        <w:t xml:space="preserve"> </w:t>
      </w:r>
      <w:r w:rsidRPr="00797901">
        <w:rPr>
          <w:sz w:val="28"/>
          <w:szCs w:val="28"/>
          <w:lang w:val="vi"/>
        </w:rPr>
        <w:t>vô</w:t>
      </w:r>
      <w:r w:rsidRPr="00797901">
        <w:rPr>
          <w:spacing w:val="-2"/>
          <w:sz w:val="28"/>
          <w:szCs w:val="28"/>
          <w:lang w:val="vi"/>
        </w:rPr>
        <w:t xml:space="preserve"> </w:t>
      </w:r>
      <w:r w:rsidRPr="00797901">
        <w:rPr>
          <w:sz w:val="28"/>
          <w:szCs w:val="28"/>
          <w:lang w:val="vi"/>
        </w:rPr>
        <w:t>hình</w:t>
      </w:r>
      <w:r w:rsidRPr="00797901">
        <w:rPr>
          <w:spacing w:val="-2"/>
          <w:sz w:val="28"/>
          <w:szCs w:val="28"/>
          <w:lang w:val="vi"/>
        </w:rPr>
        <w:t xml:space="preserve"> </w:t>
      </w:r>
      <w:r w:rsidRPr="00797901">
        <w:rPr>
          <w:sz w:val="28"/>
          <w:szCs w:val="28"/>
          <w:lang w:val="vi"/>
        </w:rPr>
        <w:t>được</w:t>
      </w:r>
      <w:r w:rsidRPr="00797901">
        <w:rPr>
          <w:spacing w:val="-2"/>
          <w:sz w:val="28"/>
          <w:szCs w:val="28"/>
          <w:lang w:val="vi"/>
        </w:rPr>
        <w:t xml:space="preserve"> </w:t>
      </w:r>
      <w:r w:rsidRPr="00797901">
        <w:rPr>
          <w:sz w:val="28"/>
          <w:szCs w:val="28"/>
          <w:lang w:val="vi"/>
        </w:rPr>
        <w:t>viết</w:t>
      </w:r>
      <w:r w:rsidRPr="00797901">
        <w:rPr>
          <w:spacing w:val="-4"/>
          <w:sz w:val="28"/>
          <w:szCs w:val="28"/>
          <w:lang w:val="vi"/>
        </w:rPr>
        <w:t xml:space="preserve"> </w:t>
      </w:r>
      <w:r w:rsidRPr="00797901">
        <w:rPr>
          <w:sz w:val="28"/>
          <w:szCs w:val="28"/>
          <w:lang w:val="vi"/>
        </w:rPr>
        <w:t>trên giấy</w:t>
      </w:r>
      <w:r w:rsidRPr="00797901">
        <w:rPr>
          <w:spacing w:val="-8"/>
          <w:sz w:val="28"/>
          <w:szCs w:val="28"/>
          <w:lang w:val="vi"/>
        </w:rPr>
        <w:t xml:space="preserve"> </w:t>
      </w:r>
      <w:r w:rsidRPr="00797901">
        <w:rPr>
          <w:sz w:val="28"/>
          <w:szCs w:val="28"/>
          <w:lang w:val="vi"/>
        </w:rPr>
        <w:t>và</w:t>
      </w:r>
      <w:r w:rsidRPr="00797901">
        <w:rPr>
          <w:spacing w:val="-5"/>
          <w:sz w:val="28"/>
          <w:szCs w:val="28"/>
          <w:lang w:val="vi"/>
        </w:rPr>
        <w:t xml:space="preserve"> </w:t>
      </w:r>
      <w:r w:rsidRPr="00797901">
        <w:rPr>
          <w:sz w:val="28"/>
          <w:szCs w:val="28"/>
          <w:lang w:val="vi"/>
        </w:rPr>
        <w:t>chỉ</w:t>
      </w:r>
      <w:r w:rsidRPr="00797901">
        <w:rPr>
          <w:spacing w:val="-5"/>
          <w:sz w:val="28"/>
          <w:szCs w:val="28"/>
          <w:lang w:val="vi"/>
        </w:rPr>
        <w:t xml:space="preserve"> </w:t>
      </w:r>
      <w:r w:rsidRPr="00797901">
        <w:rPr>
          <w:sz w:val="28"/>
          <w:szCs w:val="28"/>
          <w:lang w:val="vi"/>
        </w:rPr>
        <w:t>hiển</w:t>
      </w:r>
      <w:r w:rsidRPr="00797901">
        <w:rPr>
          <w:spacing w:val="-4"/>
          <w:sz w:val="28"/>
          <w:szCs w:val="28"/>
          <w:lang w:val="vi"/>
        </w:rPr>
        <w:t xml:space="preserve"> </w:t>
      </w:r>
      <w:r w:rsidRPr="00797901">
        <w:rPr>
          <w:sz w:val="28"/>
          <w:szCs w:val="28"/>
          <w:lang w:val="vi"/>
        </w:rPr>
        <w:t>thị</w:t>
      </w:r>
      <w:r w:rsidRPr="00797901">
        <w:rPr>
          <w:spacing w:val="-5"/>
          <w:sz w:val="28"/>
          <w:szCs w:val="28"/>
          <w:lang w:val="vi"/>
        </w:rPr>
        <w:t xml:space="preserve"> </w:t>
      </w:r>
      <w:r w:rsidRPr="00797901">
        <w:rPr>
          <w:sz w:val="28"/>
          <w:szCs w:val="28"/>
          <w:lang w:val="vi"/>
        </w:rPr>
        <w:t>khi</w:t>
      </w:r>
      <w:r w:rsidRPr="00797901">
        <w:rPr>
          <w:spacing w:val="-4"/>
          <w:sz w:val="28"/>
          <w:szCs w:val="28"/>
          <w:lang w:val="vi"/>
        </w:rPr>
        <w:t xml:space="preserve"> </w:t>
      </w:r>
      <w:r w:rsidRPr="00797901">
        <w:rPr>
          <w:sz w:val="28"/>
          <w:szCs w:val="28"/>
          <w:lang w:val="vi"/>
        </w:rPr>
        <w:t>nhúng</w:t>
      </w:r>
      <w:r w:rsidRPr="00797901">
        <w:rPr>
          <w:spacing w:val="-4"/>
          <w:sz w:val="28"/>
          <w:szCs w:val="28"/>
          <w:lang w:val="vi"/>
        </w:rPr>
        <w:t xml:space="preserve"> </w:t>
      </w:r>
      <w:r w:rsidRPr="00797901">
        <w:rPr>
          <w:sz w:val="28"/>
          <w:szCs w:val="28"/>
          <w:lang w:val="vi"/>
        </w:rPr>
        <w:t>giấy</w:t>
      </w:r>
      <w:r w:rsidRPr="00797901">
        <w:rPr>
          <w:spacing w:val="-8"/>
          <w:sz w:val="28"/>
          <w:szCs w:val="28"/>
          <w:lang w:val="vi"/>
        </w:rPr>
        <w:t xml:space="preserve"> </w:t>
      </w:r>
      <w:r w:rsidRPr="00797901">
        <w:rPr>
          <w:sz w:val="28"/>
          <w:szCs w:val="28"/>
          <w:lang w:val="vi"/>
        </w:rPr>
        <w:t>đó</w:t>
      </w:r>
      <w:r w:rsidRPr="00797901">
        <w:rPr>
          <w:spacing w:val="-4"/>
          <w:sz w:val="28"/>
          <w:szCs w:val="28"/>
          <w:lang w:val="vi"/>
        </w:rPr>
        <w:t xml:space="preserve"> </w:t>
      </w:r>
      <w:r w:rsidRPr="00797901">
        <w:rPr>
          <w:sz w:val="28"/>
          <w:szCs w:val="28"/>
          <w:lang w:val="vi"/>
        </w:rPr>
        <w:t>vào</w:t>
      </w:r>
      <w:r w:rsidRPr="00797901">
        <w:rPr>
          <w:spacing w:val="-4"/>
          <w:sz w:val="28"/>
          <w:szCs w:val="28"/>
          <w:lang w:val="vi"/>
        </w:rPr>
        <w:t xml:space="preserve"> </w:t>
      </w:r>
      <w:r w:rsidRPr="00797901">
        <w:rPr>
          <w:sz w:val="28"/>
          <w:szCs w:val="28"/>
          <w:lang w:val="vi"/>
        </w:rPr>
        <w:t>nước.</w:t>
      </w:r>
      <w:r w:rsidRPr="00797901">
        <w:rPr>
          <w:spacing w:val="-5"/>
          <w:sz w:val="28"/>
          <w:szCs w:val="28"/>
          <w:lang w:val="vi"/>
        </w:rPr>
        <w:t xml:space="preserve"> </w:t>
      </w:r>
      <w:r w:rsidRPr="00797901">
        <w:rPr>
          <w:sz w:val="28"/>
          <w:szCs w:val="28"/>
          <w:lang w:val="vi"/>
        </w:rPr>
        <w:t>Thuật</w:t>
      </w:r>
      <w:r w:rsidRPr="00797901">
        <w:rPr>
          <w:spacing w:val="-4"/>
          <w:sz w:val="28"/>
          <w:szCs w:val="28"/>
          <w:lang w:val="vi"/>
        </w:rPr>
        <w:t xml:space="preserve"> </w:t>
      </w:r>
      <w:r w:rsidRPr="00797901">
        <w:rPr>
          <w:sz w:val="28"/>
          <w:szCs w:val="28"/>
          <w:lang w:val="vi"/>
        </w:rPr>
        <w:t>ngữ</w:t>
      </w:r>
      <w:r w:rsidRPr="00797901">
        <w:rPr>
          <w:spacing w:val="-6"/>
          <w:sz w:val="28"/>
          <w:szCs w:val="28"/>
          <w:lang w:val="vi"/>
        </w:rPr>
        <w:t xml:space="preserve"> </w:t>
      </w:r>
      <w:r w:rsidRPr="00797901">
        <w:rPr>
          <w:sz w:val="28"/>
          <w:szCs w:val="28"/>
          <w:lang w:val="vi"/>
        </w:rPr>
        <w:t>Thủy</w:t>
      </w:r>
      <w:r w:rsidRPr="00797901">
        <w:rPr>
          <w:spacing w:val="-6"/>
          <w:sz w:val="28"/>
          <w:szCs w:val="28"/>
          <w:lang w:val="vi"/>
        </w:rPr>
        <w:t xml:space="preserve"> </w:t>
      </w:r>
      <w:r w:rsidRPr="00797901">
        <w:rPr>
          <w:sz w:val="28"/>
          <w:szCs w:val="28"/>
          <w:lang w:val="vi"/>
        </w:rPr>
        <w:t>vân</w:t>
      </w:r>
      <w:r w:rsidRPr="00797901">
        <w:rPr>
          <w:spacing w:val="-4"/>
          <w:sz w:val="28"/>
          <w:szCs w:val="28"/>
          <w:lang w:val="vi"/>
        </w:rPr>
        <w:t xml:space="preserve"> </w:t>
      </w:r>
      <w:r w:rsidRPr="00797901">
        <w:rPr>
          <w:sz w:val="28"/>
          <w:szCs w:val="28"/>
          <w:lang w:val="vi"/>
        </w:rPr>
        <w:t>số</w:t>
      </w:r>
      <w:r w:rsidRPr="00797901">
        <w:rPr>
          <w:spacing w:val="-5"/>
          <w:sz w:val="28"/>
          <w:szCs w:val="28"/>
          <w:lang w:val="vi"/>
        </w:rPr>
        <w:t xml:space="preserve"> </w:t>
      </w:r>
      <w:r w:rsidRPr="00797901">
        <w:rPr>
          <w:sz w:val="28"/>
          <w:szCs w:val="28"/>
          <w:lang w:val="vi"/>
        </w:rPr>
        <w:t>được cộng đồng thế giới chấp nhận rộng rãi vào đầu thập niên 1990. Khoảng năm 1995, sự quan tâm đến thủy vân số bắt đầu phát triển nhanh.</w:t>
      </w:r>
    </w:p>
    <w:p w14:paraId="15D859B1" w14:textId="77777777" w:rsidR="00D70326" w:rsidRPr="00797901" w:rsidRDefault="00D70326" w:rsidP="00905361">
      <w:pPr>
        <w:ind w:right="730"/>
        <w:rPr>
          <w:sz w:val="28"/>
          <w:szCs w:val="28"/>
          <w:lang w:val="vi"/>
        </w:rPr>
      </w:pPr>
      <w:r w:rsidRPr="00797901">
        <w:rPr>
          <w:b/>
          <w:sz w:val="28"/>
          <w:szCs w:val="28"/>
          <w:lang w:val="vi"/>
        </w:rPr>
        <w:t xml:space="preserve">Thủy vân số </w:t>
      </w:r>
      <w:r w:rsidRPr="00797901">
        <w:rPr>
          <w:i/>
          <w:sz w:val="28"/>
          <w:szCs w:val="28"/>
          <w:lang w:val="vi"/>
        </w:rPr>
        <w:t>là quá trình sử dụng các thông tin (ảnh, chuỗi bít, chuỗi số)</w:t>
      </w:r>
      <w:r w:rsidRPr="00797901">
        <w:rPr>
          <w:i/>
          <w:spacing w:val="-5"/>
          <w:sz w:val="28"/>
          <w:szCs w:val="28"/>
          <w:lang w:val="vi"/>
        </w:rPr>
        <w:t xml:space="preserve"> </w:t>
      </w:r>
      <w:r w:rsidRPr="00797901">
        <w:rPr>
          <w:i/>
          <w:sz w:val="28"/>
          <w:szCs w:val="28"/>
          <w:lang w:val="vi"/>
        </w:rPr>
        <w:t>nhúng</w:t>
      </w:r>
      <w:r w:rsidRPr="00797901">
        <w:rPr>
          <w:i/>
          <w:spacing w:val="-2"/>
          <w:sz w:val="28"/>
          <w:szCs w:val="28"/>
          <w:lang w:val="vi"/>
        </w:rPr>
        <w:t xml:space="preserve"> </w:t>
      </w:r>
      <w:r w:rsidRPr="00797901">
        <w:rPr>
          <w:i/>
          <w:sz w:val="28"/>
          <w:szCs w:val="28"/>
          <w:lang w:val="vi"/>
        </w:rPr>
        <w:t>một</w:t>
      </w:r>
      <w:r w:rsidRPr="00797901">
        <w:rPr>
          <w:i/>
          <w:spacing w:val="-2"/>
          <w:sz w:val="28"/>
          <w:szCs w:val="28"/>
          <w:lang w:val="vi"/>
        </w:rPr>
        <w:t xml:space="preserve"> </w:t>
      </w:r>
      <w:r w:rsidRPr="00797901">
        <w:rPr>
          <w:i/>
          <w:sz w:val="28"/>
          <w:szCs w:val="28"/>
          <w:lang w:val="vi"/>
        </w:rPr>
        <w:t>cách</w:t>
      </w:r>
      <w:r w:rsidRPr="00797901">
        <w:rPr>
          <w:i/>
          <w:spacing w:val="-2"/>
          <w:sz w:val="28"/>
          <w:szCs w:val="28"/>
          <w:lang w:val="vi"/>
        </w:rPr>
        <w:t xml:space="preserve"> </w:t>
      </w:r>
      <w:r w:rsidRPr="00797901">
        <w:rPr>
          <w:i/>
          <w:sz w:val="28"/>
          <w:szCs w:val="28"/>
          <w:lang w:val="vi"/>
        </w:rPr>
        <w:t>tinh</w:t>
      </w:r>
      <w:r w:rsidRPr="00797901">
        <w:rPr>
          <w:i/>
          <w:spacing w:val="-2"/>
          <w:sz w:val="28"/>
          <w:szCs w:val="28"/>
          <w:lang w:val="vi"/>
        </w:rPr>
        <w:t xml:space="preserve"> </w:t>
      </w:r>
      <w:r w:rsidRPr="00797901">
        <w:rPr>
          <w:i/>
          <w:sz w:val="28"/>
          <w:szCs w:val="28"/>
          <w:lang w:val="vi"/>
        </w:rPr>
        <w:t>vi vào</w:t>
      </w:r>
      <w:r w:rsidRPr="00797901">
        <w:rPr>
          <w:i/>
          <w:spacing w:val="-5"/>
          <w:sz w:val="28"/>
          <w:szCs w:val="28"/>
          <w:lang w:val="vi"/>
        </w:rPr>
        <w:t xml:space="preserve"> </w:t>
      </w:r>
      <w:r w:rsidRPr="00797901">
        <w:rPr>
          <w:i/>
          <w:sz w:val="28"/>
          <w:szCs w:val="28"/>
          <w:lang w:val="vi"/>
        </w:rPr>
        <w:t>dữ</w:t>
      </w:r>
      <w:r w:rsidRPr="00797901">
        <w:rPr>
          <w:i/>
          <w:spacing w:val="-4"/>
          <w:sz w:val="28"/>
          <w:szCs w:val="28"/>
          <w:lang w:val="vi"/>
        </w:rPr>
        <w:t xml:space="preserve"> </w:t>
      </w:r>
      <w:r w:rsidRPr="00797901">
        <w:rPr>
          <w:i/>
          <w:sz w:val="28"/>
          <w:szCs w:val="28"/>
          <w:lang w:val="vi"/>
        </w:rPr>
        <w:t>liệu</w:t>
      </w:r>
      <w:r w:rsidRPr="00797901">
        <w:rPr>
          <w:i/>
          <w:spacing w:val="-2"/>
          <w:sz w:val="28"/>
          <w:szCs w:val="28"/>
          <w:lang w:val="vi"/>
        </w:rPr>
        <w:t xml:space="preserve"> </w:t>
      </w:r>
      <w:r w:rsidRPr="00797901">
        <w:rPr>
          <w:i/>
          <w:sz w:val="28"/>
          <w:szCs w:val="28"/>
          <w:lang w:val="vi"/>
        </w:rPr>
        <w:t>số</w:t>
      </w:r>
      <w:r w:rsidRPr="00797901">
        <w:rPr>
          <w:i/>
          <w:spacing w:val="-2"/>
          <w:sz w:val="28"/>
          <w:szCs w:val="28"/>
          <w:lang w:val="vi"/>
        </w:rPr>
        <w:t xml:space="preserve"> </w:t>
      </w:r>
      <w:r w:rsidRPr="00797901">
        <w:rPr>
          <w:i/>
          <w:sz w:val="28"/>
          <w:szCs w:val="28"/>
          <w:lang w:val="vi"/>
        </w:rPr>
        <w:t>(ảnh</w:t>
      </w:r>
      <w:r w:rsidRPr="00797901">
        <w:rPr>
          <w:i/>
          <w:spacing w:val="-2"/>
          <w:sz w:val="28"/>
          <w:szCs w:val="28"/>
          <w:lang w:val="vi"/>
        </w:rPr>
        <w:t xml:space="preserve"> </w:t>
      </w:r>
      <w:r w:rsidRPr="00797901">
        <w:rPr>
          <w:i/>
          <w:sz w:val="28"/>
          <w:szCs w:val="28"/>
          <w:lang w:val="vi"/>
        </w:rPr>
        <w:t>số,</w:t>
      </w:r>
      <w:r w:rsidRPr="00797901">
        <w:rPr>
          <w:i/>
          <w:spacing w:val="-4"/>
          <w:sz w:val="28"/>
          <w:szCs w:val="28"/>
          <w:lang w:val="vi"/>
        </w:rPr>
        <w:t xml:space="preserve"> </w:t>
      </w:r>
      <w:r w:rsidRPr="00797901">
        <w:rPr>
          <w:i/>
          <w:sz w:val="28"/>
          <w:szCs w:val="28"/>
          <w:lang w:val="vi"/>
        </w:rPr>
        <w:t>audio,</w:t>
      </w:r>
      <w:r w:rsidRPr="00797901">
        <w:rPr>
          <w:i/>
          <w:spacing w:val="-4"/>
          <w:sz w:val="28"/>
          <w:szCs w:val="28"/>
          <w:lang w:val="vi"/>
        </w:rPr>
        <w:t xml:space="preserve"> </w:t>
      </w:r>
      <w:r w:rsidRPr="00797901">
        <w:rPr>
          <w:i/>
          <w:sz w:val="28"/>
          <w:szCs w:val="28"/>
          <w:lang w:val="vi"/>
        </w:rPr>
        <w:t>video</w:t>
      </w:r>
      <w:r w:rsidRPr="00797901">
        <w:rPr>
          <w:i/>
          <w:spacing w:val="-2"/>
          <w:sz w:val="28"/>
          <w:szCs w:val="28"/>
          <w:lang w:val="vi"/>
        </w:rPr>
        <w:t xml:space="preserve"> </w:t>
      </w:r>
      <w:r w:rsidRPr="00797901">
        <w:rPr>
          <w:i/>
          <w:sz w:val="28"/>
          <w:szCs w:val="28"/>
          <w:lang w:val="vi"/>
        </w:rPr>
        <w:t>hay</w:t>
      </w:r>
      <w:r w:rsidRPr="00797901">
        <w:rPr>
          <w:i/>
          <w:spacing w:val="-4"/>
          <w:sz w:val="28"/>
          <w:szCs w:val="28"/>
          <w:lang w:val="vi"/>
        </w:rPr>
        <w:t xml:space="preserve"> </w:t>
      </w:r>
      <w:r w:rsidRPr="00797901">
        <w:rPr>
          <w:i/>
          <w:sz w:val="28"/>
          <w:szCs w:val="28"/>
          <w:lang w:val="vi"/>
        </w:rPr>
        <w:t>text) nhằm xác định thông tin bản quyền của tác phẩm đó</w:t>
      </w:r>
      <w:r w:rsidRPr="00797901">
        <w:rPr>
          <w:sz w:val="28"/>
          <w:szCs w:val="28"/>
          <w:lang w:val="vi"/>
        </w:rPr>
        <w:t>. Mục đích của thủy vân số là bảo vệ bản quyền cho phương tiện dữ liệu số mang thông tin thủy vân.</w:t>
      </w:r>
    </w:p>
    <w:p w14:paraId="27F59885" w14:textId="77777777" w:rsidR="00D70326" w:rsidRPr="00797901" w:rsidRDefault="00D70326" w:rsidP="00905361">
      <w:pPr>
        <w:ind w:right="730"/>
        <w:rPr>
          <w:sz w:val="28"/>
          <w:szCs w:val="28"/>
          <w:lang w:val="vi"/>
        </w:rPr>
      </w:pPr>
      <w:r w:rsidRPr="00797901">
        <w:rPr>
          <w:sz w:val="28"/>
          <w:szCs w:val="28"/>
          <w:lang w:val="vi"/>
        </w:rPr>
        <w:t>Thao tác đưa thủy</w:t>
      </w:r>
      <w:r w:rsidRPr="00797901">
        <w:rPr>
          <w:spacing w:val="-2"/>
          <w:sz w:val="28"/>
          <w:szCs w:val="28"/>
          <w:lang w:val="vi"/>
        </w:rPr>
        <w:t xml:space="preserve"> </w:t>
      </w:r>
      <w:r w:rsidRPr="00797901">
        <w:rPr>
          <w:sz w:val="28"/>
          <w:szCs w:val="28"/>
          <w:lang w:val="vi"/>
        </w:rPr>
        <w:t>vân vào một môi trường số được gọi là thủy</w:t>
      </w:r>
      <w:r w:rsidRPr="00797901">
        <w:rPr>
          <w:spacing w:val="-2"/>
          <w:sz w:val="28"/>
          <w:szCs w:val="28"/>
          <w:lang w:val="vi"/>
        </w:rPr>
        <w:t xml:space="preserve"> </w:t>
      </w:r>
      <w:r w:rsidRPr="00797901">
        <w:rPr>
          <w:sz w:val="28"/>
          <w:szCs w:val="28"/>
          <w:lang w:val="vi"/>
        </w:rPr>
        <w:t>vân số. Thủy</w:t>
      </w:r>
      <w:r w:rsidRPr="00797901">
        <w:rPr>
          <w:spacing w:val="-6"/>
          <w:sz w:val="28"/>
          <w:szCs w:val="28"/>
          <w:lang w:val="vi"/>
        </w:rPr>
        <w:t xml:space="preserve"> </w:t>
      </w:r>
      <w:r w:rsidRPr="00797901">
        <w:rPr>
          <w:sz w:val="28"/>
          <w:szCs w:val="28"/>
          <w:lang w:val="vi"/>
        </w:rPr>
        <w:t>vân</w:t>
      </w:r>
      <w:r w:rsidRPr="00797901">
        <w:rPr>
          <w:spacing w:val="-4"/>
          <w:sz w:val="28"/>
          <w:szCs w:val="28"/>
          <w:lang w:val="vi"/>
        </w:rPr>
        <w:t xml:space="preserve"> </w:t>
      </w:r>
      <w:r w:rsidRPr="00797901">
        <w:rPr>
          <w:sz w:val="28"/>
          <w:szCs w:val="28"/>
          <w:lang w:val="vi"/>
        </w:rPr>
        <w:t>số</w:t>
      </w:r>
      <w:r w:rsidRPr="00797901">
        <w:rPr>
          <w:spacing w:val="-3"/>
          <w:sz w:val="28"/>
          <w:szCs w:val="28"/>
          <w:lang w:val="vi"/>
        </w:rPr>
        <w:t xml:space="preserve"> </w:t>
      </w:r>
      <w:r w:rsidRPr="00797901">
        <w:rPr>
          <w:sz w:val="28"/>
          <w:szCs w:val="28"/>
          <w:lang w:val="vi"/>
        </w:rPr>
        <w:t>được</w:t>
      </w:r>
      <w:r w:rsidRPr="00797901">
        <w:rPr>
          <w:spacing w:val="-5"/>
          <w:sz w:val="28"/>
          <w:szCs w:val="28"/>
          <w:lang w:val="vi"/>
        </w:rPr>
        <w:t xml:space="preserve"> </w:t>
      </w:r>
      <w:r w:rsidRPr="00797901">
        <w:rPr>
          <w:sz w:val="28"/>
          <w:szCs w:val="28"/>
          <w:lang w:val="vi"/>
        </w:rPr>
        <w:t>xem</w:t>
      </w:r>
      <w:r w:rsidRPr="00797901">
        <w:rPr>
          <w:spacing w:val="-7"/>
          <w:sz w:val="28"/>
          <w:szCs w:val="28"/>
          <w:lang w:val="vi"/>
        </w:rPr>
        <w:t xml:space="preserve"> </w:t>
      </w:r>
      <w:r w:rsidRPr="00797901">
        <w:rPr>
          <w:sz w:val="28"/>
          <w:szCs w:val="28"/>
          <w:lang w:val="vi"/>
        </w:rPr>
        <w:t>như</w:t>
      </w:r>
      <w:r w:rsidRPr="00797901">
        <w:rPr>
          <w:spacing w:val="-3"/>
          <w:sz w:val="28"/>
          <w:szCs w:val="28"/>
          <w:lang w:val="vi"/>
        </w:rPr>
        <w:t xml:space="preserve"> </w:t>
      </w:r>
      <w:r w:rsidRPr="00797901">
        <w:rPr>
          <w:sz w:val="28"/>
          <w:szCs w:val="28"/>
          <w:lang w:val="vi"/>
        </w:rPr>
        <w:t>là</w:t>
      </w:r>
      <w:r w:rsidRPr="00797901">
        <w:rPr>
          <w:spacing w:val="-2"/>
          <w:sz w:val="28"/>
          <w:szCs w:val="28"/>
          <w:lang w:val="vi"/>
        </w:rPr>
        <w:t xml:space="preserve"> </w:t>
      </w:r>
      <w:r w:rsidRPr="00797901">
        <w:rPr>
          <w:sz w:val="28"/>
          <w:szCs w:val="28"/>
          <w:lang w:val="vi"/>
        </w:rPr>
        <w:t>một</w:t>
      </w:r>
      <w:r w:rsidRPr="00797901">
        <w:rPr>
          <w:spacing w:val="-4"/>
          <w:sz w:val="28"/>
          <w:szCs w:val="28"/>
          <w:lang w:val="vi"/>
        </w:rPr>
        <w:t xml:space="preserve"> </w:t>
      </w:r>
      <w:r w:rsidRPr="00797901">
        <w:rPr>
          <w:sz w:val="28"/>
          <w:szCs w:val="28"/>
          <w:lang w:val="vi"/>
        </w:rPr>
        <w:t>hình</w:t>
      </w:r>
      <w:r w:rsidRPr="00797901">
        <w:rPr>
          <w:spacing w:val="-4"/>
          <w:sz w:val="28"/>
          <w:szCs w:val="28"/>
          <w:lang w:val="vi"/>
        </w:rPr>
        <w:t xml:space="preserve"> </w:t>
      </w:r>
      <w:r w:rsidRPr="00797901">
        <w:rPr>
          <w:sz w:val="28"/>
          <w:szCs w:val="28"/>
          <w:lang w:val="vi"/>
        </w:rPr>
        <w:t>thức</w:t>
      </w:r>
      <w:r w:rsidRPr="00797901">
        <w:rPr>
          <w:spacing w:val="-2"/>
          <w:sz w:val="28"/>
          <w:szCs w:val="28"/>
          <w:lang w:val="vi"/>
        </w:rPr>
        <w:t xml:space="preserve"> </w:t>
      </w:r>
      <w:r w:rsidRPr="00797901">
        <w:rPr>
          <w:sz w:val="28"/>
          <w:szCs w:val="28"/>
          <w:lang w:val="vi"/>
        </w:rPr>
        <w:t>ẩn</w:t>
      </w:r>
      <w:r w:rsidRPr="00797901">
        <w:rPr>
          <w:spacing w:val="-3"/>
          <w:sz w:val="28"/>
          <w:szCs w:val="28"/>
          <w:lang w:val="vi"/>
        </w:rPr>
        <w:t xml:space="preserve"> </w:t>
      </w:r>
      <w:r w:rsidRPr="00797901">
        <w:rPr>
          <w:sz w:val="28"/>
          <w:szCs w:val="28"/>
          <w:lang w:val="vi"/>
        </w:rPr>
        <w:t>giấu</w:t>
      </w:r>
      <w:r w:rsidRPr="00797901">
        <w:rPr>
          <w:spacing w:val="-4"/>
          <w:sz w:val="28"/>
          <w:szCs w:val="28"/>
          <w:lang w:val="vi"/>
        </w:rPr>
        <w:t xml:space="preserve"> </w:t>
      </w:r>
      <w:r w:rsidRPr="00797901">
        <w:rPr>
          <w:sz w:val="28"/>
          <w:szCs w:val="28"/>
          <w:lang w:val="vi"/>
        </w:rPr>
        <w:t>tin.</w:t>
      </w:r>
      <w:r w:rsidRPr="00797901">
        <w:rPr>
          <w:spacing w:val="-1"/>
          <w:sz w:val="28"/>
          <w:szCs w:val="28"/>
          <w:lang w:val="vi"/>
        </w:rPr>
        <w:t xml:space="preserve"> </w:t>
      </w:r>
      <w:r w:rsidRPr="00797901">
        <w:rPr>
          <w:sz w:val="28"/>
          <w:szCs w:val="28"/>
          <w:lang w:val="vi"/>
        </w:rPr>
        <w:t>Theo</w:t>
      </w:r>
      <w:r w:rsidRPr="00797901">
        <w:rPr>
          <w:spacing w:val="-4"/>
          <w:sz w:val="28"/>
          <w:szCs w:val="28"/>
          <w:lang w:val="vi"/>
        </w:rPr>
        <w:t xml:space="preserve"> </w:t>
      </w:r>
      <w:r w:rsidRPr="00797901">
        <w:rPr>
          <w:sz w:val="28"/>
          <w:szCs w:val="28"/>
          <w:lang w:val="vi"/>
        </w:rPr>
        <w:t>sơ</w:t>
      </w:r>
      <w:r w:rsidRPr="00797901">
        <w:rPr>
          <w:spacing w:val="-2"/>
          <w:sz w:val="28"/>
          <w:szCs w:val="28"/>
          <w:lang w:val="vi"/>
        </w:rPr>
        <w:t xml:space="preserve"> </w:t>
      </w:r>
      <w:r w:rsidRPr="00797901">
        <w:rPr>
          <w:sz w:val="28"/>
          <w:szCs w:val="28"/>
          <w:lang w:val="vi"/>
        </w:rPr>
        <w:t>đồ</w:t>
      </w:r>
      <w:r w:rsidRPr="00797901">
        <w:rPr>
          <w:spacing w:val="-4"/>
          <w:sz w:val="28"/>
          <w:szCs w:val="28"/>
          <w:lang w:val="vi"/>
        </w:rPr>
        <w:t xml:space="preserve"> </w:t>
      </w:r>
      <w:r w:rsidRPr="00797901">
        <w:rPr>
          <w:sz w:val="28"/>
          <w:szCs w:val="28"/>
          <w:lang w:val="vi"/>
        </w:rPr>
        <w:t>phân</w:t>
      </w:r>
      <w:r w:rsidRPr="00797901">
        <w:rPr>
          <w:spacing w:val="-4"/>
          <w:sz w:val="28"/>
          <w:szCs w:val="28"/>
          <w:lang w:val="vi"/>
        </w:rPr>
        <w:t xml:space="preserve"> </w:t>
      </w:r>
      <w:r w:rsidRPr="00797901">
        <w:rPr>
          <w:sz w:val="28"/>
          <w:szCs w:val="28"/>
          <w:lang w:val="vi"/>
        </w:rPr>
        <w:t>loại kỹ thuật giấu tin của A.P. Pentitcolas 1999 theo hai hướng nghiên cứu chính là</w:t>
      </w:r>
      <w:r w:rsidRPr="00797901">
        <w:rPr>
          <w:spacing w:val="-1"/>
          <w:sz w:val="28"/>
          <w:szCs w:val="28"/>
          <w:lang w:val="vi"/>
        </w:rPr>
        <w:t xml:space="preserve"> </w:t>
      </w:r>
      <w:r w:rsidRPr="00797901">
        <w:rPr>
          <w:sz w:val="28"/>
          <w:szCs w:val="28"/>
          <w:lang w:val="vi"/>
        </w:rPr>
        <w:t>giấu tin mật và</w:t>
      </w:r>
      <w:r w:rsidRPr="00797901">
        <w:rPr>
          <w:spacing w:val="-2"/>
          <w:sz w:val="28"/>
          <w:szCs w:val="28"/>
          <w:lang w:val="vi"/>
        </w:rPr>
        <w:t xml:space="preserve"> </w:t>
      </w:r>
      <w:r w:rsidRPr="00797901">
        <w:rPr>
          <w:sz w:val="28"/>
          <w:szCs w:val="28"/>
          <w:lang w:val="vi"/>
        </w:rPr>
        <w:t>thủy</w:t>
      </w:r>
      <w:r w:rsidRPr="00797901">
        <w:rPr>
          <w:spacing w:val="-4"/>
          <w:sz w:val="28"/>
          <w:szCs w:val="28"/>
          <w:lang w:val="vi"/>
        </w:rPr>
        <w:t xml:space="preserve"> </w:t>
      </w:r>
      <w:r w:rsidRPr="00797901">
        <w:rPr>
          <w:sz w:val="28"/>
          <w:szCs w:val="28"/>
          <w:lang w:val="vi"/>
        </w:rPr>
        <w:t>vân số. Có thể</w:t>
      </w:r>
      <w:r w:rsidRPr="00797901">
        <w:rPr>
          <w:spacing w:val="-2"/>
          <w:sz w:val="28"/>
          <w:szCs w:val="28"/>
          <w:lang w:val="vi"/>
        </w:rPr>
        <w:t xml:space="preserve"> </w:t>
      </w:r>
      <w:r w:rsidRPr="00797901">
        <w:rPr>
          <w:sz w:val="28"/>
          <w:szCs w:val="28"/>
          <w:lang w:val="vi"/>
        </w:rPr>
        <w:t>xem</w:t>
      </w:r>
      <w:r w:rsidRPr="00797901">
        <w:rPr>
          <w:spacing w:val="-5"/>
          <w:sz w:val="28"/>
          <w:szCs w:val="28"/>
          <w:lang w:val="vi"/>
        </w:rPr>
        <w:t xml:space="preserve"> </w:t>
      </w:r>
      <w:r w:rsidRPr="00797901">
        <w:rPr>
          <w:sz w:val="28"/>
          <w:szCs w:val="28"/>
          <w:lang w:val="vi"/>
        </w:rPr>
        <w:t>watermarking là</w:t>
      </w:r>
      <w:r w:rsidRPr="00797901">
        <w:rPr>
          <w:spacing w:val="-1"/>
          <w:sz w:val="28"/>
          <w:szCs w:val="28"/>
          <w:lang w:val="vi"/>
        </w:rPr>
        <w:t xml:space="preserve"> </w:t>
      </w:r>
      <w:r w:rsidRPr="00797901">
        <w:rPr>
          <w:sz w:val="28"/>
          <w:szCs w:val="28"/>
          <w:lang w:val="vi"/>
        </w:rPr>
        <w:t>thao</w:t>
      </w:r>
      <w:r w:rsidRPr="00797901">
        <w:rPr>
          <w:spacing w:val="-2"/>
          <w:sz w:val="28"/>
          <w:szCs w:val="28"/>
          <w:lang w:val="vi"/>
        </w:rPr>
        <w:t xml:space="preserve"> </w:t>
      </w:r>
      <w:r w:rsidRPr="00797901">
        <w:rPr>
          <w:sz w:val="28"/>
          <w:szCs w:val="28"/>
          <w:lang w:val="vi"/>
        </w:rPr>
        <w:t>tác mà nhúng tin mà trong đó người dùng đầu cuối không cần quan tâm tới thông tin được giấu bên trong đối tượng chứa tin.</w:t>
      </w:r>
    </w:p>
    <w:p w14:paraId="5ACF6BD9" w14:textId="2369E484" w:rsidR="00D70326" w:rsidRPr="00797901" w:rsidRDefault="00D70326" w:rsidP="00905361">
      <w:pPr>
        <w:ind w:right="730"/>
        <w:rPr>
          <w:sz w:val="28"/>
          <w:szCs w:val="28"/>
          <w:lang w:val="vi"/>
        </w:rPr>
      </w:pPr>
      <w:r w:rsidRPr="00797901">
        <w:rPr>
          <w:sz w:val="28"/>
          <w:szCs w:val="28"/>
          <w:lang w:val="vi"/>
        </w:rPr>
        <w:t>Như vậy, Thủy vân số là quá trình nhúng những dữ liệu vào một đối tượng</w:t>
      </w:r>
      <w:r w:rsidRPr="00797901">
        <w:rPr>
          <w:spacing w:val="19"/>
          <w:sz w:val="28"/>
          <w:szCs w:val="28"/>
          <w:lang w:val="vi"/>
        </w:rPr>
        <w:t xml:space="preserve"> </w:t>
      </w:r>
      <w:r w:rsidRPr="00797901">
        <w:rPr>
          <w:sz w:val="28"/>
          <w:szCs w:val="28"/>
          <w:lang w:val="vi"/>
        </w:rPr>
        <w:t>đa</w:t>
      </w:r>
      <w:r w:rsidRPr="00797901">
        <w:rPr>
          <w:spacing w:val="19"/>
          <w:sz w:val="28"/>
          <w:szCs w:val="28"/>
          <w:lang w:val="vi"/>
        </w:rPr>
        <w:t xml:space="preserve"> </w:t>
      </w:r>
      <w:r w:rsidRPr="00797901">
        <w:rPr>
          <w:sz w:val="28"/>
          <w:szCs w:val="28"/>
          <w:lang w:val="vi"/>
        </w:rPr>
        <w:t>phương</w:t>
      </w:r>
      <w:r w:rsidRPr="00797901">
        <w:rPr>
          <w:spacing w:val="21"/>
          <w:sz w:val="28"/>
          <w:szCs w:val="28"/>
          <w:lang w:val="vi"/>
        </w:rPr>
        <w:t xml:space="preserve"> </w:t>
      </w:r>
      <w:r w:rsidRPr="00797901">
        <w:rPr>
          <w:sz w:val="28"/>
          <w:szCs w:val="28"/>
          <w:lang w:val="vi"/>
        </w:rPr>
        <w:t>tiện</w:t>
      </w:r>
      <w:r w:rsidRPr="00797901">
        <w:rPr>
          <w:spacing w:val="21"/>
          <w:sz w:val="28"/>
          <w:szCs w:val="28"/>
          <w:lang w:val="vi"/>
        </w:rPr>
        <w:t xml:space="preserve"> </w:t>
      </w:r>
      <w:r w:rsidRPr="00797901">
        <w:rPr>
          <w:sz w:val="28"/>
          <w:szCs w:val="28"/>
          <w:lang w:val="vi"/>
        </w:rPr>
        <w:t>theo</w:t>
      </w:r>
      <w:r w:rsidRPr="00797901">
        <w:rPr>
          <w:spacing w:val="21"/>
          <w:sz w:val="28"/>
          <w:szCs w:val="28"/>
          <w:lang w:val="vi"/>
        </w:rPr>
        <w:t xml:space="preserve"> </w:t>
      </w:r>
      <w:r w:rsidRPr="00797901">
        <w:rPr>
          <w:sz w:val="28"/>
          <w:szCs w:val="28"/>
          <w:lang w:val="vi"/>
        </w:rPr>
        <w:t>một</w:t>
      </w:r>
      <w:r w:rsidRPr="00797901">
        <w:rPr>
          <w:spacing w:val="19"/>
          <w:sz w:val="28"/>
          <w:szCs w:val="28"/>
          <w:lang w:val="vi"/>
        </w:rPr>
        <w:t xml:space="preserve"> </w:t>
      </w:r>
      <w:r w:rsidRPr="00797901">
        <w:rPr>
          <w:sz w:val="28"/>
          <w:szCs w:val="28"/>
          <w:lang w:val="vi"/>
        </w:rPr>
        <w:t>phương</w:t>
      </w:r>
      <w:r w:rsidRPr="00797901">
        <w:rPr>
          <w:spacing w:val="19"/>
          <w:sz w:val="28"/>
          <w:szCs w:val="28"/>
          <w:lang w:val="vi"/>
        </w:rPr>
        <w:t xml:space="preserve"> </w:t>
      </w:r>
      <w:r w:rsidRPr="00797901">
        <w:rPr>
          <w:sz w:val="28"/>
          <w:szCs w:val="28"/>
          <w:lang w:val="vi"/>
        </w:rPr>
        <w:t>pháp</w:t>
      </w:r>
      <w:r w:rsidRPr="00797901">
        <w:rPr>
          <w:spacing w:val="20"/>
          <w:sz w:val="28"/>
          <w:szCs w:val="28"/>
          <w:lang w:val="vi"/>
        </w:rPr>
        <w:t xml:space="preserve"> </w:t>
      </w:r>
      <w:r w:rsidRPr="00797901">
        <w:rPr>
          <w:sz w:val="28"/>
          <w:szCs w:val="28"/>
          <w:lang w:val="vi"/>
        </w:rPr>
        <w:t>nào</w:t>
      </w:r>
      <w:r w:rsidRPr="00797901">
        <w:rPr>
          <w:spacing w:val="19"/>
          <w:sz w:val="28"/>
          <w:szCs w:val="28"/>
          <w:lang w:val="vi"/>
        </w:rPr>
        <w:t xml:space="preserve"> </w:t>
      </w:r>
      <w:r w:rsidRPr="00797901">
        <w:rPr>
          <w:sz w:val="28"/>
          <w:szCs w:val="28"/>
          <w:lang w:val="vi"/>
        </w:rPr>
        <w:t>đó,</w:t>
      </w:r>
      <w:r w:rsidRPr="00797901">
        <w:rPr>
          <w:spacing w:val="18"/>
          <w:sz w:val="28"/>
          <w:szCs w:val="28"/>
          <w:lang w:val="vi"/>
        </w:rPr>
        <w:t xml:space="preserve"> </w:t>
      </w:r>
      <w:r w:rsidRPr="00797901">
        <w:rPr>
          <w:sz w:val="28"/>
          <w:szCs w:val="28"/>
          <w:lang w:val="vi"/>
        </w:rPr>
        <w:t>để</w:t>
      </w:r>
      <w:r w:rsidRPr="00797901">
        <w:rPr>
          <w:spacing w:val="19"/>
          <w:sz w:val="28"/>
          <w:szCs w:val="28"/>
          <w:lang w:val="vi"/>
        </w:rPr>
        <w:t xml:space="preserve"> </w:t>
      </w:r>
      <w:r w:rsidRPr="00797901">
        <w:rPr>
          <w:sz w:val="28"/>
          <w:szCs w:val="28"/>
          <w:lang w:val="vi"/>
        </w:rPr>
        <w:t>sau</w:t>
      </w:r>
      <w:r w:rsidRPr="00797901">
        <w:rPr>
          <w:spacing w:val="19"/>
          <w:sz w:val="28"/>
          <w:szCs w:val="28"/>
          <w:lang w:val="vi"/>
        </w:rPr>
        <w:t xml:space="preserve"> </w:t>
      </w:r>
      <w:r w:rsidRPr="00797901">
        <w:rPr>
          <w:sz w:val="28"/>
          <w:szCs w:val="28"/>
          <w:lang w:val="vi"/>
        </w:rPr>
        <w:t>đó</w:t>
      </w:r>
      <w:r w:rsidRPr="00797901">
        <w:rPr>
          <w:spacing w:val="20"/>
          <w:sz w:val="28"/>
          <w:szCs w:val="28"/>
          <w:lang w:val="vi"/>
        </w:rPr>
        <w:t xml:space="preserve"> </w:t>
      </w:r>
      <w:r w:rsidRPr="00797901">
        <w:rPr>
          <w:sz w:val="28"/>
          <w:szCs w:val="28"/>
          <w:lang w:val="vi"/>
        </w:rPr>
        <w:t>có</w:t>
      </w:r>
      <w:r w:rsidRPr="00797901">
        <w:rPr>
          <w:spacing w:val="20"/>
          <w:sz w:val="28"/>
          <w:szCs w:val="28"/>
          <w:lang w:val="vi"/>
        </w:rPr>
        <w:t xml:space="preserve"> </w:t>
      </w:r>
      <w:r w:rsidRPr="00797901">
        <w:rPr>
          <w:sz w:val="28"/>
          <w:szCs w:val="28"/>
          <w:lang w:val="vi"/>
        </w:rPr>
        <w:t>thể</w:t>
      </w:r>
      <w:r w:rsidRPr="00797901">
        <w:rPr>
          <w:spacing w:val="19"/>
          <w:sz w:val="28"/>
          <w:szCs w:val="28"/>
          <w:lang w:val="vi"/>
        </w:rPr>
        <w:t xml:space="preserve"> </w:t>
      </w:r>
      <w:r w:rsidRPr="00797901">
        <w:rPr>
          <w:sz w:val="28"/>
          <w:szCs w:val="28"/>
          <w:lang w:val="vi"/>
        </w:rPr>
        <w:t>phát hiện hoặc</w:t>
      </w:r>
      <w:r w:rsidRPr="00797901">
        <w:rPr>
          <w:spacing w:val="-1"/>
          <w:sz w:val="28"/>
          <w:szCs w:val="28"/>
          <w:lang w:val="vi"/>
        </w:rPr>
        <w:t xml:space="preserve"> </w:t>
      </w:r>
      <w:r w:rsidRPr="00797901">
        <w:rPr>
          <w:sz w:val="28"/>
          <w:szCs w:val="28"/>
          <w:lang w:val="vi"/>
        </w:rPr>
        <w:t>trích xuất thủy</w:t>
      </w:r>
      <w:r w:rsidRPr="00797901">
        <w:rPr>
          <w:spacing w:val="-4"/>
          <w:sz w:val="28"/>
          <w:szCs w:val="28"/>
          <w:lang w:val="vi"/>
        </w:rPr>
        <w:t xml:space="preserve"> </w:t>
      </w:r>
      <w:r w:rsidRPr="00797901">
        <w:rPr>
          <w:sz w:val="28"/>
          <w:szCs w:val="28"/>
          <w:lang w:val="vi"/>
        </w:rPr>
        <w:t>vân cho mục đích xác</w:t>
      </w:r>
      <w:r w:rsidRPr="00797901">
        <w:rPr>
          <w:spacing w:val="-1"/>
          <w:sz w:val="28"/>
          <w:szCs w:val="28"/>
          <w:lang w:val="vi"/>
        </w:rPr>
        <w:t xml:space="preserve"> </w:t>
      </w:r>
      <w:r w:rsidRPr="00797901">
        <w:rPr>
          <w:sz w:val="28"/>
          <w:szCs w:val="28"/>
          <w:lang w:val="vi"/>
        </w:rPr>
        <w:t>thực</w:t>
      </w:r>
      <w:r w:rsidRPr="00797901">
        <w:rPr>
          <w:spacing w:val="-2"/>
          <w:sz w:val="28"/>
          <w:szCs w:val="28"/>
          <w:lang w:val="vi"/>
        </w:rPr>
        <w:t xml:space="preserve"> </w:t>
      </w:r>
      <w:r w:rsidRPr="00797901">
        <w:rPr>
          <w:sz w:val="28"/>
          <w:szCs w:val="28"/>
          <w:lang w:val="vi"/>
        </w:rPr>
        <w:t>nguồn gốc</w:t>
      </w:r>
      <w:r w:rsidRPr="00797901">
        <w:rPr>
          <w:spacing w:val="-2"/>
          <w:sz w:val="28"/>
          <w:szCs w:val="28"/>
          <w:lang w:val="vi"/>
        </w:rPr>
        <w:t xml:space="preserve"> </w:t>
      </w:r>
      <w:r w:rsidRPr="00797901">
        <w:rPr>
          <w:sz w:val="28"/>
          <w:szCs w:val="28"/>
          <w:lang w:val="vi"/>
        </w:rPr>
        <w:t>của</w:t>
      </w:r>
      <w:r w:rsidRPr="00797901">
        <w:rPr>
          <w:spacing w:val="-2"/>
          <w:sz w:val="28"/>
          <w:szCs w:val="28"/>
          <w:lang w:val="vi"/>
        </w:rPr>
        <w:t xml:space="preserve"> </w:t>
      </w:r>
      <w:r w:rsidRPr="00797901">
        <w:rPr>
          <w:sz w:val="28"/>
          <w:szCs w:val="28"/>
          <w:lang w:val="vi"/>
        </w:rPr>
        <w:t xml:space="preserve">sản phẩm. Thủy vân là một phần đặc trưng của thông tin nhúng vào dữ liệu cần bảo vệ. </w:t>
      </w:r>
      <w:r w:rsidRPr="00797901">
        <w:rPr>
          <w:spacing w:val="-2"/>
          <w:sz w:val="28"/>
          <w:szCs w:val="28"/>
          <w:lang w:val="vi"/>
        </w:rPr>
        <w:t>Một</w:t>
      </w:r>
      <w:r w:rsidRPr="00797901">
        <w:rPr>
          <w:spacing w:val="-16"/>
          <w:sz w:val="28"/>
          <w:szCs w:val="28"/>
          <w:lang w:val="vi"/>
        </w:rPr>
        <w:t xml:space="preserve"> </w:t>
      </w:r>
      <w:r w:rsidRPr="00797901">
        <w:rPr>
          <w:spacing w:val="-2"/>
          <w:sz w:val="28"/>
          <w:szCs w:val="28"/>
          <w:lang w:val="vi"/>
        </w:rPr>
        <w:t>yêu</w:t>
      </w:r>
      <w:r w:rsidRPr="00797901">
        <w:rPr>
          <w:spacing w:val="-15"/>
          <w:sz w:val="28"/>
          <w:szCs w:val="28"/>
          <w:lang w:val="vi"/>
        </w:rPr>
        <w:t xml:space="preserve"> </w:t>
      </w:r>
      <w:r w:rsidRPr="00797901">
        <w:rPr>
          <w:spacing w:val="-2"/>
          <w:sz w:val="28"/>
          <w:szCs w:val="28"/>
          <w:lang w:val="vi"/>
        </w:rPr>
        <w:t>cầu</w:t>
      </w:r>
      <w:r w:rsidRPr="00797901">
        <w:rPr>
          <w:spacing w:val="-16"/>
          <w:sz w:val="28"/>
          <w:szCs w:val="28"/>
          <w:lang w:val="vi"/>
        </w:rPr>
        <w:t xml:space="preserve"> </w:t>
      </w:r>
      <w:r w:rsidRPr="00797901">
        <w:rPr>
          <w:spacing w:val="-2"/>
          <w:sz w:val="28"/>
          <w:szCs w:val="28"/>
          <w:lang w:val="vi"/>
        </w:rPr>
        <w:t>quan</w:t>
      </w:r>
      <w:r w:rsidRPr="00797901">
        <w:rPr>
          <w:spacing w:val="-15"/>
          <w:sz w:val="28"/>
          <w:szCs w:val="28"/>
          <w:lang w:val="vi"/>
        </w:rPr>
        <w:t xml:space="preserve"> </w:t>
      </w:r>
      <w:r w:rsidRPr="00797901">
        <w:rPr>
          <w:spacing w:val="-2"/>
          <w:sz w:val="28"/>
          <w:szCs w:val="28"/>
          <w:lang w:val="vi"/>
        </w:rPr>
        <w:t>trọng</w:t>
      </w:r>
      <w:r w:rsidRPr="00797901">
        <w:rPr>
          <w:spacing w:val="-15"/>
          <w:sz w:val="28"/>
          <w:szCs w:val="28"/>
          <w:lang w:val="vi"/>
        </w:rPr>
        <w:t xml:space="preserve"> </w:t>
      </w:r>
      <w:r w:rsidRPr="00797901">
        <w:rPr>
          <w:spacing w:val="-2"/>
          <w:sz w:val="28"/>
          <w:szCs w:val="28"/>
          <w:lang w:val="vi"/>
        </w:rPr>
        <w:t>đối</w:t>
      </w:r>
      <w:r w:rsidRPr="00797901">
        <w:rPr>
          <w:spacing w:val="-16"/>
          <w:sz w:val="28"/>
          <w:szCs w:val="28"/>
          <w:lang w:val="vi"/>
        </w:rPr>
        <w:t xml:space="preserve"> </w:t>
      </w:r>
      <w:r w:rsidRPr="00797901">
        <w:rPr>
          <w:spacing w:val="-2"/>
          <w:sz w:val="28"/>
          <w:szCs w:val="28"/>
          <w:lang w:val="vi"/>
        </w:rPr>
        <w:t>với</w:t>
      </w:r>
      <w:r w:rsidRPr="00797901">
        <w:rPr>
          <w:spacing w:val="-15"/>
          <w:sz w:val="28"/>
          <w:szCs w:val="28"/>
          <w:lang w:val="vi"/>
        </w:rPr>
        <w:t xml:space="preserve"> </w:t>
      </w:r>
      <w:r w:rsidRPr="00797901">
        <w:rPr>
          <w:spacing w:val="-2"/>
          <w:sz w:val="28"/>
          <w:szCs w:val="28"/>
          <w:lang w:val="vi"/>
        </w:rPr>
        <w:t>thủy</w:t>
      </w:r>
      <w:r w:rsidRPr="00797901">
        <w:rPr>
          <w:spacing w:val="-16"/>
          <w:sz w:val="28"/>
          <w:szCs w:val="28"/>
          <w:lang w:val="vi"/>
        </w:rPr>
        <w:t xml:space="preserve"> </w:t>
      </w:r>
      <w:r w:rsidRPr="00797901">
        <w:rPr>
          <w:spacing w:val="-2"/>
          <w:sz w:val="28"/>
          <w:szCs w:val="28"/>
          <w:lang w:val="vi"/>
        </w:rPr>
        <w:t>vân</w:t>
      </w:r>
      <w:r w:rsidRPr="00797901">
        <w:rPr>
          <w:spacing w:val="-15"/>
          <w:sz w:val="28"/>
          <w:szCs w:val="28"/>
          <w:lang w:val="vi"/>
        </w:rPr>
        <w:t xml:space="preserve"> </w:t>
      </w:r>
      <w:r w:rsidRPr="00797901">
        <w:rPr>
          <w:spacing w:val="-2"/>
          <w:sz w:val="28"/>
          <w:szCs w:val="28"/>
          <w:lang w:val="vi"/>
        </w:rPr>
        <w:t>là</w:t>
      </w:r>
      <w:r w:rsidRPr="00797901">
        <w:rPr>
          <w:spacing w:val="-15"/>
          <w:sz w:val="28"/>
          <w:szCs w:val="28"/>
          <w:lang w:val="vi"/>
        </w:rPr>
        <w:t xml:space="preserve"> </w:t>
      </w:r>
      <w:r w:rsidRPr="00797901">
        <w:rPr>
          <w:spacing w:val="-2"/>
          <w:sz w:val="28"/>
          <w:szCs w:val="28"/>
          <w:lang w:val="vi"/>
        </w:rPr>
        <w:t>rất</w:t>
      </w:r>
      <w:r w:rsidRPr="00797901">
        <w:rPr>
          <w:spacing w:val="-16"/>
          <w:sz w:val="28"/>
          <w:szCs w:val="28"/>
          <w:lang w:val="vi"/>
        </w:rPr>
        <w:t xml:space="preserve"> </w:t>
      </w:r>
      <w:r w:rsidRPr="00797901">
        <w:rPr>
          <w:spacing w:val="-2"/>
          <w:sz w:val="28"/>
          <w:szCs w:val="28"/>
          <w:lang w:val="vi"/>
        </w:rPr>
        <w:t>khó</w:t>
      </w:r>
      <w:r w:rsidRPr="00797901">
        <w:rPr>
          <w:spacing w:val="-15"/>
          <w:sz w:val="28"/>
          <w:szCs w:val="28"/>
          <w:lang w:val="vi"/>
        </w:rPr>
        <w:t xml:space="preserve"> </w:t>
      </w:r>
      <w:r w:rsidRPr="00797901">
        <w:rPr>
          <w:spacing w:val="-2"/>
          <w:sz w:val="28"/>
          <w:szCs w:val="28"/>
          <w:lang w:val="vi"/>
        </w:rPr>
        <w:t>để</w:t>
      </w:r>
      <w:r w:rsidRPr="00797901">
        <w:rPr>
          <w:spacing w:val="-16"/>
          <w:sz w:val="28"/>
          <w:szCs w:val="28"/>
          <w:lang w:val="vi"/>
        </w:rPr>
        <w:t xml:space="preserve"> </w:t>
      </w:r>
      <w:r w:rsidRPr="00797901">
        <w:rPr>
          <w:spacing w:val="-2"/>
          <w:sz w:val="28"/>
          <w:szCs w:val="28"/>
          <w:lang w:val="vi"/>
        </w:rPr>
        <w:t>trích</w:t>
      </w:r>
      <w:r w:rsidRPr="00797901">
        <w:rPr>
          <w:spacing w:val="-15"/>
          <w:sz w:val="28"/>
          <w:szCs w:val="28"/>
          <w:lang w:val="vi"/>
        </w:rPr>
        <w:t xml:space="preserve"> </w:t>
      </w:r>
      <w:r w:rsidRPr="00797901">
        <w:rPr>
          <w:spacing w:val="-2"/>
          <w:sz w:val="28"/>
          <w:szCs w:val="28"/>
          <w:lang w:val="vi"/>
        </w:rPr>
        <w:t>xuất</w:t>
      </w:r>
      <w:r w:rsidRPr="00797901">
        <w:rPr>
          <w:spacing w:val="-15"/>
          <w:sz w:val="28"/>
          <w:szCs w:val="28"/>
          <w:lang w:val="vi"/>
        </w:rPr>
        <w:t xml:space="preserve"> </w:t>
      </w:r>
      <w:r w:rsidRPr="00797901">
        <w:rPr>
          <w:spacing w:val="-2"/>
          <w:sz w:val="28"/>
          <w:szCs w:val="28"/>
          <w:lang w:val="vi"/>
        </w:rPr>
        <w:t>hoặc</w:t>
      </w:r>
      <w:r w:rsidRPr="00797901">
        <w:rPr>
          <w:spacing w:val="-16"/>
          <w:sz w:val="28"/>
          <w:szCs w:val="28"/>
          <w:lang w:val="vi"/>
        </w:rPr>
        <w:t xml:space="preserve"> </w:t>
      </w:r>
      <w:r w:rsidRPr="00797901">
        <w:rPr>
          <w:spacing w:val="-2"/>
          <w:sz w:val="28"/>
          <w:szCs w:val="28"/>
          <w:lang w:val="vi"/>
        </w:rPr>
        <w:t>gỡ</w:t>
      </w:r>
      <w:r w:rsidRPr="00797901">
        <w:rPr>
          <w:spacing w:val="-15"/>
          <w:sz w:val="28"/>
          <w:szCs w:val="28"/>
          <w:lang w:val="vi"/>
        </w:rPr>
        <w:t xml:space="preserve"> </w:t>
      </w:r>
      <w:r w:rsidRPr="00797901">
        <w:rPr>
          <w:spacing w:val="-2"/>
          <w:sz w:val="28"/>
          <w:szCs w:val="28"/>
          <w:lang w:val="vi"/>
        </w:rPr>
        <w:t>bỏ</w:t>
      </w:r>
      <w:r w:rsidRPr="00797901">
        <w:rPr>
          <w:spacing w:val="-15"/>
          <w:sz w:val="28"/>
          <w:szCs w:val="28"/>
          <w:lang w:val="vi"/>
        </w:rPr>
        <w:t xml:space="preserve"> </w:t>
      </w:r>
      <w:r w:rsidRPr="00797901">
        <w:rPr>
          <w:spacing w:val="-2"/>
          <w:sz w:val="28"/>
          <w:szCs w:val="28"/>
          <w:lang w:val="vi"/>
        </w:rPr>
        <w:t xml:space="preserve">được </w:t>
      </w:r>
      <w:r w:rsidRPr="00797901">
        <w:rPr>
          <w:spacing w:val="-6"/>
          <w:sz w:val="28"/>
          <w:szCs w:val="28"/>
          <w:lang w:val="vi"/>
        </w:rPr>
        <w:t>nó</w:t>
      </w:r>
      <w:r w:rsidRPr="00797901">
        <w:rPr>
          <w:spacing w:val="-14"/>
          <w:sz w:val="28"/>
          <w:szCs w:val="28"/>
          <w:lang w:val="vi"/>
        </w:rPr>
        <w:t xml:space="preserve"> </w:t>
      </w:r>
      <w:r w:rsidRPr="00797901">
        <w:rPr>
          <w:spacing w:val="-6"/>
          <w:sz w:val="28"/>
          <w:szCs w:val="28"/>
          <w:lang w:val="vi"/>
        </w:rPr>
        <w:t>từ</w:t>
      </w:r>
      <w:r w:rsidRPr="00797901">
        <w:rPr>
          <w:spacing w:val="-17"/>
          <w:sz w:val="28"/>
          <w:szCs w:val="28"/>
          <w:lang w:val="vi"/>
        </w:rPr>
        <w:t xml:space="preserve"> </w:t>
      </w:r>
      <w:r w:rsidRPr="00797901">
        <w:rPr>
          <w:spacing w:val="-6"/>
          <w:sz w:val="28"/>
          <w:szCs w:val="28"/>
          <w:lang w:val="vi"/>
        </w:rPr>
        <w:t>đối</w:t>
      </w:r>
      <w:r w:rsidRPr="00797901">
        <w:rPr>
          <w:spacing w:val="-15"/>
          <w:sz w:val="28"/>
          <w:szCs w:val="28"/>
          <w:lang w:val="vi"/>
        </w:rPr>
        <w:t xml:space="preserve"> </w:t>
      </w:r>
      <w:r w:rsidRPr="00797901">
        <w:rPr>
          <w:spacing w:val="-6"/>
          <w:sz w:val="28"/>
          <w:szCs w:val="28"/>
          <w:lang w:val="vi"/>
        </w:rPr>
        <w:t>tượng</w:t>
      </w:r>
      <w:r w:rsidRPr="00797901">
        <w:rPr>
          <w:spacing w:val="-14"/>
          <w:sz w:val="28"/>
          <w:szCs w:val="28"/>
          <w:lang w:val="vi"/>
        </w:rPr>
        <w:t xml:space="preserve"> </w:t>
      </w:r>
      <w:r w:rsidRPr="00797901">
        <w:rPr>
          <w:spacing w:val="-6"/>
          <w:sz w:val="28"/>
          <w:szCs w:val="28"/>
          <w:lang w:val="vi"/>
        </w:rPr>
        <w:t>được</w:t>
      </w:r>
      <w:r w:rsidRPr="00797901">
        <w:rPr>
          <w:spacing w:val="-18"/>
          <w:sz w:val="28"/>
          <w:szCs w:val="28"/>
          <w:lang w:val="vi"/>
        </w:rPr>
        <w:t xml:space="preserve"> </w:t>
      </w:r>
      <w:r w:rsidRPr="00797901">
        <w:rPr>
          <w:spacing w:val="-6"/>
          <w:sz w:val="28"/>
          <w:szCs w:val="28"/>
          <w:lang w:val="vi"/>
        </w:rPr>
        <w:t>nhúng</w:t>
      </w:r>
      <w:r w:rsidRPr="00797901">
        <w:rPr>
          <w:spacing w:val="-14"/>
          <w:sz w:val="28"/>
          <w:szCs w:val="28"/>
          <w:lang w:val="vi"/>
        </w:rPr>
        <w:t xml:space="preserve"> </w:t>
      </w:r>
      <w:r w:rsidRPr="00797901">
        <w:rPr>
          <w:spacing w:val="-6"/>
          <w:sz w:val="28"/>
          <w:szCs w:val="28"/>
          <w:lang w:val="vi"/>
        </w:rPr>
        <w:t>thủy</w:t>
      </w:r>
      <w:r w:rsidRPr="00797901">
        <w:rPr>
          <w:spacing w:val="-17"/>
          <w:sz w:val="28"/>
          <w:szCs w:val="28"/>
          <w:lang w:val="vi"/>
        </w:rPr>
        <w:t xml:space="preserve"> </w:t>
      </w:r>
      <w:r w:rsidRPr="00797901">
        <w:rPr>
          <w:spacing w:val="-6"/>
          <w:sz w:val="28"/>
          <w:szCs w:val="28"/>
          <w:lang w:val="vi"/>
        </w:rPr>
        <w:t>vân</w:t>
      </w:r>
      <w:r w:rsidRPr="00797901">
        <w:rPr>
          <w:spacing w:val="-12"/>
          <w:sz w:val="28"/>
          <w:szCs w:val="28"/>
          <w:lang w:val="vi"/>
        </w:rPr>
        <w:t xml:space="preserve"> </w:t>
      </w:r>
      <w:r w:rsidRPr="00797901">
        <w:rPr>
          <w:spacing w:val="-6"/>
          <w:sz w:val="28"/>
          <w:szCs w:val="28"/>
          <w:lang w:val="vi"/>
        </w:rPr>
        <w:t>mà</w:t>
      </w:r>
      <w:r w:rsidRPr="00797901">
        <w:rPr>
          <w:spacing w:val="-13"/>
          <w:sz w:val="28"/>
          <w:szCs w:val="28"/>
          <w:lang w:val="vi"/>
        </w:rPr>
        <w:t xml:space="preserve"> </w:t>
      </w:r>
      <w:r w:rsidRPr="00797901">
        <w:rPr>
          <w:spacing w:val="-6"/>
          <w:sz w:val="28"/>
          <w:szCs w:val="28"/>
          <w:lang w:val="vi"/>
        </w:rPr>
        <w:t>không</w:t>
      </w:r>
      <w:r w:rsidRPr="00797901">
        <w:rPr>
          <w:spacing w:val="-14"/>
          <w:sz w:val="28"/>
          <w:szCs w:val="28"/>
          <w:lang w:val="vi"/>
        </w:rPr>
        <w:t xml:space="preserve"> </w:t>
      </w:r>
      <w:r w:rsidRPr="00797901">
        <w:rPr>
          <w:spacing w:val="-6"/>
          <w:sz w:val="28"/>
          <w:szCs w:val="28"/>
          <w:lang w:val="vi"/>
        </w:rPr>
        <w:t>biết</w:t>
      </w:r>
      <w:r w:rsidRPr="00797901">
        <w:rPr>
          <w:spacing w:val="-15"/>
          <w:sz w:val="28"/>
          <w:szCs w:val="28"/>
          <w:lang w:val="vi"/>
        </w:rPr>
        <w:t xml:space="preserve"> </w:t>
      </w:r>
      <w:r w:rsidRPr="00797901">
        <w:rPr>
          <w:spacing w:val="-6"/>
          <w:sz w:val="28"/>
          <w:szCs w:val="28"/>
          <w:lang w:val="vi"/>
        </w:rPr>
        <w:t>được</w:t>
      </w:r>
      <w:r w:rsidRPr="00797901">
        <w:rPr>
          <w:spacing w:val="-15"/>
          <w:sz w:val="28"/>
          <w:szCs w:val="28"/>
          <w:lang w:val="vi"/>
        </w:rPr>
        <w:t xml:space="preserve"> </w:t>
      </w:r>
      <w:r w:rsidRPr="00797901">
        <w:rPr>
          <w:spacing w:val="-6"/>
          <w:sz w:val="28"/>
          <w:szCs w:val="28"/>
          <w:lang w:val="vi"/>
        </w:rPr>
        <w:t>chìa</w:t>
      </w:r>
      <w:r w:rsidRPr="00797901">
        <w:rPr>
          <w:spacing w:val="-15"/>
          <w:sz w:val="28"/>
          <w:szCs w:val="28"/>
          <w:lang w:val="vi"/>
        </w:rPr>
        <w:t xml:space="preserve"> </w:t>
      </w:r>
      <w:r w:rsidRPr="00797901">
        <w:rPr>
          <w:spacing w:val="-6"/>
          <w:sz w:val="28"/>
          <w:szCs w:val="28"/>
          <w:lang w:val="vi"/>
        </w:rPr>
        <w:t>khóa</w:t>
      </w:r>
      <w:r w:rsidRPr="00797901">
        <w:rPr>
          <w:spacing w:val="-15"/>
          <w:sz w:val="28"/>
          <w:szCs w:val="28"/>
          <w:lang w:val="vi"/>
        </w:rPr>
        <w:t xml:space="preserve"> </w:t>
      </w:r>
      <w:r w:rsidRPr="00797901">
        <w:rPr>
          <w:spacing w:val="-6"/>
          <w:sz w:val="28"/>
          <w:szCs w:val="28"/>
          <w:lang w:val="vi"/>
        </w:rPr>
        <w:t>bí</w:t>
      </w:r>
      <w:r w:rsidRPr="00797901">
        <w:rPr>
          <w:spacing w:val="-12"/>
          <w:sz w:val="28"/>
          <w:szCs w:val="28"/>
          <w:lang w:val="vi"/>
        </w:rPr>
        <w:t xml:space="preserve"> </w:t>
      </w:r>
      <w:r w:rsidRPr="00797901">
        <w:rPr>
          <w:spacing w:val="-6"/>
          <w:sz w:val="28"/>
          <w:szCs w:val="28"/>
          <w:lang w:val="vi"/>
        </w:rPr>
        <w:t>mật.</w:t>
      </w:r>
    </w:p>
    <w:p w14:paraId="439B3A64" w14:textId="77777777" w:rsidR="00D70326" w:rsidRDefault="00531F34" w:rsidP="00531F34">
      <w:pPr>
        <w:pStyle w:val="Heading2"/>
      </w:pPr>
      <w:bookmarkStart w:id="22" w:name="_Toc130293471"/>
      <w:r>
        <w:t>Phân loại thủy vân</w:t>
      </w:r>
      <w:bookmarkEnd w:id="22"/>
    </w:p>
    <w:p w14:paraId="09F45351" w14:textId="77777777" w:rsidR="00531F34" w:rsidRDefault="00531F34" w:rsidP="00531F34"/>
    <w:p w14:paraId="405CD107" w14:textId="31EC2E31" w:rsidR="00D75D7D" w:rsidRPr="00797901" w:rsidRDefault="00797901" w:rsidP="00905361">
      <w:pPr>
        <w:tabs>
          <w:tab w:val="left" w:pos="9072"/>
        </w:tabs>
        <w:ind w:right="730"/>
        <w:rPr>
          <w:sz w:val="28"/>
          <w:szCs w:val="28"/>
          <w:lang w:val="vi"/>
        </w:rPr>
      </w:pPr>
      <w:r>
        <w:rPr>
          <w:noProof/>
        </w:rPr>
        <w:lastRenderedPageBreak/>
        <mc:AlternateContent>
          <mc:Choice Requires="wps">
            <w:drawing>
              <wp:anchor distT="0" distB="0" distL="114300" distR="114300" simplePos="0" relativeHeight="251683840" behindDoc="0" locked="0" layoutInCell="1" allowOverlap="1" wp14:anchorId="4CB4D4AF" wp14:editId="22C38F3C">
                <wp:simplePos x="0" y="0"/>
                <wp:positionH relativeFrom="column">
                  <wp:posOffset>266700</wp:posOffset>
                </wp:positionH>
                <wp:positionV relativeFrom="paragraph">
                  <wp:posOffset>3104515</wp:posOffset>
                </wp:positionV>
                <wp:extent cx="575945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52FFC405" w14:textId="6C717CD8" w:rsidR="00797901" w:rsidRPr="006E751A" w:rsidRDefault="00797901" w:rsidP="00797901">
                            <w:pPr>
                              <w:pStyle w:val="Caption"/>
                              <w:rPr>
                                <w:noProof/>
                                <w:sz w:val="28"/>
                                <w:szCs w:val="28"/>
                              </w:rPr>
                            </w:pPr>
                            <w:bookmarkStart w:id="23" w:name="_Toc130307054"/>
                            <w:r>
                              <w:t xml:space="preserve">Hình </w:t>
                            </w:r>
                            <w:fldSimple w:instr=" STYLEREF 1 \s ">
                              <w:r w:rsidR="00383BC9">
                                <w:rPr>
                                  <w:noProof/>
                                </w:rPr>
                                <w:t>2</w:t>
                              </w:r>
                            </w:fldSimple>
                            <w:r w:rsidR="00383BC9">
                              <w:t>.</w:t>
                            </w:r>
                            <w:fldSimple w:instr=" SEQ Hình \* ARABIC \s 1 ">
                              <w:r w:rsidR="00383BC9">
                                <w:rPr>
                                  <w:noProof/>
                                </w:rPr>
                                <w:t>1</w:t>
                              </w:r>
                            </w:fldSimple>
                            <w:r w:rsidR="00F40D7C">
                              <w:t xml:space="preserve"> Phân loại thủy vân</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B4D4AF" id="_x0000_t202" coordsize="21600,21600" o:spt="202" path="m,l,21600r21600,l21600,xe">
                <v:stroke joinstyle="miter"/>
                <v:path gradientshapeok="t" o:connecttype="rect"/>
              </v:shapetype>
              <v:shape id="Text Box 24" o:spid="_x0000_s1026" type="#_x0000_t202" style="position:absolute;left:0;text-align:left;margin-left:21pt;margin-top:244.45pt;width:453.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" stroked="f">
                <v:textbox style="mso-fit-shape-to-text:t" inset="0,0,0,0">
                  <w:txbxContent>
                    <w:p w14:paraId="52FFC405" w14:textId="6C717CD8" w:rsidR="00797901" w:rsidRPr="006E751A" w:rsidRDefault="00797901" w:rsidP="00797901">
                      <w:pPr>
                        <w:pStyle w:val="Caption"/>
                        <w:rPr>
                          <w:noProof/>
                          <w:sz w:val="28"/>
                          <w:szCs w:val="28"/>
                        </w:rPr>
                      </w:pPr>
                      <w:bookmarkStart w:id="24" w:name="_Toc130307054"/>
                      <w:r>
                        <w:t xml:space="preserve">Hình </w:t>
                      </w:r>
                      <w:fldSimple w:instr=" STYLEREF 1 \s ">
                        <w:r w:rsidR="00383BC9">
                          <w:rPr>
                            <w:noProof/>
                          </w:rPr>
                          <w:t>2</w:t>
                        </w:r>
                      </w:fldSimple>
                      <w:r w:rsidR="00383BC9">
                        <w:t>.</w:t>
                      </w:r>
                      <w:fldSimple w:instr=" SEQ Hình \* ARABIC \s 1 ">
                        <w:r w:rsidR="00383BC9">
                          <w:rPr>
                            <w:noProof/>
                          </w:rPr>
                          <w:t>1</w:t>
                        </w:r>
                      </w:fldSimple>
                      <w:r w:rsidR="00F40D7C">
                        <w:t xml:space="preserve"> Phân loại thủy vân</w:t>
                      </w:r>
                      <w:bookmarkEnd w:id="24"/>
                    </w:p>
                  </w:txbxContent>
                </v:textbox>
                <w10:wrap type="topAndBottom"/>
              </v:shape>
            </w:pict>
          </mc:Fallback>
        </mc:AlternateContent>
      </w:r>
      <w:r w:rsidR="00D75D7D" w:rsidRPr="00797901">
        <w:rPr>
          <w:noProof/>
          <w:sz w:val="28"/>
          <w:szCs w:val="28"/>
        </w:rPr>
        <w:drawing>
          <wp:anchor distT="0" distB="0" distL="0" distR="0" simplePos="0" relativeHeight="251677696" behindDoc="0" locked="0" layoutInCell="1" allowOverlap="1" wp14:anchorId="6766B6A5" wp14:editId="6A79D1FF">
            <wp:simplePos x="0" y="0"/>
            <wp:positionH relativeFrom="page">
              <wp:posOffset>1333627</wp:posOffset>
            </wp:positionH>
            <wp:positionV relativeFrom="paragraph">
              <wp:posOffset>743975</wp:posOffset>
            </wp:positionV>
            <wp:extent cx="5759569" cy="2304288"/>
            <wp:effectExtent l="0" t="0" r="0" b="0"/>
            <wp:wrapTopAndBottom/>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cstate="print"/>
                    <a:stretch>
                      <a:fillRect/>
                    </a:stretch>
                  </pic:blipFill>
                  <pic:spPr>
                    <a:xfrm>
                      <a:off x="0" y="0"/>
                      <a:ext cx="5759569" cy="2304288"/>
                    </a:xfrm>
                    <a:prstGeom prst="rect">
                      <a:avLst/>
                    </a:prstGeom>
                  </pic:spPr>
                </pic:pic>
              </a:graphicData>
            </a:graphic>
          </wp:anchor>
        </w:drawing>
      </w:r>
      <w:r w:rsidR="00D75D7D" w:rsidRPr="00797901">
        <w:rPr>
          <w:sz w:val="28"/>
          <w:szCs w:val="28"/>
          <w:lang w:val="vi"/>
        </w:rPr>
        <w:t>Thủy vân và kỹ thuật thủy vân tùy theo từng tiêu chí phân loại mà có thể được chia thành nhiều loại khác nhau :</w:t>
      </w:r>
    </w:p>
    <w:p w14:paraId="7AF5453D" w14:textId="77777777" w:rsidR="00D75D7D" w:rsidRPr="00797901" w:rsidRDefault="00D75D7D" w:rsidP="00D75D7D">
      <w:pPr>
        <w:pStyle w:val="BodyText"/>
        <w:spacing w:before="3"/>
        <w:rPr>
          <w:sz w:val="28"/>
          <w:szCs w:val="28"/>
        </w:rPr>
      </w:pPr>
    </w:p>
    <w:p w14:paraId="2E6E3750" w14:textId="41FA3F94" w:rsidR="00D75D7D" w:rsidRPr="00797901" w:rsidRDefault="00D75D7D" w:rsidP="00D75D7D">
      <w:pPr>
        <w:pStyle w:val="Heading3"/>
        <w:rPr>
          <w:szCs w:val="28"/>
          <w:lang w:val="vi"/>
        </w:rPr>
      </w:pPr>
      <w:bookmarkStart w:id="25" w:name="_bookmark4"/>
      <w:bookmarkStart w:id="26" w:name="_Toc128431707"/>
      <w:bookmarkEnd w:id="25"/>
      <w:r w:rsidRPr="00797901">
        <w:rPr>
          <w:szCs w:val="28"/>
          <w:lang w:val="vi"/>
        </w:rPr>
        <w:t xml:space="preserve"> </w:t>
      </w:r>
      <w:bookmarkStart w:id="27" w:name="_Toc130293472"/>
      <w:r w:rsidRPr="00797901">
        <w:rPr>
          <w:szCs w:val="28"/>
          <w:lang w:val="vi"/>
        </w:rPr>
        <w:t>Phân loại thủy vân theo miền nhúng:</w:t>
      </w:r>
      <w:bookmarkEnd w:id="26"/>
      <w:bookmarkEnd w:id="27"/>
    </w:p>
    <w:p w14:paraId="554CBF2B" w14:textId="77777777" w:rsidR="00D75D7D" w:rsidRPr="00797901" w:rsidRDefault="00D75D7D" w:rsidP="00905361">
      <w:pPr>
        <w:ind w:right="730"/>
        <w:rPr>
          <w:sz w:val="28"/>
          <w:szCs w:val="28"/>
          <w:lang w:val="vi"/>
        </w:rPr>
      </w:pPr>
      <w:r w:rsidRPr="00797901">
        <w:rPr>
          <w:sz w:val="28"/>
          <w:szCs w:val="28"/>
          <w:lang w:val="vi"/>
        </w:rPr>
        <w:t>Một trong những tiêu chí để phân loại là “miền nhúng ”</w:t>
      </w:r>
      <w:r w:rsidRPr="00797901">
        <w:rPr>
          <w:spacing w:val="40"/>
          <w:sz w:val="28"/>
          <w:szCs w:val="28"/>
          <w:lang w:val="vi"/>
        </w:rPr>
        <w:t xml:space="preserve"> </w:t>
      </w:r>
      <w:r w:rsidRPr="00797901">
        <w:rPr>
          <w:sz w:val="28"/>
          <w:szCs w:val="28"/>
          <w:lang w:val="vi"/>
        </w:rPr>
        <w:t>là nơi chứa thủy vân. Ví dụ, thủy vân có thể được thực hiện trong</w:t>
      </w:r>
      <w:r w:rsidRPr="00797901">
        <w:rPr>
          <w:spacing w:val="80"/>
          <w:sz w:val="28"/>
          <w:szCs w:val="28"/>
          <w:lang w:val="vi"/>
        </w:rPr>
        <w:t xml:space="preserve"> </w:t>
      </w:r>
      <w:r w:rsidRPr="00797901">
        <w:rPr>
          <w:sz w:val="28"/>
          <w:szCs w:val="28"/>
          <w:lang w:val="vi"/>
        </w:rPr>
        <w:t>“miền không gian”. Một khả năng khác là thủy vân trong miền tần số.</w:t>
      </w:r>
    </w:p>
    <w:p w14:paraId="7C4EBCEB" w14:textId="0970C40C" w:rsidR="00D75D7D" w:rsidRPr="00797901" w:rsidRDefault="00D75D7D" w:rsidP="00D75D7D">
      <w:pPr>
        <w:pStyle w:val="Heading3"/>
        <w:rPr>
          <w:szCs w:val="28"/>
          <w:lang w:val="vi"/>
        </w:rPr>
      </w:pPr>
      <w:bookmarkStart w:id="28" w:name="_bookmark5"/>
      <w:bookmarkStart w:id="29" w:name="_Toc128431708"/>
      <w:bookmarkStart w:id="30" w:name="_Toc130293473"/>
      <w:bookmarkEnd w:id="28"/>
      <w:r w:rsidRPr="00797901">
        <w:rPr>
          <w:szCs w:val="28"/>
          <w:lang w:val="vi"/>
        </w:rPr>
        <w:t>Phân</w:t>
      </w:r>
      <w:r w:rsidRPr="00797901">
        <w:rPr>
          <w:spacing w:val="-8"/>
          <w:szCs w:val="28"/>
          <w:lang w:val="vi"/>
        </w:rPr>
        <w:t xml:space="preserve"> </w:t>
      </w:r>
      <w:r w:rsidRPr="00797901">
        <w:rPr>
          <w:szCs w:val="28"/>
          <w:lang w:val="vi"/>
        </w:rPr>
        <w:t>loại</w:t>
      </w:r>
      <w:r w:rsidRPr="00797901">
        <w:rPr>
          <w:spacing w:val="-5"/>
          <w:szCs w:val="28"/>
          <w:lang w:val="vi"/>
        </w:rPr>
        <w:t xml:space="preserve"> </w:t>
      </w:r>
      <w:r w:rsidRPr="00797901">
        <w:rPr>
          <w:szCs w:val="28"/>
          <w:lang w:val="vi"/>
        </w:rPr>
        <w:t>theo</w:t>
      </w:r>
      <w:r w:rsidRPr="00797901">
        <w:rPr>
          <w:spacing w:val="-6"/>
          <w:szCs w:val="28"/>
          <w:lang w:val="vi"/>
        </w:rPr>
        <w:t xml:space="preserve"> </w:t>
      </w:r>
      <w:r w:rsidRPr="00797901">
        <w:rPr>
          <w:szCs w:val="28"/>
          <w:lang w:val="vi"/>
        </w:rPr>
        <w:t>đối</w:t>
      </w:r>
      <w:r w:rsidRPr="00797901">
        <w:rPr>
          <w:spacing w:val="-2"/>
          <w:szCs w:val="28"/>
          <w:lang w:val="vi"/>
        </w:rPr>
        <w:t xml:space="preserve"> </w:t>
      </w:r>
      <w:r w:rsidRPr="00797901">
        <w:rPr>
          <w:szCs w:val="28"/>
          <w:lang w:val="vi"/>
        </w:rPr>
        <w:t>tượng</w:t>
      </w:r>
      <w:r w:rsidRPr="00797901">
        <w:rPr>
          <w:spacing w:val="-2"/>
          <w:szCs w:val="28"/>
          <w:lang w:val="vi"/>
        </w:rPr>
        <w:t xml:space="preserve"> </w:t>
      </w:r>
      <w:r w:rsidRPr="00797901">
        <w:rPr>
          <w:szCs w:val="28"/>
          <w:lang w:val="vi"/>
        </w:rPr>
        <w:t>được</w:t>
      </w:r>
      <w:r w:rsidRPr="00797901">
        <w:rPr>
          <w:spacing w:val="-3"/>
          <w:szCs w:val="28"/>
          <w:lang w:val="vi"/>
        </w:rPr>
        <w:t xml:space="preserve"> </w:t>
      </w:r>
      <w:r w:rsidRPr="00797901">
        <w:rPr>
          <w:szCs w:val="28"/>
          <w:lang w:val="vi"/>
        </w:rPr>
        <w:t>nhúng</w:t>
      </w:r>
      <w:r w:rsidRPr="00797901">
        <w:rPr>
          <w:spacing w:val="-2"/>
          <w:szCs w:val="28"/>
          <w:lang w:val="vi"/>
        </w:rPr>
        <w:t xml:space="preserve"> </w:t>
      </w:r>
      <w:r w:rsidRPr="00797901">
        <w:rPr>
          <w:szCs w:val="28"/>
          <w:lang w:val="vi"/>
        </w:rPr>
        <w:t>thủy</w:t>
      </w:r>
      <w:r w:rsidRPr="00797901">
        <w:rPr>
          <w:spacing w:val="-3"/>
          <w:szCs w:val="28"/>
          <w:lang w:val="vi"/>
        </w:rPr>
        <w:t xml:space="preserve"> </w:t>
      </w:r>
      <w:r w:rsidRPr="00797901">
        <w:rPr>
          <w:szCs w:val="28"/>
          <w:lang w:val="vi"/>
        </w:rPr>
        <w:t>vân</w:t>
      </w:r>
      <w:r w:rsidRPr="00797901">
        <w:rPr>
          <w:spacing w:val="-3"/>
          <w:szCs w:val="28"/>
          <w:lang w:val="vi"/>
        </w:rPr>
        <w:t xml:space="preserve"> </w:t>
      </w:r>
      <w:r w:rsidRPr="00797901">
        <w:rPr>
          <w:spacing w:val="-10"/>
          <w:szCs w:val="28"/>
          <w:lang w:val="vi"/>
        </w:rPr>
        <w:t>:</w:t>
      </w:r>
      <w:bookmarkEnd w:id="29"/>
      <w:bookmarkEnd w:id="30"/>
    </w:p>
    <w:p w14:paraId="73B27D94" w14:textId="77777777" w:rsidR="00D75D7D" w:rsidRPr="00797901" w:rsidRDefault="00D75D7D" w:rsidP="00D75D7D">
      <w:pPr>
        <w:pStyle w:val="BodyText"/>
        <w:spacing w:before="154" w:line="348" w:lineRule="auto"/>
        <w:ind w:right="1008" w:firstLine="719"/>
        <w:jc w:val="both"/>
        <w:rPr>
          <w:rFonts w:ascii="Times New Roman" w:hAnsi="Times New Roman" w:cs="Times New Roman"/>
          <w:sz w:val="28"/>
          <w:szCs w:val="28"/>
        </w:rPr>
      </w:pPr>
      <w:r w:rsidRPr="00797901">
        <w:rPr>
          <w:rFonts w:ascii="Times New Roman" w:hAnsi="Times New Roman" w:cs="Times New Roman"/>
          <w:sz w:val="28"/>
          <w:szCs w:val="28"/>
        </w:rPr>
        <w:t>Kỹ</w:t>
      </w:r>
      <w:r w:rsidRPr="00797901">
        <w:rPr>
          <w:rFonts w:ascii="Times New Roman" w:hAnsi="Times New Roman" w:cs="Times New Roman"/>
          <w:spacing w:val="-6"/>
          <w:sz w:val="28"/>
          <w:szCs w:val="28"/>
        </w:rPr>
        <w:t xml:space="preserve"> </w:t>
      </w:r>
      <w:r w:rsidRPr="00797901">
        <w:rPr>
          <w:rFonts w:ascii="Times New Roman" w:hAnsi="Times New Roman" w:cs="Times New Roman"/>
          <w:sz w:val="28"/>
          <w:szCs w:val="28"/>
        </w:rPr>
        <w:t>thuật</w:t>
      </w:r>
      <w:r w:rsidRPr="00797901">
        <w:rPr>
          <w:rFonts w:ascii="Times New Roman" w:hAnsi="Times New Roman" w:cs="Times New Roman"/>
          <w:spacing w:val="-3"/>
          <w:sz w:val="28"/>
          <w:szCs w:val="28"/>
        </w:rPr>
        <w:t xml:space="preserve"> </w:t>
      </w:r>
      <w:r w:rsidRPr="00797901">
        <w:rPr>
          <w:rFonts w:ascii="Times New Roman" w:hAnsi="Times New Roman" w:cs="Times New Roman"/>
          <w:sz w:val="28"/>
          <w:szCs w:val="28"/>
        </w:rPr>
        <w:t>thủy</w:t>
      </w:r>
      <w:r w:rsidRPr="00797901">
        <w:rPr>
          <w:rFonts w:ascii="Times New Roman" w:hAnsi="Times New Roman" w:cs="Times New Roman"/>
          <w:spacing w:val="-6"/>
          <w:sz w:val="28"/>
          <w:szCs w:val="28"/>
        </w:rPr>
        <w:t xml:space="preserve"> </w:t>
      </w:r>
      <w:r w:rsidRPr="00797901">
        <w:rPr>
          <w:rFonts w:ascii="Times New Roman" w:hAnsi="Times New Roman" w:cs="Times New Roman"/>
          <w:sz w:val="28"/>
          <w:szCs w:val="28"/>
        </w:rPr>
        <w:t>vân</w:t>
      </w:r>
      <w:r w:rsidRPr="00797901">
        <w:rPr>
          <w:rFonts w:ascii="Times New Roman" w:hAnsi="Times New Roman" w:cs="Times New Roman"/>
          <w:spacing w:val="-3"/>
          <w:sz w:val="28"/>
          <w:szCs w:val="28"/>
        </w:rPr>
        <w:t xml:space="preserve"> </w:t>
      </w:r>
      <w:r w:rsidRPr="00797901">
        <w:rPr>
          <w:rFonts w:ascii="Times New Roman" w:hAnsi="Times New Roman" w:cs="Times New Roman"/>
          <w:sz w:val="28"/>
          <w:szCs w:val="28"/>
        </w:rPr>
        <w:t>có</w:t>
      </w:r>
      <w:r w:rsidRPr="00797901">
        <w:rPr>
          <w:rFonts w:ascii="Times New Roman" w:hAnsi="Times New Roman" w:cs="Times New Roman"/>
          <w:spacing w:val="-5"/>
          <w:sz w:val="28"/>
          <w:szCs w:val="28"/>
        </w:rPr>
        <w:t xml:space="preserve"> </w:t>
      </w:r>
      <w:r w:rsidRPr="00797901">
        <w:rPr>
          <w:rFonts w:ascii="Times New Roman" w:hAnsi="Times New Roman" w:cs="Times New Roman"/>
          <w:sz w:val="28"/>
          <w:szCs w:val="28"/>
        </w:rPr>
        <w:t>thể</w:t>
      </w:r>
      <w:r w:rsidRPr="00797901">
        <w:rPr>
          <w:rFonts w:ascii="Times New Roman" w:hAnsi="Times New Roman" w:cs="Times New Roman"/>
          <w:spacing w:val="-4"/>
          <w:sz w:val="28"/>
          <w:szCs w:val="28"/>
        </w:rPr>
        <w:t xml:space="preserve"> </w:t>
      </w:r>
      <w:r w:rsidRPr="00797901">
        <w:rPr>
          <w:rFonts w:ascii="Times New Roman" w:hAnsi="Times New Roman" w:cs="Times New Roman"/>
          <w:sz w:val="28"/>
          <w:szCs w:val="28"/>
        </w:rPr>
        <w:t>được</w:t>
      </w:r>
      <w:r w:rsidRPr="00797901">
        <w:rPr>
          <w:rFonts w:ascii="Times New Roman" w:hAnsi="Times New Roman" w:cs="Times New Roman"/>
          <w:spacing w:val="-4"/>
          <w:sz w:val="28"/>
          <w:szCs w:val="28"/>
        </w:rPr>
        <w:t xml:space="preserve"> </w:t>
      </w:r>
      <w:r w:rsidRPr="00797901">
        <w:rPr>
          <w:rFonts w:ascii="Times New Roman" w:hAnsi="Times New Roman" w:cs="Times New Roman"/>
          <w:sz w:val="28"/>
          <w:szCs w:val="28"/>
        </w:rPr>
        <w:t>phân</w:t>
      </w:r>
      <w:r w:rsidRPr="00797901">
        <w:rPr>
          <w:rFonts w:ascii="Times New Roman" w:hAnsi="Times New Roman" w:cs="Times New Roman"/>
          <w:spacing w:val="-5"/>
          <w:sz w:val="28"/>
          <w:szCs w:val="28"/>
        </w:rPr>
        <w:t xml:space="preserve"> </w:t>
      </w:r>
      <w:r w:rsidRPr="00797901">
        <w:rPr>
          <w:rFonts w:ascii="Times New Roman" w:hAnsi="Times New Roman" w:cs="Times New Roman"/>
          <w:sz w:val="28"/>
          <w:szCs w:val="28"/>
        </w:rPr>
        <w:t>loại</w:t>
      </w:r>
      <w:r w:rsidRPr="00797901">
        <w:rPr>
          <w:rFonts w:ascii="Times New Roman" w:hAnsi="Times New Roman" w:cs="Times New Roman"/>
          <w:spacing w:val="-3"/>
          <w:sz w:val="28"/>
          <w:szCs w:val="28"/>
        </w:rPr>
        <w:t xml:space="preserve"> </w:t>
      </w:r>
      <w:r w:rsidRPr="00797901">
        <w:rPr>
          <w:rFonts w:ascii="Times New Roman" w:hAnsi="Times New Roman" w:cs="Times New Roman"/>
          <w:sz w:val="28"/>
          <w:szCs w:val="28"/>
        </w:rPr>
        <w:t>theo</w:t>
      </w:r>
      <w:r w:rsidRPr="00797901">
        <w:rPr>
          <w:rFonts w:ascii="Times New Roman" w:hAnsi="Times New Roman" w:cs="Times New Roman"/>
          <w:spacing w:val="-3"/>
          <w:sz w:val="28"/>
          <w:szCs w:val="28"/>
        </w:rPr>
        <w:t xml:space="preserve"> </w:t>
      </w:r>
      <w:r w:rsidRPr="00797901">
        <w:rPr>
          <w:rFonts w:ascii="Times New Roman" w:hAnsi="Times New Roman" w:cs="Times New Roman"/>
          <w:sz w:val="28"/>
          <w:szCs w:val="28"/>
        </w:rPr>
        <w:t>đối</w:t>
      </w:r>
      <w:r w:rsidRPr="00797901">
        <w:rPr>
          <w:rFonts w:ascii="Times New Roman" w:hAnsi="Times New Roman" w:cs="Times New Roman"/>
          <w:spacing w:val="-3"/>
          <w:sz w:val="28"/>
          <w:szCs w:val="28"/>
        </w:rPr>
        <w:t xml:space="preserve"> </w:t>
      </w:r>
      <w:r w:rsidRPr="00797901">
        <w:rPr>
          <w:rFonts w:ascii="Times New Roman" w:hAnsi="Times New Roman" w:cs="Times New Roman"/>
          <w:sz w:val="28"/>
          <w:szCs w:val="28"/>
        </w:rPr>
        <w:t>tượng</w:t>
      </w:r>
      <w:r w:rsidRPr="00797901">
        <w:rPr>
          <w:rFonts w:ascii="Times New Roman" w:hAnsi="Times New Roman" w:cs="Times New Roman"/>
          <w:spacing w:val="-3"/>
          <w:sz w:val="28"/>
          <w:szCs w:val="28"/>
        </w:rPr>
        <w:t xml:space="preserve"> </w:t>
      </w:r>
      <w:r w:rsidRPr="00797901">
        <w:rPr>
          <w:rFonts w:ascii="Times New Roman" w:hAnsi="Times New Roman" w:cs="Times New Roman"/>
          <w:sz w:val="28"/>
          <w:szCs w:val="28"/>
        </w:rPr>
        <w:t>đa</w:t>
      </w:r>
      <w:r w:rsidRPr="00797901">
        <w:rPr>
          <w:rFonts w:ascii="Times New Roman" w:hAnsi="Times New Roman" w:cs="Times New Roman"/>
          <w:spacing w:val="-4"/>
          <w:sz w:val="28"/>
          <w:szCs w:val="28"/>
        </w:rPr>
        <w:t xml:space="preserve"> </w:t>
      </w:r>
      <w:r w:rsidRPr="00797901">
        <w:rPr>
          <w:rFonts w:ascii="Times New Roman" w:hAnsi="Times New Roman" w:cs="Times New Roman"/>
          <w:sz w:val="28"/>
          <w:szCs w:val="28"/>
        </w:rPr>
        <w:t>phương</w:t>
      </w:r>
      <w:r w:rsidRPr="00797901">
        <w:rPr>
          <w:rFonts w:ascii="Times New Roman" w:hAnsi="Times New Roman" w:cs="Times New Roman"/>
          <w:spacing w:val="-3"/>
          <w:sz w:val="28"/>
          <w:szCs w:val="28"/>
        </w:rPr>
        <w:t xml:space="preserve"> </w:t>
      </w:r>
      <w:r w:rsidRPr="00797901">
        <w:rPr>
          <w:rFonts w:ascii="Times New Roman" w:hAnsi="Times New Roman" w:cs="Times New Roman"/>
          <w:sz w:val="28"/>
          <w:szCs w:val="28"/>
        </w:rPr>
        <w:t>tiện cần nhúng thủy vân như sau:</w:t>
      </w:r>
    </w:p>
    <w:p w14:paraId="21887A7F" w14:textId="77777777" w:rsidR="00D75D7D" w:rsidRPr="00797901" w:rsidRDefault="00D75D7D" w:rsidP="00D75D7D">
      <w:pPr>
        <w:pStyle w:val="BodyText"/>
        <w:ind w:left="1454"/>
        <w:rPr>
          <w:rFonts w:ascii="Times New Roman" w:hAnsi="Times New Roman" w:cs="Times New Roman"/>
          <w:sz w:val="28"/>
          <w:szCs w:val="28"/>
        </w:rPr>
      </w:pPr>
      <w:r w:rsidRPr="00797901">
        <w:rPr>
          <w:rFonts w:ascii="Times New Roman" w:hAnsi="Times New Roman" w:cs="Times New Roman"/>
          <w:sz w:val="28"/>
          <w:szCs w:val="28"/>
        </w:rPr>
        <w:t>+</w:t>
      </w:r>
      <w:r w:rsidRPr="00797901">
        <w:rPr>
          <w:rFonts w:ascii="Times New Roman" w:hAnsi="Times New Roman" w:cs="Times New Roman"/>
          <w:spacing w:val="-2"/>
          <w:sz w:val="28"/>
          <w:szCs w:val="28"/>
        </w:rPr>
        <w:t xml:space="preserve"> </w:t>
      </w:r>
      <w:r w:rsidRPr="00797901">
        <w:rPr>
          <w:rFonts w:ascii="Times New Roman" w:hAnsi="Times New Roman" w:cs="Times New Roman"/>
          <w:sz w:val="28"/>
          <w:szCs w:val="28"/>
        </w:rPr>
        <w:t>Thủy</w:t>
      </w:r>
      <w:r w:rsidRPr="00797901">
        <w:rPr>
          <w:rFonts w:ascii="Times New Roman" w:hAnsi="Times New Roman" w:cs="Times New Roman"/>
          <w:spacing w:val="-5"/>
          <w:sz w:val="28"/>
          <w:szCs w:val="28"/>
        </w:rPr>
        <w:t xml:space="preserve"> </w:t>
      </w:r>
      <w:r w:rsidRPr="00797901">
        <w:rPr>
          <w:rFonts w:ascii="Times New Roman" w:hAnsi="Times New Roman" w:cs="Times New Roman"/>
          <w:sz w:val="28"/>
          <w:szCs w:val="28"/>
        </w:rPr>
        <w:t xml:space="preserve">vân trên </w:t>
      </w:r>
      <w:r w:rsidRPr="00797901">
        <w:rPr>
          <w:rFonts w:ascii="Times New Roman" w:hAnsi="Times New Roman" w:cs="Times New Roman"/>
          <w:spacing w:val="-5"/>
          <w:sz w:val="28"/>
          <w:szCs w:val="28"/>
        </w:rPr>
        <w:t>ảnh</w:t>
      </w:r>
    </w:p>
    <w:p w14:paraId="0BD02AFD" w14:textId="77777777" w:rsidR="00D75D7D" w:rsidRPr="00797901" w:rsidRDefault="00D75D7D" w:rsidP="00D75D7D">
      <w:pPr>
        <w:pStyle w:val="BodyText"/>
        <w:spacing w:before="146"/>
        <w:ind w:left="1454"/>
        <w:rPr>
          <w:rFonts w:ascii="Times New Roman" w:hAnsi="Times New Roman" w:cs="Times New Roman"/>
          <w:sz w:val="28"/>
          <w:szCs w:val="28"/>
        </w:rPr>
      </w:pPr>
      <w:r w:rsidRPr="00797901">
        <w:rPr>
          <w:rFonts w:ascii="Times New Roman" w:hAnsi="Times New Roman" w:cs="Times New Roman"/>
          <w:sz w:val="28"/>
          <w:szCs w:val="28"/>
        </w:rPr>
        <w:t>+</w:t>
      </w:r>
      <w:r w:rsidRPr="00797901">
        <w:rPr>
          <w:rFonts w:ascii="Times New Roman" w:hAnsi="Times New Roman" w:cs="Times New Roman"/>
          <w:spacing w:val="-4"/>
          <w:sz w:val="28"/>
          <w:szCs w:val="28"/>
        </w:rPr>
        <w:t xml:space="preserve"> </w:t>
      </w:r>
      <w:r w:rsidRPr="00797901">
        <w:rPr>
          <w:rFonts w:ascii="Times New Roman" w:hAnsi="Times New Roman" w:cs="Times New Roman"/>
          <w:sz w:val="28"/>
          <w:szCs w:val="28"/>
        </w:rPr>
        <w:t>Thủy</w:t>
      </w:r>
      <w:r w:rsidRPr="00797901">
        <w:rPr>
          <w:rFonts w:ascii="Times New Roman" w:hAnsi="Times New Roman" w:cs="Times New Roman"/>
          <w:spacing w:val="-4"/>
          <w:sz w:val="28"/>
          <w:szCs w:val="28"/>
        </w:rPr>
        <w:t xml:space="preserve"> </w:t>
      </w:r>
      <w:r w:rsidRPr="00797901">
        <w:rPr>
          <w:rFonts w:ascii="Times New Roman" w:hAnsi="Times New Roman" w:cs="Times New Roman"/>
          <w:sz w:val="28"/>
          <w:szCs w:val="28"/>
        </w:rPr>
        <w:t>vân</w:t>
      </w:r>
      <w:r w:rsidRPr="00797901">
        <w:rPr>
          <w:rFonts w:ascii="Times New Roman" w:hAnsi="Times New Roman" w:cs="Times New Roman"/>
          <w:spacing w:val="-1"/>
          <w:sz w:val="28"/>
          <w:szCs w:val="28"/>
        </w:rPr>
        <w:t xml:space="preserve"> </w:t>
      </w:r>
      <w:r w:rsidRPr="00797901">
        <w:rPr>
          <w:rFonts w:ascii="Times New Roman" w:hAnsi="Times New Roman" w:cs="Times New Roman"/>
          <w:sz w:val="28"/>
          <w:szCs w:val="28"/>
        </w:rPr>
        <w:t>trên</w:t>
      </w:r>
      <w:r w:rsidRPr="00797901">
        <w:rPr>
          <w:rFonts w:ascii="Times New Roman" w:hAnsi="Times New Roman" w:cs="Times New Roman"/>
          <w:spacing w:val="-2"/>
          <w:sz w:val="28"/>
          <w:szCs w:val="28"/>
        </w:rPr>
        <w:t xml:space="preserve"> </w:t>
      </w:r>
      <w:r w:rsidRPr="00797901">
        <w:rPr>
          <w:rFonts w:ascii="Times New Roman" w:hAnsi="Times New Roman" w:cs="Times New Roman"/>
          <w:spacing w:val="-4"/>
          <w:sz w:val="28"/>
          <w:szCs w:val="28"/>
        </w:rPr>
        <w:t>video</w:t>
      </w:r>
    </w:p>
    <w:p w14:paraId="4C0DDF03" w14:textId="77777777" w:rsidR="00D75D7D" w:rsidRPr="00797901" w:rsidRDefault="00D75D7D" w:rsidP="00D75D7D">
      <w:pPr>
        <w:pStyle w:val="BodyText"/>
        <w:spacing w:before="144"/>
        <w:ind w:left="1454"/>
        <w:rPr>
          <w:rFonts w:ascii="Times New Roman" w:hAnsi="Times New Roman" w:cs="Times New Roman"/>
          <w:sz w:val="28"/>
          <w:szCs w:val="28"/>
        </w:rPr>
      </w:pPr>
      <w:r w:rsidRPr="00797901">
        <w:rPr>
          <w:rFonts w:ascii="Times New Roman" w:hAnsi="Times New Roman" w:cs="Times New Roman"/>
          <w:sz w:val="28"/>
          <w:szCs w:val="28"/>
        </w:rPr>
        <w:t>+</w:t>
      </w:r>
      <w:r w:rsidRPr="00797901">
        <w:rPr>
          <w:rFonts w:ascii="Times New Roman" w:hAnsi="Times New Roman" w:cs="Times New Roman"/>
          <w:spacing w:val="-2"/>
          <w:sz w:val="28"/>
          <w:szCs w:val="28"/>
        </w:rPr>
        <w:t xml:space="preserve"> </w:t>
      </w:r>
      <w:r w:rsidRPr="00797901">
        <w:rPr>
          <w:rFonts w:ascii="Times New Roman" w:hAnsi="Times New Roman" w:cs="Times New Roman"/>
          <w:sz w:val="28"/>
          <w:szCs w:val="28"/>
        </w:rPr>
        <w:t>Thủy</w:t>
      </w:r>
      <w:r w:rsidRPr="00797901">
        <w:rPr>
          <w:rFonts w:ascii="Times New Roman" w:hAnsi="Times New Roman" w:cs="Times New Roman"/>
          <w:spacing w:val="-5"/>
          <w:sz w:val="28"/>
          <w:szCs w:val="28"/>
        </w:rPr>
        <w:t xml:space="preserve"> </w:t>
      </w:r>
      <w:r w:rsidRPr="00797901">
        <w:rPr>
          <w:rFonts w:ascii="Times New Roman" w:hAnsi="Times New Roman" w:cs="Times New Roman"/>
          <w:sz w:val="28"/>
          <w:szCs w:val="28"/>
        </w:rPr>
        <w:t>vân trên âm</w:t>
      </w:r>
      <w:r w:rsidRPr="00797901">
        <w:rPr>
          <w:rFonts w:ascii="Times New Roman" w:hAnsi="Times New Roman" w:cs="Times New Roman"/>
          <w:spacing w:val="-6"/>
          <w:sz w:val="28"/>
          <w:szCs w:val="28"/>
        </w:rPr>
        <w:t xml:space="preserve"> </w:t>
      </w:r>
      <w:r w:rsidRPr="00797901">
        <w:rPr>
          <w:rFonts w:ascii="Times New Roman" w:hAnsi="Times New Roman" w:cs="Times New Roman"/>
          <w:spacing w:val="-2"/>
          <w:sz w:val="28"/>
          <w:szCs w:val="28"/>
        </w:rPr>
        <w:t>thanh</w:t>
      </w:r>
    </w:p>
    <w:p w14:paraId="4B314B48" w14:textId="77777777" w:rsidR="00D75D7D" w:rsidRPr="00797901" w:rsidRDefault="00D75D7D" w:rsidP="00D75D7D">
      <w:pPr>
        <w:pStyle w:val="BodyText"/>
        <w:spacing w:before="146"/>
        <w:ind w:left="1454"/>
        <w:rPr>
          <w:rFonts w:ascii="Times New Roman" w:hAnsi="Times New Roman" w:cs="Times New Roman"/>
          <w:sz w:val="28"/>
          <w:szCs w:val="28"/>
        </w:rPr>
      </w:pPr>
      <w:r w:rsidRPr="00797901">
        <w:rPr>
          <w:rFonts w:ascii="Times New Roman" w:hAnsi="Times New Roman" w:cs="Times New Roman"/>
          <w:sz w:val="28"/>
          <w:szCs w:val="28"/>
        </w:rPr>
        <w:t>+</w:t>
      </w:r>
      <w:r w:rsidRPr="00797901">
        <w:rPr>
          <w:rFonts w:ascii="Times New Roman" w:hAnsi="Times New Roman" w:cs="Times New Roman"/>
          <w:spacing w:val="-2"/>
          <w:sz w:val="28"/>
          <w:szCs w:val="28"/>
        </w:rPr>
        <w:t xml:space="preserve"> </w:t>
      </w:r>
      <w:r w:rsidRPr="00797901">
        <w:rPr>
          <w:rFonts w:ascii="Times New Roman" w:hAnsi="Times New Roman" w:cs="Times New Roman"/>
          <w:sz w:val="28"/>
          <w:szCs w:val="28"/>
        </w:rPr>
        <w:t>Thủy</w:t>
      </w:r>
      <w:r w:rsidRPr="00797901">
        <w:rPr>
          <w:rFonts w:ascii="Times New Roman" w:hAnsi="Times New Roman" w:cs="Times New Roman"/>
          <w:spacing w:val="-5"/>
          <w:sz w:val="28"/>
          <w:szCs w:val="28"/>
        </w:rPr>
        <w:t xml:space="preserve"> </w:t>
      </w:r>
      <w:r w:rsidRPr="00797901">
        <w:rPr>
          <w:rFonts w:ascii="Times New Roman" w:hAnsi="Times New Roman" w:cs="Times New Roman"/>
          <w:sz w:val="28"/>
          <w:szCs w:val="28"/>
        </w:rPr>
        <w:t>vân</w:t>
      </w:r>
      <w:r w:rsidRPr="00797901">
        <w:rPr>
          <w:rFonts w:ascii="Times New Roman" w:hAnsi="Times New Roman" w:cs="Times New Roman"/>
          <w:spacing w:val="-1"/>
          <w:sz w:val="28"/>
          <w:szCs w:val="28"/>
        </w:rPr>
        <w:t xml:space="preserve"> </w:t>
      </w:r>
      <w:r w:rsidRPr="00797901">
        <w:rPr>
          <w:rFonts w:ascii="Times New Roman" w:hAnsi="Times New Roman" w:cs="Times New Roman"/>
          <w:sz w:val="28"/>
          <w:szCs w:val="28"/>
        </w:rPr>
        <w:t>trên</w:t>
      </w:r>
      <w:r w:rsidRPr="00797901">
        <w:rPr>
          <w:rFonts w:ascii="Times New Roman" w:hAnsi="Times New Roman" w:cs="Times New Roman"/>
          <w:spacing w:val="-3"/>
          <w:sz w:val="28"/>
          <w:szCs w:val="28"/>
        </w:rPr>
        <w:t xml:space="preserve"> </w:t>
      </w:r>
      <w:r w:rsidRPr="00797901">
        <w:rPr>
          <w:rFonts w:ascii="Times New Roman" w:hAnsi="Times New Roman" w:cs="Times New Roman"/>
          <w:sz w:val="28"/>
          <w:szCs w:val="28"/>
        </w:rPr>
        <w:t>văn</w:t>
      </w:r>
      <w:r w:rsidRPr="00797901">
        <w:rPr>
          <w:rFonts w:ascii="Times New Roman" w:hAnsi="Times New Roman" w:cs="Times New Roman"/>
          <w:spacing w:val="-4"/>
          <w:sz w:val="28"/>
          <w:szCs w:val="28"/>
        </w:rPr>
        <w:t xml:space="preserve"> </w:t>
      </w:r>
      <w:r w:rsidRPr="00797901">
        <w:rPr>
          <w:rFonts w:ascii="Times New Roman" w:hAnsi="Times New Roman" w:cs="Times New Roman"/>
          <w:spacing w:val="-5"/>
          <w:sz w:val="28"/>
          <w:szCs w:val="28"/>
        </w:rPr>
        <w:t>bản</w:t>
      </w:r>
    </w:p>
    <w:p w14:paraId="3D21F727" w14:textId="77777777" w:rsidR="00D75D7D" w:rsidRPr="00A53CFC" w:rsidRDefault="00D75D7D" w:rsidP="00D75D7D">
      <w:pPr>
        <w:rPr>
          <w:lang w:val="vi"/>
        </w:rPr>
        <w:sectPr w:rsidR="00D75D7D" w:rsidRPr="00A53CFC" w:rsidSect="00905361">
          <w:pgSz w:w="11910" w:h="16850"/>
          <w:pgMar w:top="1540" w:right="1278" w:bottom="280" w:left="1680" w:header="1279" w:footer="0" w:gutter="0"/>
          <w:cols w:space="720"/>
        </w:sectPr>
      </w:pPr>
    </w:p>
    <w:p w14:paraId="5B135F85" w14:textId="77777777" w:rsidR="00D75D7D" w:rsidRDefault="00D75D7D" w:rsidP="00D75D7D">
      <w:pPr>
        <w:pStyle w:val="BodyText"/>
        <w:rPr>
          <w:sz w:val="20"/>
        </w:rPr>
      </w:pPr>
    </w:p>
    <w:p w14:paraId="11444EAE" w14:textId="5FF6A626" w:rsidR="00D75D7D" w:rsidRPr="00A53CFC" w:rsidRDefault="00D75D7D" w:rsidP="00D75D7D">
      <w:pPr>
        <w:pStyle w:val="Heading3"/>
        <w:rPr>
          <w:lang w:val="vi"/>
        </w:rPr>
      </w:pPr>
      <w:bookmarkStart w:id="31" w:name="_bookmark6"/>
      <w:bookmarkStart w:id="32" w:name="_Toc128431709"/>
      <w:bookmarkEnd w:id="31"/>
      <w:r w:rsidRPr="00A53CFC">
        <w:rPr>
          <w:lang w:val="vi"/>
        </w:rPr>
        <w:t xml:space="preserve"> </w:t>
      </w:r>
      <w:bookmarkStart w:id="33" w:name="_Toc130293474"/>
      <w:r w:rsidRPr="00A53CFC">
        <w:rPr>
          <w:lang w:val="vi"/>
        </w:rPr>
        <w:t>Phân</w:t>
      </w:r>
      <w:r w:rsidRPr="00A53CFC">
        <w:rPr>
          <w:spacing w:val="-7"/>
          <w:lang w:val="vi"/>
        </w:rPr>
        <w:t xml:space="preserve"> </w:t>
      </w:r>
      <w:r w:rsidRPr="00A53CFC">
        <w:rPr>
          <w:lang w:val="vi"/>
        </w:rPr>
        <w:t>loại</w:t>
      </w:r>
      <w:r w:rsidRPr="00A53CFC">
        <w:rPr>
          <w:spacing w:val="-5"/>
          <w:lang w:val="vi"/>
        </w:rPr>
        <w:t xml:space="preserve"> </w:t>
      </w:r>
      <w:r w:rsidRPr="00A53CFC">
        <w:rPr>
          <w:lang w:val="vi"/>
        </w:rPr>
        <w:t>thủy</w:t>
      </w:r>
      <w:r w:rsidRPr="00A53CFC">
        <w:rPr>
          <w:spacing w:val="-6"/>
          <w:lang w:val="vi"/>
        </w:rPr>
        <w:t xml:space="preserve"> </w:t>
      </w:r>
      <w:r w:rsidRPr="00A53CFC">
        <w:rPr>
          <w:lang w:val="vi"/>
        </w:rPr>
        <w:t>vân</w:t>
      </w:r>
      <w:r w:rsidRPr="00A53CFC">
        <w:rPr>
          <w:spacing w:val="-3"/>
          <w:lang w:val="vi"/>
        </w:rPr>
        <w:t xml:space="preserve"> </w:t>
      </w:r>
      <w:r w:rsidRPr="00A53CFC">
        <w:rPr>
          <w:lang w:val="vi"/>
        </w:rPr>
        <w:t>theo</w:t>
      </w:r>
      <w:r w:rsidRPr="00A53CFC">
        <w:rPr>
          <w:spacing w:val="-2"/>
          <w:lang w:val="vi"/>
        </w:rPr>
        <w:t xml:space="preserve"> </w:t>
      </w:r>
      <w:r w:rsidRPr="00A53CFC">
        <w:rPr>
          <w:lang w:val="vi"/>
        </w:rPr>
        <w:t>cảm nhận</w:t>
      </w:r>
      <w:r w:rsidRPr="00A53CFC">
        <w:rPr>
          <w:spacing w:val="-3"/>
          <w:lang w:val="vi"/>
        </w:rPr>
        <w:t xml:space="preserve"> </w:t>
      </w:r>
      <w:r w:rsidRPr="00A53CFC">
        <w:rPr>
          <w:lang w:val="vi"/>
        </w:rPr>
        <w:t>của</w:t>
      </w:r>
      <w:r w:rsidRPr="00A53CFC">
        <w:rPr>
          <w:spacing w:val="-2"/>
          <w:lang w:val="vi"/>
        </w:rPr>
        <w:t xml:space="preserve"> </w:t>
      </w:r>
      <w:r w:rsidRPr="00A53CFC">
        <w:rPr>
          <w:lang w:val="vi"/>
        </w:rPr>
        <w:t>con</w:t>
      </w:r>
      <w:r w:rsidRPr="00A53CFC">
        <w:rPr>
          <w:spacing w:val="-3"/>
          <w:lang w:val="vi"/>
        </w:rPr>
        <w:t xml:space="preserve"> </w:t>
      </w:r>
      <w:r w:rsidRPr="00A53CFC">
        <w:rPr>
          <w:spacing w:val="-2"/>
          <w:lang w:val="vi"/>
        </w:rPr>
        <w:t>người</w:t>
      </w:r>
      <w:bookmarkEnd w:id="32"/>
      <w:bookmarkEnd w:id="33"/>
    </w:p>
    <w:p w14:paraId="048B2921" w14:textId="77777777" w:rsidR="00D75D7D" w:rsidRPr="00F40D7C" w:rsidRDefault="00D75D7D" w:rsidP="00D75D7D">
      <w:pPr>
        <w:rPr>
          <w:sz w:val="28"/>
          <w:szCs w:val="28"/>
          <w:lang w:val="vi"/>
        </w:rPr>
      </w:pPr>
      <w:r w:rsidRPr="00F40D7C">
        <w:rPr>
          <w:sz w:val="28"/>
          <w:szCs w:val="28"/>
          <w:lang w:val="vi"/>
        </w:rPr>
        <w:t>Tùy theo cảm nhận của con người, thủy vân có thể được chia ba loại khác nhau</w:t>
      </w:r>
    </w:p>
    <w:p w14:paraId="69B58824" w14:textId="77777777" w:rsidR="00D75D7D" w:rsidRPr="00F40D7C" w:rsidRDefault="00D75D7D" w:rsidP="00D75D7D">
      <w:pPr>
        <w:rPr>
          <w:sz w:val="28"/>
          <w:szCs w:val="28"/>
          <w:lang w:val="vi"/>
        </w:rPr>
      </w:pPr>
      <w:r w:rsidRPr="00F40D7C">
        <w:rPr>
          <w:sz w:val="28"/>
          <w:szCs w:val="28"/>
          <w:lang w:val="vi"/>
        </w:rPr>
        <w:t>+ Thủy vân hiện: hiển thị cho người xem thông tin về sản phẩm dưới dạng các hình mờ.</w:t>
      </w:r>
    </w:p>
    <w:p w14:paraId="7434ACE9" w14:textId="77777777" w:rsidR="00D75D7D" w:rsidRPr="00F40D7C" w:rsidRDefault="00D75D7D" w:rsidP="00D75D7D">
      <w:pPr>
        <w:rPr>
          <w:sz w:val="28"/>
          <w:szCs w:val="28"/>
          <w:lang w:val="vi"/>
        </w:rPr>
      </w:pPr>
      <w:r w:rsidRPr="00F40D7C">
        <w:rPr>
          <w:sz w:val="28"/>
          <w:szCs w:val="28"/>
          <w:lang w:val="vi"/>
        </w:rPr>
        <w:t>+ Thủy</w:t>
      </w:r>
      <w:r w:rsidRPr="00F40D7C">
        <w:rPr>
          <w:spacing w:val="-4"/>
          <w:sz w:val="28"/>
          <w:szCs w:val="28"/>
          <w:lang w:val="vi"/>
        </w:rPr>
        <w:t xml:space="preserve"> </w:t>
      </w:r>
      <w:r w:rsidRPr="00F40D7C">
        <w:rPr>
          <w:sz w:val="28"/>
          <w:szCs w:val="28"/>
          <w:lang w:val="vi"/>
        </w:rPr>
        <w:t>vân ẩn bền vững: được</w:t>
      </w:r>
      <w:r w:rsidRPr="00F40D7C">
        <w:rPr>
          <w:spacing w:val="-2"/>
          <w:sz w:val="28"/>
          <w:szCs w:val="28"/>
          <w:lang w:val="vi"/>
        </w:rPr>
        <w:t xml:space="preserve"> </w:t>
      </w:r>
      <w:r w:rsidRPr="00F40D7C">
        <w:rPr>
          <w:sz w:val="28"/>
          <w:szCs w:val="28"/>
          <w:lang w:val="vi"/>
        </w:rPr>
        <w:t>nhúng</w:t>
      </w:r>
      <w:r w:rsidRPr="00F40D7C">
        <w:rPr>
          <w:spacing w:val="-2"/>
          <w:sz w:val="28"/>
          <w:szCs w:val="28"/>
          <w:lang w:val="vi"/>
        </w:rPr>
        <w:t xml:space="preserve"> </w:t>
      </w:r>
      <w:r w:rsidRPr="00F40D7C">
        <w:rPr>
          <w:sz w:val="28"/>
          <w:szCs w:val="28"/>
          <w:lang w:val="vi"/>
        </w:rPr>
        <w:t>bằng cách</w:t>
      </w:r>
      <w:r w:rsidRPr="00F40D7C">
        <w:rPr>
          <w:spacing w:val="-2"/>
          <w:sz w:val="28"/>
          <w:szCs w:val="28"/>
          <w:lang w:val="vi"/>
        </w:rPr>
        <w:t xml:space="preserve"> </w:t>
      </w:r>
      <w:r w:rsidRPr="00F40D7C">
        <w:rPr>
          <w:sz w:val="28"/>
          <w:szCs w:val="28"/>
          <w:lang w:val="vi"/>
        </w:rPr>
        <w:t>thay</w:t>
      </w:r>
      <w:r w:rsidRPr="00F40D7C">
        <w:rPr>
          <w:spacing w:val="-4"/>
          <w:sz w:val="28"/>
          <w:szCs w:val="28"/>
          <w:lang w:val="vi"/>
        </w:rPr>
        <w:t xml:space="preserve"> </w:t>
      </w:r>
      <w:r w:rsidRPr="00F40D7C">
        <w:rPr>
          <w:sz w:val="28"/>
          <w:szCs w:val="28"/>
          <w:lang w:val="vi"/>
        </w:rPr>
        <w:t>đổi</w:t>
      </w:r>
      <w:r w:rsidRPr="00F40D7C">
        <w:rPr>
          <w:spacing w:val="-1"/>
          <w:sz w:val="28"/>
          <w:szCs w:val="28"/>
          <w:lang w:val="vi"/>
        </w:rPr>
        <w:t xml:space="preserve"> </w:t>
      </w:r>
      <w:r w:rsidRPr="00F40D7C">
        <w:rPr>
          <w:sz w:val="28"/>
          <w:szCs w:val="28"/>
          <w:lang w:val="vi"/>
        </w:rPr>
        <w:t>trên</w:t>
      </w:r>
      <w:r w:rsidRPr="00F40D7C">
        <w:rPr>
          <w:spacing w:val="-2"/>
          <w:sz w:val="28"/>
          <w:szCs w:val="28"/>
          <w:lang w:val="vi"/>
        </w:rPr>
        <w:t xml:space="preserve"> </w:t>
      </w:r>
      <w:r w:rsidRPr="00F40D7C">
        <w:rPr>
          <w:sz w:val="28"/>
          <w:szCs w:val="28"/>
          <w:lang w:val="vi"/>
        </w:rPr>
        <w:t>điểm</w:t>
      </w:r>
      <w:r w:rsidRPr="00F40D7C">
        <w:rPr>
          <w:spacing w:val="-5"/>
          <w:sz w:val="28"/>
          <w:szCs w:val="28"/>
          <w:lang w:val="vi"/>
        </w:rPr>
        <w:t xml:space="preserve"> </w:t>
      </w:r>
      <w:r w:rsidRPr="00F40D7C">
        <w:rPr>
          <w:sz w:val="28"/>
          <w:szCs w:val="28"/>
          <w:lang w:val="vi"/>
        </w:rPr>
        <w:t>ảnh sao cho hệ thống cảm giác của con người không thể nhận thấy và phải chịu được các thông tác xử lý tín hiệu thông thường</w:t>
      </w:r>
      <w:r w:rsidRPr="00F40D7C">
        <w:rPr>
          <w:spacing w:val="40"/>
          <w:sz w:val="28"/>
          <w:szCs w:val="28"/>
          <w:lang w:val="vi"/>
        </w:rPr>
        <w:t xml:space="preserve"> </w:t>
      </w:r>
      <w:r w:rsidRPr="00F40D7C">
        <w:rPr>
          <w:sz w:val="28"/>
          <w:szCs w:val="28"/>
          <w:lang w:val="vi"/>
        </w:rPr>
        <w:t>“tấn công” và nó chỉ có thể được phục hồi với cơ chế giải mã thích hợp mà thôi. Xét theo tính bí mật của thủy vân bền vững được phân loại nhỏ hơn như sau :</w:t>
      </w:r>
    </w:p>
    <w:p w14:paraId="23DA4CB3" w14:textId="77777777" w:rsidR="00D75D7D" w:rsidRPr="00F40D7C" w:rsidRDefault="00D75D7D" w:rsidP="00D75D7D">
      <w:pPr>
        <w:rPr>
          <w:sz w:val="28"/>
          <w:szCs w:val="28"/>
          <w:lang w:val="vi"/>
        </w:rPr>
      </w:pPr>
      <w:r w:rsidRPr="00F40D7C">
        <w:rPr>
          <w:i/>
          <w:sz w:val="28"/>
          <w:szCs w:val="28"/>
          <w:lang w:val="vi"/>
        </w:rPr>
        <w:t xml:space="preserve">-Lược đồ “thủy vân” bí mật </w:t>
      </w:r>
      <w:r w:rsidRPr="00F40D7C">
        <w:rPr>
          <w:sz w:val="28"/>
          <w:szCs w:val="28"/>
          <w:lang w:val="vi"/>
        </w:rPr>
        <w:t>: Cần tới ảnh gốc để trích xuất thủy vân. Có 2 loại lược đồ thủy vân bí mật :</w:t>
      </w:r>
    </w:p>
    <w:p w14:paraId="08BD31CB" w14:textId="77777777" w:rsidR="00D75D7D" w:rsidRPr="00F40D7C" w:rsidRDefault="00D75D7D" w:rsidP="00D75D7D">
      <w:pPr>
        <w:rPr>
          <w:sz w:val="28"/>
          <w:szCs w:val="28"/>
          <w:lang w:val="vi"/>
        </w:rPr>
      </w:pPr>
      <w:r w:rsidRPr="00F40D7C">
        <w:rPr>
          <w:sz w:val="28"/>
          <w:szCs w:val="28"/>
          <w:lang w:val="vi"/>
        </w:rPr>
        <w:t>Loại 1: yêu cầu cả ảnh bị biến đổi và ảnh gốc khi trích xuất thủy vân. Ảnh gốc được sử dụng để tìm kiếm vị trí thủy vân trong bức ảnh bị biển đối.</w:t>
      </w:r>
    </w:p>
    <w:p w14:paraId="5D2BE627" w14:textId="77777777" w:rsidR="00D75D7D" w:rsidRPr="00F40D7C" w:rsidRDefault="00D75D7D" w:rsidP="00D75D7D">
      <w:pPr>
        <w:rPr>
          <w:sz w:val="28"/>
          <w:szCs w:val="28"/>
          <w:lang w:val="vi"/>
        </w:rPr>
      </w:pPr>
      <w:r w:rsidRPr="00F40D7C">
        <w:rPr>
          <w:sz w:val="28"/>
          <w:szCs w:val="28"/>
          <w:lang w:val="vi"/>
        </w:rPr>
        <w:t>Loại 2: trong đó yêu cầu một bản sao của thủy vân trong quá trình trích xuất và kiểm</w:t>
      </w:r>
      <w:r w:rsidRPr="00F40D7C">
        <w:rPr>
          <w:spacing w:val="-3"/>
          <w:sz w:val="28"/>
          <w:szCs w:val="28"/>
          <w:lang w:val="vi"/>
        </w:rPr>
        <w:t xml:space="preserve"> </w:t>
      </w:r>
      <w:r w:rsidRPr="00F40D7C">
        <w:rPr>
          <w:sz w:val="28"/>
          <w:szCs w:val="28"/>
          <w:lang w:val="vi"/>
        </w:rPr>
        <w:t>tra mới có thể biết được thủy vân tcos ở trong bức ảnh cần kiểm tra hay không</w:t>
      </w:r>
    </w:p>
    <w:p w14:paraId="782942DA" w14:textId="77777777" w:rsidR="00D75D7D" w:rsidRPr="00F40D7C" w:rsidRDefault="00D75D7D" w:rsidP="00D75D7D">
      <w:pPr>
        <w:rPr>
          <w:sz w:val="28"/>
          <w:szCs w:val="28"/>
          <w:lang w:val="vi"/>
        </w:rPr>
      </w:pPr>
      <w:r w:rsidRPr="00F40D7C">
        <w:rPr>
          <w:sz w:val="28"/>
          <w:szCs w:val="28"/>
          <w:lang w:val="vi"/>
        </w:rPr>
        <w:t>Trong hai loại trên khi trích xuất thủy</w:t>
      </w:r>
      <w:r w:rsidRPr="00F40D7C">
        <w:rPr>
          <w:spacing w:val="-2"/>
          <w:sz w:val="28"/>
          <w:szCs w:val="28"/>
          <w:lang w:val="vi"/>
        </w:rPr>
        <w:t xml:space="preserve"> </w:t>
      </w:r>
      <w:r w:rsidRPr="00F40D7C">
        <w:rPr>
          <w:sz w:val="28"/>
          <w:szCs w:val="28"/>
          <w:lang w:val="vi"/>
        </w:rPr>
        <w:t>vân cần đòi hỏi có chìa khóa bí mật. Đối với loại thứ nhất thì chìa khóa bí mật ở đây là ảnh gốc, còn đối với loại chìa khóa thứ 2 thì chìa khóa bí mật là dữ liệu bí mật được sử dụng để nhúng vào bức ảnh (hay nói cách khác là thủy vân )</w:t>
      </w:r>
    </w:p>
    <w:p w14:paraId="61F6997B" w14:textId="77777777" w:rsidR="00D75D7D" w:rsidRPr="00F40D7C" w:rsidRDefault="00D75D7D" w:rsidP="00E2426E">
      <w:pPr>
        <w:rPr>
          <w:b/>
          <w:bCs/>
          <w:sz w:val="28"/>
          <w:szCs w:val="28"/>
          <w:lang w:val="vi"/>
        </w:rPr>
      </w:pPr>
      <w:r w:rsidRPr="00F40D7C">
        <w:rPr>
          <w:b/>
          <w:bCs/>
          <w:sz w:val="28"/>
          <w:szCs w:val="28"/>
          <w:lang w:val="vi"/>
        </w:rPr>
        <w:t>Lược</w:t>
      </w:r>
      <w:r w:rsidRPr="00F40D7C">
        <w:rPr>
          <w:b/>
          <w:bCs/>
          <w:spacing w:val="-4"/>
          <w:sz w:val="28"/>
          <w:szCs w:val="28"/>
          <w:lang w:val="vi"/>
        </w:rPr>
        <w:t xml:space="preserve"> </w:t>
      </w:r>
      <w:r w:rsidRPr="00F40D7C">
        <w:rPr>
          <w:b/>
          <w:bCs/>
          <w:sz w:val="28"/>
          <w:szCs w:val="28"/>
          <w:lang w:val="vi"/>
        </w:rPr>
        <w:t>đồ</w:t>
      </w:r>
      <w:r w:rsidRPr="00F40D7C">
        <w:rPr>
          <w:b/>
          <w:bCs/>
          <w:spacing w:val="-2"/>
          <w:sz w:val="28"/>
          <w:szCs w:val="28"/>
          <w:lang w:val="vi"/>
        </w:rPr>
        <w:t xml:space="preserve"> </w:t>
      </w:r>
      <w:r w:rsidRPr="00F40D7C">
        <w:rPr>
          <w:b/>
          <w:bCs/>
          <w:sz w:val="28"/>
          <w:szCs w:val="28"/>
          <w:lang w:val="vi"/>
        </w:rPr>
        <w:t>thủy</w:t>
      </w:r>
      <w:r w:rsidRPr="00F40D7C">
        <w:rPr>
          <w:b/>
          <w:bCs/>
          <w:spacing w:val="-3"/>
          <w:sz w:val="28"/>
          <w:szCs w:val="28"/>
          <w:lang w:val="vi"/>
        </w:rPr>
        <w:t xml:space="preserve"> </w:t>
      </w:r>
      <w:r w:rsidRPr="00F40D7C">
        <w:rPr>
          <w:b/>
          <w:bCs/>
          <w:sz w:val="28"/>
          <w:szCs w:val="28"/>
          <w:lang w:val="vi"/>
        </w:rPr>
        <w:t>vân</w:t>
      </w:r>
      <w:r w:rsidRPr="00F40D7C">
        <w:rPr>
          <w:b/>
          <w:bCs/>
          <w:spacing w:val="-2"/>
          <w:sz w:val="28"/>
          <w:szCs w:val="28"/>
          <w:lang w:val="vi"/>
        </w:rPr>
        <w:t xml:space="preserve"> </w:t>
      </w:r>
      <w:r w:rsidRPr="00F40D7C">
        <w:rPr>
          <w:b/>
          <w:bCs/>
          <w:sz w:val="28"/>
          <w:szCs w:val="28"/>
          <w:lang w:val="vi"/>
        </w:rPr>
        <w:t>nửa</w:t>
      </w:r>
      <w:r w:rsidRPr="00F40D7C">
        <w:rPr>
          <w:b/>
          <w:bCs/>
          <w:spacing w:val="-2"/>
          <w:sz w:val="28"/>
          <w:szCs w:val="28"/>
          <w:lang w:val="vi"/>
        </w:rPr>
        <w:t xml:space="preserve"> </w:t>
      </w:r>
      <w:r w:rsidRPr="00F40D7C">
        <w:rPr>
          <w:b/>
          <w:bCs/>
          <w:sz w:val="28"/>
          <w:szCs w:val="28"/>
          <w:lang w:val="vi"/>
        </w:rPr>
        <w:t>bí</w:t>
      </w:r>
      <w:r w:rsidRPr="00F40D7C">
        <w:rPr>
          <w:b/>
          <w:bCs/>
          <w:spacing w:val="-2"/>
          <w:sz w:val="28"/>
          <w:szCs w:val="28"/>
          <w:lang w:val="vi"/>
        </w:rPr>
        <w:t xml:space="preserve"> </w:t>
      </w:r>
      <w:r w:rsidRPr="00F40D7C">
        <w:rPr>
          <w:b/>
          <w:bCs/>
          <w:spacing w:val="-5"/>
          <w:sz w:val="28"/>
          <w:szCs w:val="28"/>
          <w:lang w:val="vi"/>
        </w:rPr>
        <w:t>mật</w:t>
      </w:r>
    </w:p>
    <w:p w14:paraId="4C6B004A" w14:textId="77777777" w:rsidR="00D75D7D" w:rsidRPr="00F40D7C" w:rsidRDefault="00D75D7D" w:rsidP="00D75D7D">
      <w:pPr>
        <w:rPr>
          <w:sz w:val="28"/>
          <w:szCs w:val="28"/>
          <w:lang w:val="vi"/>
        </w:rPr>
      </w:pPr>
      <w:r w:rsidRPr="00F40D7C">
        <w:rPr>
          <w:sz w:val="28"/>
          <w:szCs w:val="28"/>
          <w:lang w:val="vi"/>
        </w:rPr>
        <w:t>Không</w:t>
      </w:r>
      <w:r w:rsidRPr="00F40D7C">
        <w:rPr>
          <w:spacing w:val="-4"/>
          <w:sz w:val="28"/>
          <w:szCs w:val="28"/>
          <w:lang w:val="vi"/>
        </w:rPr>
        <w:t xml:space="preserve"> </w:t>
      </w:r>
      <w:r w:rsidRPr="00F40D7C">
        <w:rPr>
          <w:sz w:val="28"/>
          <w:szCs w:val="28"/>
          <w:lang w:val="vi"/>
        </w:rPr>
        <w:t>sử</w:t>
      </w:r>
      <w:r w:rsidRPr="00F40D7C">
        <w:rPr>
          <w:spacing w:val="-4"/>
          <w:sz w:val="28"/>
          <w:szCs w:val="28"/>
          <w:lang w:val="vi"/>
        </w:rPr>
        <w:t xml:space="preserve"> </w:t>
      </w:r>
      <w:r w:rsidRPr="00F40D7C">
        <w:rPr>
          <w:sz w:val="28"/>
          <w:szCs w:val="28"/>
          <w:lang w:val="vi"/>
        </w:rPr>
        <w:t>dụng</w:t>
      </w:r>
      <w:r w:rsidRPr="00F40D7C">
        <w:rPr>
          <w:spacing w:val="-4"/>
          <w:sz w:val="28"/>
          <w:szCs w:val="28"/>
          <w:lang w:val="vi"/>
        </w:rPr>
        <w:t xml:space="preserve"> </w:t>
      </w:r>
      <w:r w:rsidRPr="00F40D7C">
        <w:rPr>
          <w:sz w:val="28"/>
          <w:szCs w:val="28"/>
          <w:lang w:val="vi"/>
        </w:rPr>
        <w:t>ảnh</w:t>
      </w:r>
      <w:r w:rsidRPr="00F40D7C">
        <w:rPr>
          <w:spacing w:val="-3"/>
          <w:sz w:val="28"/>
          <w:szCs w:val="28"/>
          <w:lang w:val="vi"/>
        </w:rPr>
        <w:t xml:space="preserve"> </w:t>
      </w:r>
      <w:r w:rsidRPr="00F40D7C">
        <w:rPr>
          <w:sz w:val="28"/>
          <w:szCs w:val="28"/>
          <w:lang w:val="vi"/>
        </w:rPr>
        <w:t>gốc</w:t>
      </w:r>
      <w:r w:rsidRPr="00F40D7C">
        <w:rPr>
          <w:spacing w:val="-4"/>
          <w:sz w:val="28"/>
          <w:szCs w:val="28"/>
          <w:lang w:val="vi"/>
        </w:rPr>
        <w:t xml:space="preserve"> </w:t>
      </w:r>
      <w:r w:rsidRPr="00F40D7C">
        <w:rPr>
          <w:sz w:val="28"/>
          <w:szCs w:val="28"/>
          <w:lang w:val="vi"/>
        </w:rPr>
        <w:t>trong</w:t>
      </w:r>
      <w:r w:rsidRPr="00F40D7C">
        <w:rPr>
          <w:spacing w:val="-3"/>
          <w:sz w:val="28"/>
          <w:szCs w:val="28"/>
          <w:lang w:val="vi"/>
        </w:rPr>
        <w:t xml:space="preserve"> </w:t>
      </w:r>
      <w:r w:rsidRPr="00F40D7C">
        <w:rPr>
          <w:sz w:val="28"/>
          <w:szCs w:val="28"/>
          <w:lang w:val="vi"/>
        </w:rPr>
        <w:t>quá</w:t>
      </w:r>
      <w:r w:rsidRPr="00F40D7C">
        <w:rPr>
          <w:spacing w:val="-5"/>
          <w:sz w:val="28"/>
          <w:szCs w:val="28"/>
          <w:lang w:val="vi"/>
        </w:rPr>
        <w:t xml:space="preserve"> </w:t>
      </w:r>
      <w:r w:rsidRPr="00F40D7C">
        <w:rPr>
          <w:sz w:val="28"/>
          <w:szCs w:val="28"/>
          <w:lang w:val="vi"/>
        </w:rPr>
        <w:t>trình</w:t>
      </w:r>
      <w:r w:rsidRPr="00F40D7C">
        <w:rPr>
          <w:spacing w:val="-3"/>
          <w:sz w:val="28"/>
          <w:szCs w:val="28"/>
          <w:lang w:val="vi"/>
        </w:rPr>
        <w:t xml:space="preserve"> </w:t>
      </w:r>
      <w:r w:rsidRPr="00F40D7C">
        <w:rPr>
          <w:sz w:val="28"/>
          <w:szCs w:val="28"/>
          <w:lang w:val="vi"/>
        </w:rPr>
        <w:t>xác</w:t>
      </w:r>
      <w:r w:rsidRPr="00F40D7C">
        <w:rPr>
          <w:spacing w:val="-4"/>
          <w:sz w:val="28"/>
          <w:szCs w:val="28"/>
          <w:lang w:val="vi"/>
        </w:rPr>
        <w:t xml:space="preserve"> </w:t>
      </w:r>
      <w:r w:rsidRPr="00F40D7C">
        <w:rPr>
          <w:sz w:val="28"/>
          <w:szCs w:val="28"/>
          <w:lang w:val="vi"/>
        </w:rPr>
        <w:t>định</w:t>
      </w:r>
      <w:r w:rsidRPr="00F40D7C">
        <w:rPr>
          <w:spacing w:val="-3"/>
          <w:sz w:val="28"/>
          <w:szCs w:val="28"/>
          <w:lang w:val="vi"/>
        </w:rPr>
        <w:t xml:space="preserve"> </w:t>
      </w:r>
      <w:r w:rsidRPr="00F40D7C">
        <w:rPr>
          <w:sz w:val="28"/>
          <w:szCs w:val="28"/>
          <w:lang w:val="vi"/>
        </w:rPr>
        <w:t>thủy</w:t>
      </w:r>
      <w:r w:rsidRPr="00F40D7C">
        <w:rPr>
          <w:spacing w:val="-8"/>
          <w:sz w:val="28"/>
          <w:szCs w:val="28"/>
          <w:lang w:val="vi"/>
        </w:rPr>
        <w:t xml:space="preserve"> </w:t>
      </w:r>
      <w:r w:rsidRPr="00F40D7C">
        <w:rPr>
          <w:sz w:val="28"/>
          <w:szCs w:val="28"/>
          <w:lang w:val="vi"/>
        </w:rPr>
        <w:t>vân.</w:t>
      </w:r>
      <w:r w:rsidRPr="00F40D7C">
        <w:rPr>
          <w:spacing w:val="-4"/>
          <w:sz w:val="28"/>
          <w:szCs w:val="28"/>
          <w:lang w:val="vi"/>
        </w:rPr>
        <w:t xml:space="preserve"> </w:t>
      </w:r>
      <w:r w:rsidRPr="00F40D7C">
        <w:rPr>
          <w:sz w:val="28"/>
          <w:szCs w:val="28"/>
          <w:lang w:val="vi"/>
        </w:rPr>
        <w:t>Tuy</w:t>
      </w:r>
      <w:r w:rsidRPr="00F40D7C">
        <w:rPr>
          <w:spacing w:val="-8"/>
          <w:sz w:val="28"/>
          <w:szCs w:val="28"/>
          <w:lang w:val="vi"/>
        </w:rPr>
        <w:t xml:space="preserve"> </w:t>
      </w:r>
      <w:r w:rsidRPr="00F40D7C">
        <w:rPr>
          <w:sz w:val="28"/>
          <w:szCs w:val="28"/>
          <w:lang w:val="vi"/>
        </w:rPr>
        <w:t>nhiên,</w:t>
      </w:r>
      <w:r w:rsidRPr="00F40D7C">
        <w:rPr>
          <w:spacing w:val="-4"/>
          <w:sz w:val="28"/>
          <w:szCs w:val="28"/>
          <w:lang w:val="vi"/>
        </w:rPr>
        <w:t xml:space="preserve"> </w:t>
      </w:r>
      <w:r w:rsidRPr="00F40D7C">
        <w:rPr>
          <w:sz w:val="28"/>
          <w:szCs w:val="28"/>
          <w:lang w:val="vi"/>
        </w:rPr>
        <w:t>lược đồ này chỉ đưa ra thông tin có sự hiện diện của thủy vân hay không .</w:t>
      </w:r>
    </w:p>
    <w:p w14:paraId="3FF6F358" w14:textId="77777777" w:rsidR="00D75D7D" w:rsidRPr="00F40D7C" w:rsidRDefault="00D75D7D" w:rsidP="00E2426E">
      <w:pPr>
        <w:rPr>
          <w:b/>
          <w:bCs/>
          <w:sz w:val="28"/>
          <w:szCs w:val="28"/>
          <w:lang w:val="vi"/>
        </w:rPr>
      </w:pPr>
      <w:r w:rsidRPr="00F40D7C">
        <w:rPr>
          <w:b/>
          <w:bCs/>
          <w:sz w:val="28"/>
          <w:szCs w:val="28"/>
          <w:lang w:val="vi"/>
        </w:rPr>
        <w:t>Lược đồ thủy vân mù</w:t>
      </w:r>
    </w:p>
    <w:p w14:paraId="7FE25659" w14:textId="77777777" w:rsidR="00D75D7D" w:rsidRPr="00F40D7C" w:rsidRDefault="00D75D7D" w:rsidP="00D75D7D">
      <w:pPr>
        <w:rPr>
          <w:sz w:val="28"/>
          <w:szCs w:val="28"/>
          <w:lang w:val="vi"/>
        </w:rPr>
      </w:pPr>
      <w:r w:rsidRPr="00F40D7C">
        <w:rPr>
          <w:sz w:val="28"/>
          <w:szCs w:val="28"/>
          <w:lang w:val="vi"/>
        </w:rPr>
        <w:t>Trong</w:t>
      </w:r>
      <w:r w:rsidRPr="00F40D7C">
        <w:rPr>
          <w:spacing w:val="-1"/>
          <w:sz w:val="28"/>
          <w:szCs w:val="28"/>
          <w:lang w:val="vi"/>
        </w:rPr>
        <w:t xml:space="preserve"> </w:t>
      </w:r>
      <w:r w:rsidRPr="00F40D7C">
        <w:rPr>
          <w:sz w:val="28"/>
          <w:szCs w:val="28"/>
          <w:lang w:val="vi"/>
        </w:rPr>
        <w:t>lược</w:t>
      </w:r>
      <w:r w:rsidRPr="00F40D7C">
        <w:rPr>
          <w:spacing w:val="-3"/>
          <w:sz w:val="28"/>
          <w:szCs w:val="28"/>
          <w:lang w:val="vi"/>
        </w:rPr>
        <w:t xml:space="preserve"> </w:t>
      </w:r>
      <w:r w:rsidRPr="00F40D7C">
        <w:rPr>
          <w:sz w:val="28"/>
          <w:szCs w:val="28"/>
          <w:lang w:val="vi"/>
        </w:rPr>
        <w:t>đồ</w:t>
      </w:r>
      <w:r w:rsidRPr="00F40D7C">
        <w:rPr>
          <w:spacing w:val="-3"/>
          <w:sz w:val="28"/>
          <w:szCs w:val="28"/>
          <w:lang w:val="vi"/>
        </w:rPr>
        <w:t xml:space="preserve"> </w:t>
      </w:r>
      <w:r w:rsidRPr="00F40D7C">
        <w:rPr>
          <w:sz w:val="28"/>
          <w:szCs w:val="28"/>
          <w:lang w:val="vi"/>
        </w:rPr>
        <w:t>này,</w:t>
      </w:r>
      <w:r w:rsidRPr="00F40D7C">
        <w:rPr>
          <w:spacing w:val="-2"/>
          <w:sz w:val="28"/>
          <w:szCs w:val="28"/>
          <w:lang w:val="vi"/>
        </w:rPr>
        <w:t xml:space="preserve"> </w:t>
      </w:r>
      <w:r w:rsidRPr="00F40D7C">
        <w:rPr>
          <w:sz w:val="28"/>
          <w:szCs w:val="28"/>
          <w:lang w:val="vi"/>
        </w:rPr>
        <w:t>không</w:t>
      </w:r>
      <w:r w:rsidRPr="00F40D7C">
        <w:rPr>
          <w:spacing w:val="-1"/>
          <w:sz w:val="28"/>
          <w:szCs w:val="28"/>
          <w:lang w:val="vi"/>
        </w:rPr>
        <w:t xml:space="preserve"> </w:t>
      </w:r>
      <w:r w:rsidRPr="00F40D7C">
        <w:rPr>
          <w:sz w:val="28"/>
          <w:szCs w:val="28"/>
          <w:lang w:val="vi"/>
        </w:rPr>
        <w:t>yêu</w:t>
      </w:r>
      <w:r w:rsidRPr="00F40D7C">
        <w:rPr>
          <w:spacing w:val="-1"/>
          <w:sz w:val="28"/>
          <w:szCs w:val="28"/>
          <w:lang w:val="vi"/>
        </w:rPr>
        <w:t xml:space="preserve"> </w:t>
      </w:r>
      <w:r w:rsidRPr="00F40D7C">
        <w:rPr>
          <w:sz w:val="28"/>
          <w:szCs w:val="28"/>
          <w:lang w:val="vi"/>
        </w:rPr>
        <w:t>cầu</w:t>
      </w:r>
      <w:r w:rsidRPr="00F40D7C">
        <w:rPr>
          <w:spacing w:val="-1"/>
          <w:sz w:val="28"/>
          <w:szCs w:val="28"/>
          <w:lang w:val="vi"/>
        </w:rPr>
        <w:t xml:space="preserve"> </w:t>
      </w:r>
      <w:r w:rsidRPr="00F40D7C">
        <w:rPr>
          <w:sz w:val="28"/>
          <w:szCs w:val="28"/>
          <w:lang w:val="vi"/>
        </w:rPr>
        <w:t>ảnh</w:t>
      </w:r>
      <w:r w:rsidRPr="00F40D7C">
        <w:rPr>
          <w:spacing w:val="-1"/>
          <w:sz w:val="28"/>
          <w:szCs w:val="28"/>
          <w:lang w:val="vi"/>
        </w:rPr>
        <w:t xml:space="preserve"> </w:t>
      </w:r>
      <w:r w:rsidRPr="00F40D7C">
        <w:rPr>
          <w:sz w:val="28"/>
          <w:szCs w:val="28"/>
          <w:lang w:val="vi"/>
        </w:rPr>
        <w:t>gốc</w:t>
      </w:r>
      <w:r w:rsidRPr="00F40D7C">
        <w:rPr>
          <w:spacing w:val="-1"/>
          <w:sz w:val="28"/>
          <w:szCs w:val="28"/>
          <w:lang w:val="vi"/>
        </w:rPr>
        <w:t xml:space="preserve"> </w:t>
      </w:r>
      <w:r w:rsidRPr="00F40D7C">
        <w:rPr>
          <w:sz w:val="28"/>
          <w:szCs w:val="28"/>
          <w:lang w:val="vi"/>
        </w:rPr>
        <w:t>lẫn</w:t>
      </w:r>
      <w:r w:rsidRPr="00F40D7C">
        <w:rPr>
          <w:spacing w:val="-2"/>
          <w:sz w:val="28"/>
          <w:szCs w:val="28"/>
          <w:lang w:val="vi"/>
        </w:rPr>
        <w:t xml:space="preserve"> </w:t>
      </w:r>
      <w:r w:rsidRPr="00F40D7C">
        <w:rPr>
          <w:sz w:val="28"/>
          <w:szCs w:val="28"/>
          <w:lang w:val="vi"/>
        </w:rPr>
        <w:t>thủy</w:t>
      </w:r>
      <w:r w:rsidRPr="00F40D7C">
        <w:rPr>
          <w:spacing w:val="-4"/>
          <w:sz w:val="28"/>
          <w:szCs w:val="28"/>
          <w:lang w:val="vi"/>
        </w:rPr>
        <w:t xml:space="preserve"> </w:t>
      </w:r>
      <w:r w:rsidRPr="00F40D7C">
        <w:rPr>
          <w:sz w:val="28"/>
          <w:szCs w:val="28"/>
          <w:lang w:val="vi"/>
        </w:rPr>
        <w:t>vân</w:t>
      </w:r>
      <w:r w:rsidRPr="00F40D7C">
        <w:rPr>
          <w:spacing w:val="-1"/>
          <w:sz w:val="28"/>
          <w:szCs w:val="28"/>
          <w:lang w:val="vi"/>
        </w:rPr>
        <w:t xml:space="preserve"> </w:t>
      </w:r>
      <w:r w:rsidRPr="00F40D7C">
        <w:rPr>
          <w:sz w:val="28"/>
          <w:szCs w:val="28"/>
          <w:lang w:val="vi"/>
        </w:rPr>
        <w:t>được</w:t>
      </w:r>
      <w:r w:rsidRPr="00F40D7C">
        <w:rPr>
          <w:spacing w:val="-3"/>
          <w:sz w:val="28"/>
          <w:szCs w:val="28"/>
          <w:lang w:val="vi"/>
        </w:rPr>
        <w:t xml:space="preserve"> </w:t>
      </w:r>
      <w:r w:rsidRPr="00F40D7C">
        <w:rPr>
          <w:sz w:val="28"/>
          <w:szCs w:val="28"/>
          <w:lang w:val="vi"/>
        </w:rPr>
        <w:t>nhúng</w:t>
      </w:r>
      <w:r w:rsidRPr="00F40D7C">
        <w:rPr>
          <w:spacing w:val="-3"/>
          <w:sz w:val="28"/>
          <w:szCs w:val="28"/>
          <w:lang w:val="vi"/>
        </w:rPr>
        <w:t xml:space="preserve"> </w:t>
      </w:r>
      <w:r w:rsidRPr="00F40D7C">
        <w:rPr>
          <w:sz w:val="28"/>
          <w:szCs w:val="28"/>
          <w:lang w:val="vi"/>
        </w:rPr>
        <w:t>trong quá trình trích thủy vân</w:t>
      </w:r>
    </w:p>
    <w:p w14:paraId="29179D4D" w14:textId="77777777" w:rsidR="00D75D7D" w:rsidRPr="00F40D7C" w:rsidRDefault="00D75D7D" w:rsidP="00E2426E">
      <w:pPr>
        <w:rPr>
          <w:b/>
          <w:bCs/>
          <w:sz w:val="28"/>
          <w:szCs w:val="28"/>
          <w:lang w:val="vi"/>
        </w:rPr>
      </w:pPr>
      <w:r w:rsidRPr="00F40D7C">
        <w:rPr>
          <w:b/>
          <w:bCs/>
          <w:sz w:val="28"/>
          <w:szCs w:val="28"/>
          <w:lang w:val="vi"/>
        </w:rPr>
        <w:t>Lược</w:t>
      </w:r>
      <w:r w:rsidRPr="00F40D7C">
        <w:rPr>
          <w:b/>
          <w:bCs/>
          <w:spacing w:val="-5"/>
          <w:sz w:val="28"/>
          <w:szCs w:val="28"/>
          <w:lang w:val="vi"/>
        </w:rPr>
        <w:t xml:space="preserve"> </w:t>
      </w:r>
      <w:r w:rsidRPr="00F40D7C">
        <w:rPr>
          <w:b/>
          <w:bCs/>
          <w:sz w:val="28"/>
          <w:szCs w:val="28"/>
          <w:lang w:val="vi"/>
        </w:rPr>
        <w:t>đồ</w:t>
      </w:r>
      <w:r w:rsidRPr="00F40D7C">
        <w:rPr>
          <w:b/>
          <w:bCs/>
          <w:spacing w:val="-2"/>
          <w:sz w:val="28"/>
          <w:szCs w:val="28"/>
          <w:lang w:val="vi"/>
        </w:rPr>
        <w:t xml:space="preserve"> </w:t>
      </w:r>
      <w:r w:rsidRPr="00F40D7C">
        <w:rPr>
          <w:b/>
          <w:bCs/>
          <w:sz w:val="28"/>
          <w:szCs w:val="28"/>
          <w:lang w:val="vi"/>
        </w:rPr>
        <w:t>thủy</w:t>
      </w:r>
      <w:r w:rsidRPr="00F40D7C">
        <w:rPr>
          <w:b/>
          <w:bCs/>
          <w:spacing w:val="-3"/>
          <w:sz w:val="28"/>
          <w:szCs w:val="28"/>
          <w:lang w:val="vi"/>
        </w:rPr>
        <w:t xml:space="preserve"> </w:t>
      </w:r>
      <w:r w:rsidRPr="00F40D7C">
        <w:rPr>
          <w:b/>
          <w:bCs/>
          <w:sz w:val="28"/>
          <w:szCs w:val="28"/>
          <w:lang w:val="vi"/>
        </w:rPr>
        <w:t>vân</w:t>
      </w:r>
      <w:r w:rsidRPr="00F40D7C">
        <w:rPr>
          <w:b/>
          <w:bCs/>
          <w:spacing w:val="-3"/>
          <w:sz w:val="28"/>
          <w:szCs w:val="28"/>
          <w:lang w:val="vi"/>
        </w:rPr>
        <w:t xml:space="preserve"> </w:t>
      </w:r>
      <w:r w:rsidRPr="00F40D7C">
        <w:rPr>
          <w:b/>
          <w:bCs/>
          <w:sz w:val="28"/>
          <w:szCs w:val="28"/>
          <w:lang w:val="vi"/>
        </w:rPr>
        <w:t>khóa</w:t>
      </w:r>
      <w:r w:rsidRPr="00F40D7C">
        <w:rPr>
          <w:b/>
          <w:bCs/>
          <w:spacing w:val="-2"/>
          <w:sz w:val="28"/>
          <w:szCs w:val="28"/>
          <w:lang w:val="vi"/>
        </w:rPr>
        <w:t xml:space="preserve"> </w:t>
      </w:r>
      <w:r w:rsidRPr="00F40D7C">
        <w:rPr>
          <w:b/>
          <w:bCs/>
          <w:sz w:val="28"/>
          <w:szCs w:val="28"/>
          <w:lang w:val="vi"/>
        </w:rPr>
        <w:t>công</w:t>
      </w:r>
      <w:r w:rsidRPr="00F40D7C">
        <w:rPr>
          <w:b/>
          <w:bCs/>
          <w:spacing w:val="-2"/>
          <w:sz w:val="28"/>
          <w:szCs w:val="28"/>
          <w:lang w:val="vi"/>
        </w:rPr>
        <w:t xml:space="preserve"> </w:t>
      </w:r>
      <w:r w:rsidRPr="00F40D7C">
        <w:rPr>
          <w:b/>
          <w:bCs/>
          <w:spacing w:val="-4"/>
          <w:sz w:val="28"/>
          <w:szCs w:val="28"/>
          <w:lang w:val="vi"/>
        </w:rPr>
        <w:t>khai</w:t>
      </w:r>
    </w:p>
    <w:p w14:paraId="1F0C046B" w14:textId="1CC29DDE" w:rsidR="00D75D7D" w:rsidRPr="00F40D7C" w:rsidRDefault="00D75D7D" w:rsidP="00E2426E">
      <w:pPr>
        <w:rPr>
          <w:sz w:val="28"/>
          <w:szCs w:val="28"/>
          <w:lang w:val="vi"/>
        </w:rPr>
      </w:pPr>
      <w:r w:rsidRPr="00F40D7C">
        <w:rPr>
          <w:sz w:val="28"/>
          <w:szCs w:val="28"/>
          <w:lang w:val="vi"/>
        </w:rPr>
        <w:t>Còn được gọi là thủy vân bất đối xứng. Trong lược đồ này, chìa khóa để tìm kiếm và trích xuất thủy vân được công khai với mọi người trái ngược với thủy vân bí mật chìa khóa để tìm kiếm và trích xuất thủy vân là chìa khóa bí</w:t>
      </w:r>
      <w:r w:rsidRPr="00F40D7C">
        <w:rPr>
          <w:spacing w:val="-6"/>
          <w:sz w:val="28"/>
          <w:szCs w:val="28"/>
          <w:lang w:val="vi"/>
        </w:rPr>
        <w:t xml:space="preserve"> </w:t>
      </w:r>
      <w:r w:rsidRPr="00F40D7C">
        <w:rPr>
          <w:sz w:val="28"/>
          <w:szCs w:val="28"/>
          <w:lang w:val="vi"/>
        </w:rPr>
        <w:t>mật.</w:t>
      </w:r>
      <w:r w:rsidRPr="00F40D7C">
        <w:rPr>
          <w:spacing w:val="-8"/>
          <w:sz w:val="28"/>
          <w:szCs w:val="28"/>
          <w:lang w:val="vi"/>
        </w:rPr>
        <w:t xml:space="preserve"> </w:t>
      </w:r>
      <w:r w:rsidRPr="00F40D7C">
        <w:rPr>
          <w:sz w:val="28"/>
          <w:szCs w:val="28"/>
          <w:lang w:val="vi"/>
        </w:rPr>
        <w:t>Biết</w:t>
      </w:r>
      <w:r w:rsidRPr="00F40D7C">
        <w:rPr>
          <w:spacing w:val="-9"/>
          <w:sz w:val="28"/>
          <w:szCs w:val="28"/>
          <w:lang w:val="vi"/>
        </w:rPr>
        <w:t xml:space="preserve"> </w:t>
      </w:r>
      <w:r w:rsidRPr="00F40D7C">
        <w:rPr>
          <w:sz w:val="28"/>
          <w:szCs w:val="28"/>
          <w:lang w:val="vi"/>
        </w:rPr>
        <w:t>được</w:t>
      </w:r>
      <w:r w:rsidRPr="00F40D7C">
        <w:rPr>
          <w:spacing w:val="-10"/>
          <w:sz w:val="28"/>
          <w:szCs w:val="28"/>
          <w:lang w:val="vi"/>
        </w:rPr>
        <w:t xml:space="preserve"> </w:t>
      </w:r>
      <w:r w:rsidRPr="00F40D7C">
        <w:rPr>
          <w:sz w:val="28"/>
          <w:szCs w:val="28"/>
          <w:lang w:val="vi"/>
        </w:rPr>
        <w:t>khóa</w:t>
      </w:r>
      <w:r w:rsidRPr="00F40D7C">
        <w:rPr>
          <w:spacing w:val="-7"/>
          <w:sz w:val="28"/>
          <w:szCs w:val="28"/>
          <w:lang w:val="vi"/>
        </w:rPr>
        <w:t xml:space="preserve"> </w:t>
      </w:r>
      <w:r w:rsidRPr="00F40D7C">
        <w:rPr>
          <w:sz w:val="28"/>
          <w:szCs w:val="28"/>
          <w:lang w:val="vi"/>
        </w:rPr>
        <w:t>công</w:t>
      </w:r>
      <w:r w:rsidRPr="00F40D7C">
        <w:rPr>
          <w:spacing w:val="-10"/>
          <w:sz w:val="28"/>
          <w:szCs w:val="28"/>
          <w:lang w:val="vi"/>
        </w:rPr>
        <w:t xml:space="preserve"> </w:t>
      </w:r>
      <w:r w:rsidRPr="00F40D7C">
        <w:rPr>
          <w:sz w:val="28"/>
          <w:szCs w:val="28"/>
          <w:lang w:val="vi"/>
        </w:rPr>
        <w:t>khai</w:t>
      </w:r>
      <w:r w:rsidRPr="00F40D7C">
        <w:rPr>
          <w:spacing w:val="40"/>
          <w:sz w:val="28"/>
          <w:szCs w:val="28"/>
          <w:lang w:val="vi"/>
        </w:rPr>
        <w:t xml:space="preserve"> </w:t>
      </w:r>
      <w:r w:rsidRPr="00F40D7C">
        <w:rPr>
          <w:sz w:val="28"/>
          <w:szCs w:val="28"/>
          <w:lang w:val="vi"/>
        </w:rPr>
        <w:t>“khó</w:t>
      </w:r>
      <w:r w:rsidRPr="00F40D7C">
        <w:rPr>
          <w:spacing w:val="-6"/>
          <w:sz w:val="28"/>
          <w:szCs w:val="28"/>
          <w:lang w:val="vi"/>
        </w:rPr>
        <w:t xml:space="preserve"> </w:t>
      </w:r>
      <w:r w:rsidRPr="00F40D7C">
        <w:rPr>
          <w:sz w:val="28"/>
          <w:szCs w:val="28"/>
          <w:lang w:val="vi"/>
        </w:rPr>
        <w:t>”</w:t>
      </w:r>
      <w:r w:rsidRPr="00F40D7C">
        <w:rPr>
          <w:spacing w:val="-10"/>
          <w:sz w:val="28"/>
          <w:szCs w:val="28"/>
          <w:lang w:val="vi"/>
        </w:rPr>
        <w:t xml:space="preserve"> </w:t>
      </w:r>
      <w:r w:rsidRPr="00F40D7C">
        <w:rPr>
          <w:sz w:val="28"/>
          <w:szCs w:val="28"/>
          <w:lang w:val="vi"/>
        </w:rPr>
        <w:t>mà</w:t>
      </w:r>
      <w:r w:rsidRPr="00F40D7C">
        <w:rPr>
          <w:spacing w:val="-7"/>
          <w:sz w:val="28"/>
          <w:szCs w:val="28"/>
          <w:lang w:val="vi"/>
        </w:rPr>
        <w:t xml:space="preserve"> </w:t>
      </w:r>
      <w:r w:rsidRPr="00F40D7C">
        <w:rPr>
          <w:sz w:val="28"/>
          <w:szCs w:val="28"/>
          <w:lang w:val="vi"/>
        </w:rPr>
        <w:t>tính</w:t>
      </w:r>
      <w:r w:rsidRPr="00F40D7C">
        <w:rPr>
          <w:spacing w:val="-6"/>
          <w:sz w:val="28"/>
          <w:szCs w:val="28"/>
          <w:lang w:val="vi"/>
        </w:rPr>
        <w:t xml:space="preserve"> </w:t>
      </w:r>
      <w:r w:rsidRPr="00F40D7C">
        <w:rPr>
          <w:sz w:val="28"/>
          <w:szCs w:val="28"/>
          <w:lang w:val="vi"/>
        </w:rPr>
        <w:t>được</w:t>
      </w:r>
      <w:r w:rsidRPr="00F40D7C">
        <w:rPr>
          <w:spacing w:val="-7"/>
          <w:sz w:val="28"/>
          <w:szCs w:val="28"/>
          <w:lang w:val="vi"/>
        </w:rPr>
        <w:t xml:space="preserve"> </w:t>
      </w:r>
      <w:r w:rsidRPr="00F40D7C">
        <w:rPr>
          <w:sz w:val="28"/>
          <w:szCs w:val="28"/>
          <w:lang w:val="vi"/>
        </w:rPr>
        <w:t>khóa</w:t>
      </w:r>
      <w:r w:rsidRPr="00F40D7C">
        <w:rPr>
          <w:spacing w:val="-7"/>
          <w:sz w:val="28"/>
          <w:szCs w:val="28"/>
          <w:lang w:val="vi"/>
        </w:rPr>
        <w:t xml:space="preserve"> </w:t>
      </w:r>
      <w:r w:rsidRPr="00F40D7C">
        <w:rPr>
          <w:sz w:val="28"/>
          <w:szCs w:val="28"/>
          <w:lang w:val="vi"/>
        </w:rPr>
        <w:t>bí</w:t>
      </w:r>
      <w:r w:rsidRPr="00F40D7C">
        <w:rPr>
          <w:spacing w:val="-6"/>
          <w:sz w:val="28"/>
          <w:szCs w:val="28"/>
          <w:lang w:val="vi"/>
        </w:rPr>
        <w:t xml:space="preserve"> </w:t>
      </w:r>
      <w:r w:rsidRPr="00F40D7C">
        <w:rPr>
          <w:sz w:val="28"/>
          <w:szCs w:val="28"/>
          <w:lang w:val="vi"/>
        </w:rPr>
        <w:t>mật</w:t>
      </w:r>
      <w:r w:rsidRPr="00F40D7C">
        <w:rPr>
          <w:spacing w:val="-6"/>
          <w:sz w:val="28"/>
          <w:szCs w:val="28"/>
          <w:lang w:val="vi"/>
        </w:rPr>
        <w:t xml:space="preserve"> </w:t>
      </w:r>
      <w:r w:rsidRPr="00F40D7C">
        <w:rPr>
          <w:sz w:val="28"/>
          <w:szCs w:val="28"/>
          <w:lang w:val="vi"/>
        </w:rPr>
        <w:t>và</w:t>
      </w:r>
      <w:r w:rsidRPr="00F40D7C">
        <w:rPr>
          <w:spacing w:val="-7"/>
          <w:sz w:val="28"/>
          <w:szCs w:val="28"/>
          <w:lang w:val="vi"/>
        </w:rPr>
        <w:t xml:space="preserve"> </w:t>
      </w:r>
      <w:r w:rsidRPr="00F40D7C">
        <w:rPr>
          <w:sz w:val="28"/>
          <w:szCs w:val="28"/>
          <w:lang w:val="vi"/>
        </w:rPr>
        <w:t>khóa</w:t>
      </w:r>
      <w:r w:rsidRPr="00F40D7C">
        <w:rPr>
          <w:spacing w:val="-7"/>
          <w:sz w:val="28"/>
          <w:szCs w:val="28"/>
          <w:lang w:val="vi"/>
        </w:rPr>
        <w:t xml:space="preserve"> </w:t>
      </w:r>
      <w:r w:rsidRPr="00F40D7C">
        <w:rPr>
          <w:sz w:val="28"/>
          <w:szCs w:val="28"/>
          <w:lang w:val="vi"/>
        </w:rPr>
        <w:t>bí mật được sử dụng để nhúng và loại bỏ thủy vân.</w:t>
      </w:r>
    </w:p>
    <w:p w14:paraId="6BE1C872" w14:textId="522F9B7C" w:rsidR="00A1465E" w:rsidRPr="00F40D7C" w:rsidRDefault="00A1465E" w:rsidP="00F40D7C">
      <w:pPr>
        <w:pStyle w:val="Heading2"/>
        <w:rPr>
          <w:lang w:val="vi"/>
        </w:rPr>
      </w:pPr>
      <w:bookmarkStart w:id="34" w:name="_Toc130293475"/>
      <w:r w:rsidRPr="00A1465E">
        <w:rPr>
          <w:lang w:val="vi"/>
        </w:rPr>
        <w:lastRenderedPageBreak/>
        <w:t>Mô hình thủy vân số</w:t>
      </w:r>
      <w:bookmarkEnd w:id="34"/>
    </w:p>
    <w:p w14:paraId="70D63CC5" w14:textId="77777777" w:rsidR="00E2426E" w:rsidRPr="00A53CFC" w:rsidRDefault="00E2426E" w:rsidP="00E2426E">
      <w:pPr>
        <w:pStyle w:val="Heading3"/>
        <w:rPr>
          <w:lang w:val="vi"/>
        </w:rPr>
      </w:pPr>
      <w:bookmarkStart w:id="35" w:name="_Toc130293476"/>
      <w:r w:rsidRPr="00A53CFC">
        <w:rPr>
          <w:lang w:val="vi"/>
        </w:rPr>
        <w:t>. Tạo</w:t>
      </w:r>
      <w:r w:rsidRPr="00A53CFC">
        <w:rPr>
          <w:spacing w:val="-8"/>
          <w:lang w:val="vi"/>
        </w:rPr>
        <w:t xml:space="preserve"> </w:t>
      </w:r>
      <w:r w:rsidRPr="00A53CFC">
        <w:rPr>
          <w:lang w:val="vi"/>
        </w:rPr>
        <w:t>thủy</w:t>
      </w:r>
      <w:r w:rsidRPr="00A53CFC">
        <w:rPr>
          <w:spacing w:val="-3"/>
          <w:lang w:val="vi"/>
        </w:rPr>
        <w:t xml:space="preserve"> </w:t>
      </w:r>
      <w:r w:rsidRPr="00A53CFC">
        <w:rPr>
          <w:lang w:val="vi"/>
        </w:rPr>
        <w:t>vân</w:t>
      </w:r>
      <w:r w:rsidRPr="00A53CFC">
        <w:rPr>
          <w:spacing w:val="-2"/>
          <w:lang w:val="vi"/>
        </w:rPr>
        <w:t xml:space="preserve"> </w:t>
      </w:r>
      <w:r w:rsidRPr="00A53CFC">
        <w:rPr>
          <w:spacing w:val="-5"/>
          <w:lang w:val="vi"/>
        </w:rPr>
        <w:t>số</w:t>
      </w:r>
      <w:bookmarkEnd w:id="35"/>
    </w:p>
    <w:p w14:paraId="65E64CF9" w14:textId="77777777" w:rsidR="00E2426E" w:rsidRPr="00A53CFC" w:rsidRDefault="00E2426E" w:rsidP="00E2426E">
      <w:pPr>
        <w:rPr>
          <w:lang w:val="vi"/>
        </w:rPr>
      </w:pPr>
      <w:r w:rsidRPr="00A53CFC">
        <w:rPr>
          <w:lang w:val="vi"/>
        </w:rPr>
        <w:t>Thủy vân có thể là một hình ảnh dạng logo hay văn bản với độ dài cho trước. Thủy vân dạng hình ảnh có khả năng chống chịu trước các phép xử lý ảnh</w:t>
      </w:r>
      <w:r w:rsidRPr="00A53CFC">
        <w:rPr>
          <w:spacing w:val="-3"/>
          <w:lang w:val="vi"/>
        </w:rPr>
        <w:t xml:space="preserve"> </w:t>
      </w:r>
      <w:r w:rsidRPr="00A53CFC">
        <w:rPr>
          <w:lang w:val="vi"/>
        </w:rPr>
        <w:t>tốt</w:t>
      </w:r>
      <w:r w:rsidRPr="00A53CFC">
        <w:rPr>
          <w:spacing w:val="-4"/>
          <w:lang w:val="vi"/>
        </w:rPr>
        <w:t xml:space="preserve"> </w:t>
      </w:r>
      <w:r w:rsidRPr="00A53CFC">
        <w:rPr>
          <w:lang w:val="vi"/>
        </w:rPr>
        <w:t>hơn</w:t>
      </w:r>
      <w:r w:rsidRPr="00A53CFC">
        <w:rPr>
          <w:spacing w:val="-3"/>
          <w:lang w:val="vi"/>
        </w:rPr>
        <w:t xml:space="preserve"> </w:t>
      </w:r>
      <w:r w:rsidRPr="00A53CFC">
        <w:rPr>
          <w:lang w:val="vi"/>
        </w:rPr>
        <w:t>nhiều</w:t>
      </w:r>
      <w:r w:rsidRPr="00A53CFC">
        <w:rPr>
          <w:spacing w:val="-4"/>
          <w:lang w:val="vi"/>
        </w:rPr>
        <w:t xml:space="preserve"> </w:t>
      </w:r>
      <w:r w:rsidRPr="00A53CFC">
        <w:rPr>
          <w:lang w:val="vi"/>
        </w:rPr>
        <w:t>só</w:t>
      </w:r>
      <w:r w:rsidRPr="00A53CFC">
        <w:rPr>
          <w:spacing w:val="-3"/>
          <w:lang w:val="vi"/>
        </w:rPr>
        <w:t xml:space="preserve"> </w:t>
      </w:r>
      <w:r w:rsidRPr="00A53CFC">
        <w:rPr>
          <w:lang w:val="vi"/>
        </w:rPr>
        <w:t>với</w:t>
      </w:r>
      <w:r w:rsidRPr="00A53CFC">
        <w:rPr>
          <w:spacing w:val="-3"/>
          <w:lang w:val="vi"/>
        </w:rPr>
        <w:t xml:space="preserve"> </w:t>
      </w:r>
      <w:r w:rsidRPr="00A53CFC">
        <w:rPr>
          <w:lang w:val="vi"/>
        </w:rPr>
        <w:t>dạng</w:t>
      </w:r>
      <w:r w:rsidRPr="00A53CFC">
        <w:rPr>
          <w:spacing w:val="-4"/>
          <w:lang w:val="vi"/>
        </w:rPr>
        <w:t xml:space="preserve"> </w:t>
      </w:r>
      <w:r w:rsidRPr="00A53CFC">
        <w:rPr>
          <w:lang w:val="vi"/>
        </w:rPr>
        <w:t>thủy</w:t>
      </w:r>
      <w:r w:rsidRPr="00A53CFC">
        <w:rPr>
          <w:spacing w:val="-7"/>
          <w:lang w:val="vi"/>
        </w:rPr>
        <w:t xml:space="preserve"> </w:t>
      </w:r>
      <w:r w:rsidRPr="00A53CFC">
        <w:rPr>
          <w:lang w:val="vi"/>
        </w:rPr>
        <w:t>vân</w:t>
      </w:r>
      <w:r w:rsidRPr="00A53CFC">
        <w:rPr>
          <w:spacing w:val="-4"/>
          <w:lang w:val="vi"/>
        </w:rPr>
        <w:t xml:space="preserve"> </w:t>
      </w:r>
      <w:r w:rsidRPr="00A53CFC">
        <w:rPr>
          <w:lang w:val="vi"/>
        </w:rPr>
        <w:t>dạng</w:t>
      </w:r>
      <w:r w:rsidRPr="00A53CFC">
        <w:rPr>
          <w:spacing w:val="-4"/>
          <w:lang w:val="vi"/>
        </w:rPr>
        <w:t xml:space="preserve"> </w:t>
      </w:r>
      <w:r w:rsidRPr="00A53CFC">
        <w:rPr>
          <w:lang w:val="vi"/>
        </w:rPr>
        <w:t>ký</w:t>
      </w:r>
      <w:r w:rsidRPr="00A53CFC">
        <w:rPr>
          <w:spacing w:val="-4"/>
          <w:lang w:val="vi"/>
        </w:rPr>
        <w:t xml:space="preserve"> </w:t>
      </w:r>
      <w:r w:rsidRPr="00A53CFC">
        <w:rPr>
          <w:lang w:val="vi"/>
        </w:rPr>
        <w:t>tự.</w:t>
      </w:r>
      <w:r w:rsidRPr="00A53CFC">
        <w:rPr>
          <w:spacing w:val="-3"/>
          <w:lang w:val="vi"/>
        </w:rPr>
        <w:t xml:space="preserve"> </w:t>
      </w:r>
      <w:r w:rsidRPr="00A53CFC">
        <w:rPr>
          <w:lang w:val="vi"/>
        </w:rPr>
        <w:t>Thủy</w:t>
      </w:r>
      <w:r w:rsidRPr="00A53CFC">
        <w:rPr>
          <w:spacing w:val="-7"/>
          <w:lang w:val="vi"/>
        </w:rPr>
        <w:t xml:space="preserve"> </w:t>
      </w:r>
      <w:r w:rsidRPr="00A53CFC">
        <w:rPr>
          <w:lang w:val="vi"/>
        </w:rPr>
        <w:t>vân</w:t>
      </w:r>
      <w:r w:rsidRPr="00A53CFC">
        <w:rPr>
          <w:spacing w:val="-3"/>
          <w:lang w:val="vi"/>
        </w:rPr>
        <w:t xml:space="preserve"> </w:t>
      </w:r>
      <w:r w:rsidRPr="00A53CFC">
        <w:rPr>
          <w:lang w:val="vi"/>
        </w:rPr>
        <w:t>có</w:t>
      </w:r>
      <w:r w:rsidRPr="00A53CFC">
        <w:rPr>
          <w:spacing w:val="-3"/>
          <w:lang w:val="vi"/>
        </w:rPr>
        <w:t xml:space="preserve"> </w:t>
      </w:r>
      <w:r w:rsidRPr="00A53CFC">
        <w:rPr>
          <w:lang w:val="vi"/>
        </w:rPr>
        <w:t>thể</w:t>
      </w:r>
      <w:r w:rsidRPr="00A53CFC">
        <w:rPr>
          <w:spacing w:val="-5"/>
          <w:lang w:val="vi"/>
        </w:rPr>
        <w:t xml:space="preserve"> </w:t>
      </w:r>
      <w:r w:rsidRPr="00A53CFC">
        <w:rPr>
          <w:lang w:val="vi"/>
        </w:rPr>
        <w:t>được</w:t>
      </w:r>
      <w:r w:rsidRPr="00A53CFC">
        <w:rPr>
          <w:spacing w:val="-4"/>
          <w:lang w:val="vi"/>
        </w:rPr>
        <w:t xml:space="preserve"> </w:t>
      </w:r>
      <w:r w:rsidRPr="00A53CFC">
        <w:rPr>
          <w:lang w:val="vi"/>
        </w:rPr>
        <w:t>biến đổi (bằng mã hóa, chuyển đổi định dạng), trước khi giấu vào ảnh. Các thuật toán nhúng thủy vân dạng logo được gọi là thuật toán thủy vân hợp nhất ảnh. Thủy vân dạng ảnh có lợi ích là dễ dàng nhận biết về mặt trực giác và đưa ra một chứng minh đúng đắn về quyền sở hữu ảnh. Bình thường sẽ có một khóa bí mật K dùng để tang tính bảo mật cho dữ liệu được nhúng. Do tính bền vững được đảm</w:t>
      </w:r>
      <w:r w:rsidRPr="00A53CFC">
        <w:rPr>
          <w:spacing w:val="-1"/>
          <w:lang w:val="vi"/>
        </w:rPr>
        <w:t xml:space="preserve"> </w:t>
      </w:r>
      <w:r w:rsidRPr="00A53CFC">
        <w:rPr>
          <w:lang w:val="vi"/>
        </w:rPr>
        <w:t>bảo hơn nên thủy vân dạng ảnh được sử dụng nhiều hơn.</w:t>
      </w:r>
    </w:p>
    <w:p w14:paraId="4F23CC97" w14:textId="77777777" w:rsidR="00E2426E" w:rsidRPr="00A53CFC" w:rsidRDefault="00E2426E" w:rsidP="00E2426E">
      <w:pPr>
        <w:rPr>
          <w:lang w:val="vi"/>
        </w:rPr>
      </w:pPr>
      <w:r w:rsidRPr="00A53CFC">
        <w:rPr>
          <w:lang w:val="vi"/>
        </w:rPr>
        <w:t>Để tăng thêm tính an toàn và dung lượng thì thủy vân trước khi nhúng vào ảnh</w:t>
      </w:r>
      <w:r w:rsidRPr="00A53CFC">
        <w:rPr>
          <w:spacing w:val="-1"/>
          <w:lang w:val="vi"/>
        </w:rPr>
        <w:t xml:space="preserve"> </w:t>
      </w:r>
      <w:r w:rsidRPr="00A53CFC">
        <w:rPr>
          <w:lang w:val="vi"/>
        </w:rPr>
        <w:t>mang có</w:t>
      </w:r>
      <w:r w:rsidRPr="00A53CFC">
        <w:rPr>
          <w:spacing w:val="-2"/>
          <w:lang w:val="vi"/>
        </w:rPr>
        <w:t xml:space="preserve"> </w:t>
      </w:r>
      <w:r w:rsidRPr="00A53CFC">
        <w:rPr>
          <w:lang w:val="vi"/>
        </w:rPr>
        <w:t>thể</w:t>
      </w:r>
      <w:r w:rsidRPr="00A53CFC">
        <w:rPr>
          <w:spacing w:val="-3"/>
          <w:lang w:val="vi"/>
        </w:rPr>
        <w:t xml:space="preserve"> </w:t>
      </w:r>
      <w:r w:rsidRPr="00A53CFC">
        <w:rPr>
          <w:lang w:val="vi"/>
        </w:rPr>
        <w:t>được mã hóa</w:t>
      </w:r>
      <w:r w:rsidRPr="00A53CFC">
        <w:rPr>
          <w:spacing w:val="-3"/>
          <w:lang w:val="vi"/>
        </w:rPr>
        <w:t xml:space="preserve"> </w:t>
      </w:r>
      <w:r w:rsidRPr="00A53CFC">
        <w:rPr>
          <w:lang w:val="vi"/>
        </w:rPr>
        <w:t>hay</w:t>
      </w:r>
      <w:r w:rsidRPr="00A53CFC">
        <w:rPr>
          <w:spacing w:val="-4"/>
          <w:lang w:val="vi"/>
        </w:rPr>
        <w:t xml:space="preserve"> </w:t>
      </w:r>
      <w:r w:rsidRPr="00A53CFC">
        <w:rPr>
          <w:lang w:val="vi"/>
        </w:rPr>
        <w:t>nén</w:t>
      </w:r>
      <w:r w:rsidRPr="00A53CFC">
        <w:rPr>
          <w:spacing w:val="-1"/>
          <w:lang w:val="vi"/>
        </w:rPr>
        <w:t xml:space="preserve"> </w:t>
      </w:r>
      <w:r w:rsidRPr="00A53CFC">
        <w:rPr>
          <w:lang w:val="vi"/>
        </w:rPr>
        <w:t>lại.</w:t>
      </w:r>
      <w:r w:rsidRPr="00A53CFC">
        <w:rPr>
          <w:spacing w:val="-1"/>
          <w:lang w:val="vi"/>
        </w:rPr>
        <w:t xml:space="preserve"> </w:t>
      </w:r>
      <w:r w:rsidRPr="00A53CFC">
        <w:rPr>
          <w:lang w:val="vi"/>
        </w:rPr>
        <w:t>Theo</w:t>
      </w:r>
      <w:r w:rsidRPr="00A53CFC">
        <w:rPr>
          <w:spacing w:val="-1"/>
          <w:lang w:val="vi"/>
        </w:rPr>
        <w:t xml:space="preserve"> </w:t>
      </w:r>
      <w:r w:rsidRPr="00A53CFC">
        <w:rPr>
          <w:lang w:val="vi"/>
        </w:rPr>
        <w:t>cơ</w:t>
      </w:r>
      <w:r w:rsidRPr="00A53CFC">
        <w:rPr>
          <w:spacing w:val="-2"/>
          <w:lang w:val="vi"/>
        </w:rPr>
        <w:t xml:space="preserve"> </w:t>
      </w:r>
      <w:r w:rsidRPr="00A53CFC">
        <w:rPr>
          <w:lang w:val="vi"/>
        </w:rPr>
        <w:t>chế</w:t>
      </w:r>
      <w:r w:rsidRPr="00A53CFC">
        <w:rPr>
          <w:spacing w:val="-3"/>
          <w:lang w:val="vi"/>
        </w:rPr>
        <w:t xml:space="preserve"> </w:t>
      </w:r>
      <w:r w:rsidRPr="00A53CFC">
        <w:rPr>
          <w:lang w:val="vi"/>
        </w:rPr>
        <w:t>này, đầu</w:t>
      </w:r>
      <w:r w:rsidRPr="00A53CFC">
        <w:rPr>
          <w:spacing w:val="-2"/>
          <w:lang w:val="vi"/>
        </w:rPr>
        <w:t xml:space="preserve"> </w:t>
      </w:r>
      <w:r w:rsidRPr="00A53CFC">
        <w:rPr>
          <w:lang w:val="vi"/>
        </w:rPr>
        <w:t>tiên</w:t>
      </w:r>
      <w:r w:rsidRPr="00A53CFC">
        <w:rPr>
          <w:spacing w:val="-1"/>
          <w:lang w:val="vi"/>
        </w:rPr>
        <w:t xml:space="preserve"> </w:t>
      </w:r>
      <w:r w:rsidRPr="00A53CFC">
        <w:rPr>
          <w:lang w:val="vi"/>
        </w:rPr>
        <w:t xml:space="preserve">thủy </w:t>
      </w:r>
      <w:r w:rsidRPr="00A53CFC">
        <w:rPr>
          <w:spacing w:val="-2"/>
          <w:lang w:val="vi"/>
        </w:rPr>
        <w:t>vân</w:t>
      </w:r>
      <w:r w:rsidRPr="00A53CFC">
        <w:rPr>
          <w:spacing w:val="-16"/>
          <w:lang w:val="vi"/>
        </w:rPr>
        <w:t xml:space="preserve"> </w:t>
      </w:r>
      <w:r w:rsidRPr="00A53CFC">
        <w:rPr>
          <w:spacing w:val="-2"/>
          <w:lang w:val="vi"/>
        </w:rPr>
        <w:t>số</w:t>
      </w:r>
      <w:r w:rsidRPr="00A53CFC">
        <w:rPr>
          <w:spacing w:val="-15"/>
          <w:lang w:val="vi"/>
        </w:rPr>
        <w:t xml:space="preserve"> </w:t>
      </w:r>
      <w:r w:rsidRPr="00A53CFC">
        <w:rPr>
          <w:spacing w:val="-2"/>
          <w:lang w:val="vi"/>
        </w:rPr>
        <w:t>sẽ</w:t>
      </w:r>
      <w:r w:rsidRPr="00A53CFC">
        <w:rPr>
          <w:spacing w:val="-16"/>
          <w:lang w:val="vi"/>
        </w:rPr>
        <w:t xml:space="preserve"> </w:t>
      </w:r>
      <w:r w:rsidRPr="00A53CFC">
        <w:rPr>
          <w:spacing w:val="-2"/>
          <w:lang w:val="vi"/>
        </w:rPr>
        <w:t>được</w:t>
      </w:r>
      <w:r w:rsidRPr="00A53CFC">
        <w:rPr>
          <w:spacing w:val="-15"/>
          <w:lang w:val="vi"/>
        </w:rPr>
        <w:t xml:space="preserve"> </w:t>
      </w:r>
      <w:r w:rsidRPr="00A53CFC">
        <w:rPr>
          <w:spacing w:val="-2"/>
          <w:lang w:val="vi"/>
        </w:rPr>
        <w:t>nén</w:t>
      </w:r>
      <w:r w:rsidRPr="00A53CFC">
        <w:rPr>
          <w:spacing w:val="-16"/>
          <w:lang w:val="vi"/>
        </w:rPr>
        <w:t xml:space="preserve"> </w:t>
      </w:r>
      <w:r w:rsidRPr="00A53CFC">
        <w:rPr>
          <w:spacing w:val="-2"/>
          <w:lang w:val="vi"/>
        </w:rPr>
        <w:t>lại</w:t>
      </w:r>
      <w:r w:rsidRPr="00A53CFC">
        <w:rPr>
          <w:spacing w:val="-15"/>
          <w:lang w:val="vi"/>
        </w:rPr>
        <w:t xml:space="preserve"> </w:t>
      </w:r>
      <w:r w:rsidRPr="00A53CFC">
        <w:rPr>
          <w:spacing w:val="-2"/>
          <w:lang w:val="vi"/>
        </w:rPr>
        <w:t>để</w:t>
      </w:r>
      <w:r w:rsidRPr="00A53CFC">
        <w:rPr>
          <w:spacing w:val="-16"/>
          <w:lang w:val="vi"/>
        </w:rPr>
        <w:t xml:space="preserve"> </w:t>
      </w:r>
      <w:r w:rsidRPr="00A53CFC">
        <w:rPr>
          <w:spacing w:val="-2"/>
          <w:lang w:val="vi"/>
        </w:rPr>
        <w:t>lượng</w:t>
      </w:r>
      <w:r w:rsidRPr="00A53CFC">
        <w:rPr>
          <w:spacing w:val="-15"/>
          <w:lang w:val="vi"/>
        </w:rPr>
        <w:t xml:space="preserve"> </w:t>
      </w:r>
      <w:r w:rsidRPr="00A53CFC">
        <w:rPr>
          <w:spacing w:val="-2"/>
          <w:lang w:val="vi"/>
        </w:rPr>
        <w:t>dữ</w:t>
      </w:r>
      <w:r w:rsidRPr="00A53CFC">
        <w:rPr>
          <w:spacing w:val="-16"/>
          <w:lang w:val="vi"/>
        </w:rPr>
        <w:t xml:space="preserve"> </w:t>
      </w:r>
      <w:r w:rsidRPr="00A53CFC">
        <w:rPr>
          <w:spacing w:val="-2"/>
          <w:lang w:val="vi"/>
        </w:rPr>
        <w:t>liệu</w:t>
      </w:r>
      <w:r w:rsidRPr="00A53CFC">
        <w:rPr>
          <w:spacing w:val="-15"/>
          <w:lang w:val="vi"/>
        </w:rPr>
        <w:t xml:space="preserve"> </w:t>
      </w:r>
      <w:r w:rsidRPr="00A53CFC">
        <w:rPr>
          <w:spacing w:val="-2"/>
          <w:lang w:val="vi"/>
        </w:rPr>
        <w:t>thủy</w:t>
      </w:r>
      <w:r w:rsidRPr="00A53CFC">
        <w:rPr>
          <w:spacing w:val="-16"/>
          <w:lang w:val="vi"/>
        </w:rPr>
        <w:t xml:space="preserve"> </w:t>
      </w:r>
      <w:r w:rsidRPr="00A53CFC">
        <w:rPr>
          <w:spacing w:val="-2"/>
          <w:lang w:val="vi"/>
        </w:rPr>
        <w:t>vân</w:t>
      </w:r>
      <w:r w:rsidRPr="00A53CFC">
        <w:rPr>
          <w:spacing w:val="-15"/>
          <w:lang w:val="vi"/>
        </w:rPr>
        <w:t xml:space="preserve"> </w:t>
      </w:r>
      <w:r w:rsidRPr="00A53CFC">
        <w:rPr>
          <w:spacing w:val="-2"/>
          <w:lang w:val="vi"/>
        </w:rPr>
        <w:t>có</w:t>
      </w:r>
      <w:r w:rsidRPr="00A53CFC">
        <w:rPr>
          <w:spacing w:val="-16"/>
          <w:lang w:val="vi"/>
        </w:rPr>
        <w:t xml:space="preserve"> </w:t>
      </w:r>
      <w:r w:rsidRPr="00A53CFC">
        <w:rPr>
          <w:spacing w:val="-2"/>
          <w:lang w:val="vi"/>
        </w:rPr>
        <w:t>thể</w:t>
      </w:r>
      <w:r w:rsidRPr="00A53CFC">
        <w:rPr>
          <w:spacing w:val="-15"/>
          <w:lang w:val="vi"/>
        </w:rPr>
        <w:t xml:space="preserve"> </w:t>
      </w:r>
      <w:r w:rsidRPr="00A53CFC">
        <w:rPr>
          <w:spacing w:val="-2"/>
          <w:lang w:val="vi"/>
        </w:rPr>
        <w:t>tăng</w:t>
      </w:r>
      <w:r w:rsidRPr="00A53CFC">
        <w:rPr>
          <w:spacing w:val="-16"/>
          <w:lang w:val="vi"/>
        </w:rPr>
        <w:t xml:space="preserve"> </w:t>
      </w:r>
      <w:r w:rsidRPr="00A53CFC">
        <w:rPr>
          <w:spacing w:val="-2"/>
          <w:lang w:val="vi"/>
        </w:rPr>
        <w:t>lên,</w:t>
      </w:r>
      <w:r w:rsidRPr="00A53CFC">
        <w:rPr>
          <w:spacing w:val="-15"/>
          <w:lang w:val="vi"/>
        </w:rPr>
        <w:t xml:space="preserve"> </w:t>
      </w:r>
      <w:r w:rsidRPr="00A53CFC">
        <w:rPr>
          <w:spacing w:val="-2"/>
          <w:lang w:val="vi"/>
        </w:rPr>
        <w:t>sau</w:t>
      </w:r>
      <w:r w:rsidRPr="00A53CFC">
        <w:rPr>
          <w:spacing w:val="-16"/>
          <w:lang w:val="vi"/>
        </w:rPr>
        <w:t xml:space="preserve"> </w:t>
      </w:r>
      <w:r w:rsidRPr="00A53CFC">
        <w:rPr>
          <w:spacing w:val="-2"/>
          <w:lang w:val="vi"/>
        </w:rPr>
        <w:t>đó</w:t>
      </w:r>
      <w:r w:rsidRPr="00A53CFC">
        <w:rPr>
          <w:spacing w:val="-15"/>
          <w:lang w:val="vi"/>
        </w:rPr>
        <w:t xml:space="preserve"> </w:t>
      </w:r>
      <w:r w:rsidRPr="00A53CFC">
        <w:rPr>
          <w:spacing w:val="-2"/>
          <w:lang w:val="vi"/>
        </w:rPr>
        <w:t>được</w:t>
      </w:r>
      <w:r w:rsidRPr="00A53CFC">
        <w:rPr>
          <w:spacing w:val="-16"/>
          <w:lang w:val="vi"/>
        </w:rPr>
        <w:t xml:space="preserve"> </w:t>
      </w:r>
      <w:r w:rsidRPr="00A53CFC">
        <w:rPr>
          <w:spacing w:val="-2"/>
          <w:lang w:val="vi"/>
        </w:rPr>
        <w:t xml:space="preserve">mã </w:t>
      </w:r>
      <w:r w:rsidRPr="00A53CFC">
        <w:rPr>
          <w:lang w:val="vi"/>
        </w:rPr>
        <w:t>hóa</w:t>
      </w:r>
      <w:r w:rsidRPr="00A53CFC">
        <w:rPr>
          <w:spacing w:val="-9"/>
          <w:lang w:val="vi"/>
        </w:rPr>
        <w:t xml:space="preserve"> </w:t>
      </w:r>
      <w:r w:rsidRPr="00A53CFC">
        <w:rPr>
          <w:lang w:val="vi"/>
        </w:rPr>
        <w:t>để</w:t>
      </w:r>
      <w:r w:rsidRPr="00A53CFC">
        <w:rPr>
          <w:spacing w:val="-11"/>
          <w:lang w:val="vi"/>
        </w:rPr>
        <w:t xml:space="preserve"> </w:t>
      </w:r>
      <w:r w:rsidRPr="00A53CFC">
        <w:rPr>
          <w:lang w:val="vi"/>
        </w:rPr>
        <w:t>tăng</w:t>
      </w:r>
      <w:r w:rsidRPr="00A53CFC">
        <w:rPr>
          <w:spacing w:val="-10"/>
          <w:lang w:val="vi"/>
        </w:rPr>
        <w:t xml:space="preserve"> </w:t>
      </w:r>
      <w:r w:rsidRPr="00A53CFC">
        <w:rPr>
          <w:lang w:val="vi"/>
        </w:rPr>
        <w:t>tính</w:t>
      </w:r>
      <w:r w:rsidRPr="00A53CFC">
        <w:rPr>
          <w:spacing w:val="-10"/>
          <w:lang w:val="vi"/>
        </w:rPr>
        <w:t xml:space="preserve"> </w:t>
      </w:r>
      <w:r w:rsidRPr="00A53CFC">
        <w:rPr>
          <w:lang w:val="vi"/>
        </w:rPr>
        <w:t>bảo</w:t>
      </w:r>
      <w:r w:rsidRPr="00A53CFC">
        <w:rPr>
          <w:spacing w:val="-10"/>
          <w:lang w:val="vi"/>
        </w:rPr>
        <w:t xml:space="preserve"> </w:t>
      </w:r>
      <w:r w:rsidRPr="00A53CFC">
        <w:rPr>
          <w:lang w:val="vi"/>
        </w:rPr>
        <w:t>mật</w:t>
      </w:r>
      <w:r w:rsidRPr="00A53CFC">
        <w:rPr>
          <w:spacing w:val="-8"/>
          <w:lang w:val="vi"/>
        </w:rPr>
        <w:t xml:space="preserve"> </w:t>
      </w:r>
      <w:r w:rsidRPr="00A53CFC">
        <w:rPr>
          <w:lang w:val="vi"/>
        </w:rPr>
        <w:t>cho</w:t>
      </w:r>
      <w:r w:rsidRPr="00A53CFC">
        <w:rPr>
          <w:spacing w:val="-8"/>
          <w:lang w:val="vi"/>
        </w:rPr>
        <w:t xml:space="preserve"> </w:t>
      </w:r>
      <w:r w:rsidRPr="00A53CFC">
        <w:rPr>
          <w:lang w:val="vi"/>
        </w:rPr>
        <w:t>thông</w:t>
      </w:r>
      <w:r w:rsidRPr="00A53CFC">
        <w:rPr>
          <w:spacing w:val="-10"/>
          <w:lang w:val="vi"/>
        </w:rPr>
        <w:t xml:space="preserve"> </w:t>
      </w:r>
      <w:r w:rsidRPr="00A53CFC">
        <w:rPr>
          <w:lang w:val="vi"/>
        </w:rPr>
        <w:t>tin</w:t>
      </w:r>
      <w:r w:rsidRPr="00A53CFC">
        <w:rPr>
          <w:spacing w:val="-10"/>
          <w:lang w:val="vi"/>
        </w:rPr>
        <w:t xml:space="preserve"> </w:t>
      </w:r>
      <w:r w:rsidRPr="00A53CFC">
        <w:rPr>
          <w:lang w:val="vi"/>
        </w:rPr>
        <w:t>trước</w:t>
      </w:r>
      <w:r w:rsidRPr="00A53CFC">
        <w:rPr>
          <w:spacing w:val="-9"/>
          <w:lang w:val="vi"/>
        </w:rPr>
        <w:t xml:space="preserve"> </w:t>
      </w:r>
      <w:r w:rsidRPr="00A53CFC">
        <w:rPr>
          <w:lang w:val="vi"/>
        </w:rPr>
        <w:t>khi</w:t>
      </w:r>
      <w:r w:rsidRPr="00A53CFC">
        <w:rPr>
          <w:spacing w:val="-10"/>
          <w:lang w:val="vi"/>
        </w:rPr>
        <w:t xml:space="preserve"> </w:t>
      </w:r>
      <w:r w:rsidRPr="00A53CFC">
        <w:rPr>
          <w:lang w:val="vi"/>
        </w:rPr>
        <w:t>được</w:t>
      </w:r>
      <w:r w:rsidRPr="00A53CFC">
        <w:rPr>
          <w:spacing w:val="-9"/>
          <w:lang w:val="vi"/>
        </w:rPr>
        <w:t xml:space="preserve"> </w:t>
      </w:r>
      <w:r w:rsidRPr="00A53CFC">
        <w:rPr>
          <w:lang w:val="vi"/>
        </w:rPr>
        <w:t>giấu</w:t>
      </w:r>
      <w:r w:rsidRPr="00A53CFC">
        <w:rPr>
          <w:spacing w:val="-10"/>
          <w:lang w:val="vi"/>
        </w:rPr>
        <w:t xml:space="preserve"> </w:t>
      </w:r>
      <w:r w:rsidRPr="00A53CFC">
        <w:rPr>
          <w:lang w:val="vi"/>
        </w:rPr>
        <w:t>vào</w:t>
      </w:r>
      <w:r w:rsidRPr="00A53CFC">
        <w:rPr>
          <w:spacing w:val="-12"/>
          <w:lang w:val="vi"/>
        </w:rPr>
        <w:t xml:space="preserve"> </w:t>
      </w:r>
      <w:r w:rsidRPr="00A53CFC">
        <w:rPr>
          <w:lang w:val="vi"/>
        </w:rPr>
        <w:t>ảnh</w:t>
      </w:r>
      <w:r w:rsidRPr="00A53CFC">
        <w:rPr>
          <w:spacing w:val="-8"/>
          <w:lang w:val="vi"/>
        </w:rPr>
        <w:t xml:space="preserve"> </w:t>
      </w:r>
      <w:r w:rsidRPr="00A53CFC">
        <w:rPr>
          <w:lang w:val="vi"/>
        </w:rPr>
        <w:t>mang.</w:t>
      </w:r>
      <w:r w:rsidRPr="00A53CFC">
        <w:rPr>
          <w:spacing w:val="-4"/>
          <w:lang w:val="vi"/>
        </w:rPr>
        <w:t xml:space="preserve"> </w:t>
      </w:r>
      <w:r w:rsidRPr="00A53CFC">
        <w:rPr>
          <w:lang w:val="vi"/>
        </w:rPr>
        <w:t>Tuy nhiên,</w:t>
      </w:r>
      <w:r w:rsidRPr="00A53CFC">
        <w:rPr>
          <w:spacing w:val="-12"/>
          <w:lang w:val="vi"/>
        </w:rPr>
        <w:t xml:space="preserve"> </w:t>
      </w:r>
      <w:r w:rsidRPr="00A53CFC">
        <w:rPr>
          <w:lang w:val="vi"/>
        </w:rPr>
        <w:t>giải</w:t>
      </w:r>
      <w:r w:rsidRPr="00A53CFC">
        <w:rPr>
          <w:spacing w:val="-10"/>
          <w:lang w:val="vi"/>
        </w:rPr>
        <w:t xml:space="preserve"> </w:t>
      </w:r>
      <w:r w:rsidRPr="00A53CFC">
        <w:rPr>
          <w:lang w:val="vi"/>
        </w:rPr>
        <w:t>pháp</w:t>
      </w:r>
      <w:r w:rsidRPr="00A53CFC">
        <w:rPr>
          <w:spacing w:val="-10"/>
          <w:lang w:val="vi"/>
        </w:rPr>
        <w:t xml:space="preserve"> </w:t>
      </w:r>
      <w:r w:rsidRPr="00A53CFC">
        <w:rPr>
          <w:lang w:val="vi"/>
        </w:rPr>
        <w:t>này</w:t>
      </w:r>
      <w:r w:rsidRPr="00A53CFC">
        <w:rPr>
          <w:spacing w:val="-15"/>
          <w:lang w:val="vi"/>
        </w:rPr>
        <w:t xml:space="preserve"> </w:t>
      </w:r>
      <w:r w:rsidRPr="00A53CFC">
        <w:rPr>
          <w:lang w:val="vi"/>
        </w:rPr>
        <w:t>làm</w:t>
      </w:r>
      <w:r w:rsidRPr="00A53CFC">
        <w:rPr>
          <w:spacing w:val="-14"/>
          <w:lang w:val="vi"/>
        </w:rPr>
        <w:t xml:space="preserve"> </w:t>
      </w:r>
      <w:r w:rsidRPr="00A53CFC">
        <w:rPr>
          <w:lang w:val="vi"/>
        </w:rPr>
        <w:t>tăng</w:t>
      </w:r>
      <w:r w:rsidRPr="00A53CFC">
        <w:rPr>
          <w:spacing w:val="-10"/>
          <w:lang w:val="vi"/>
        </w:rPr>
        <w:t xml:space="preserve"> </w:t>
      </w:r>
      <w:r w:rsidRPr="00A53CFC">
        <w:rPr>
          <w:lang w:val="vi"/>
        </w:rPr>
        <w:t>độ</w:t>
      </w:r>
      <w:r w:rsidRPr="00A53CFC">
        <w:rPr>
          <w:spacing w:val="-10"/>
          <w:lang w:val="vi"/>
        </w:rPr>
        <w:t xml:space="preserve"> </w:t>
      </w:r>
      <w:r w:rsidRPr="00A53CFC">
        <w:rPr>
          <w:lang w:val="vi"/>
        </w:rPr>
        <w:t>phức</w:t>
      </w:r>
      <w:r w:rsidRPr="00A53CFC">
        <w:rPr>
          <w:spacing w:val="-9"/>
          <w:lang w:val="vi"/>
        </w:rPr>
        <w:t xml:space="preserve"> </w:t>
      </w:r>
      <w:r w:rsidRPr="00A53CFC">
        <w:rPr>
          <w:lang w:val="vi"/>
        </w:rPr>
        <w:t>tạp</w:t>
      </w:r>
      <w:r w:rsidRPr="00A53CFC">
        <w:rPr>
          <w:spacing w:val="-10"/>
          <w:lang w:val="vi"/>
        </w:rPr>
        <w:t xml:space="preserve"> </w:t>
      </w:r>
      <w:r w:rsidRPr="00A53CFC">
        <w:rPr>
          <w:lang w:val="vi"/>
        </w:rPr>
        <w:t>của</w:t>
      </w:r>
      <w:r w:rsidRPr="00A53CFC">
        <w:rPr>
          <w:spacing w:val="-11"/>
          <w:lang w:val="vi"/>
        </w:rPr>
        <w:t xml:space="preserve"> </w:t>
      </w:r>
      <w:r w:rsidRPr="00A53CFC">
        <w:rPr>
          <w:lang w:val="vi"/>
        </w:rPr>
        <w:t>bài</w:t>
      </w:r>
      <w:r w:rsidRPr="00A53CFC">
        <w:rPr>
          <w:spacing w:val="-10"/>
          <w:lang w:val="vi"/>
        </w:rPr>
        <w:t xml:space="preserve"> </w:t>
      </w:r>
      <w:r w:rsidRPr="00A53CFC">
        <w:rPr>
          <w:lang w:val="vi"/>
        </w:rPr>
        <w:t>toán</w:t>
      </w:r>
      <w:r w:rsidRPr="00A53CFC">
        <w:rPr>
          <w:spacing w:val="-10"/>
          <w:lang w:val="vi"/>
        </w:rPr>
        <w:t xml:space="preserve"> </w:t>
      </w:r>
      <w:r w:rsidRPr="00A53CFC">
        <w:rPr>
          <w:lang w:val="vi"/>
        </w:rPr>
        <w:t>về</w:t>
      </w:r>
      <w:r w:rsidRPr="00A53CFC">
        <w:rPr>
          <w:spacing w:val="-11"/>
          <w:lang w:val="vi"/>
        </w:rPr>
        <w:t xml:space="preserve"> </w:t>
      </w:r>
      <w:r w:rsidRPr="00A53CFC">
        <w:rPr>
          <w:lang w:val="vi"/>
        </w:rPr>
        <w:t>phát</w:t>
      </w:r>
      <w:r w:rsidRPr="00A53CFC">
        <w:rPr>
          <w:spacing w:val="-10"/>
          <w:lang w:val="vi"/>
        </w:rPr>
        <w:t xml:space="preserve"> </w:t>
      </w:r>
      <w:r w:rsidRPr="00A53CFC">
        <w:rPr>
          <w:lang w:val="vi"/>
        </w:rPr>
        <w:t>hiện</w:t>
      </w:r>
      <w:r w:rsidRPr="00A53CFC">
        <w:rPr>
          <w:spacing w:val="-10"/>
          <w:lang w:val="vi"/>
        </w:rPr>
        <w:t xml:space="preserve"> </w:t>
      </w:r>
      <w:r w:rsidRPr="00A53CFC">
        <w:rPr>
          <w:lang w:val="vi"/>
        </w:rPr>
        <w:t>thủy</w:t>
      </w:r>
      <w:r w:rsidRPr="00A53CFC">
        <w:rPr>
          <w:spacing w:val="-13"/>
          <w:lang w:val="vi"/>
        </w:rPr>
        <w:t xml:space="preserve"> </w:t>
      </w:r>
      <w:r w:rsidRPr="00A53CFC">
        <w:rPr>
          <w:lang w:val="vi"/>
        </w:rPr>
        <w:t>vân.</w:t>
      </w:r>
    </w:p>
    <w:p w14:paraId="2B6C986B" w14:textId="4FA969DE" w:rsidR="00E2426E" w:rsidRPr="00A53CFC" w:rsidRDefault="00E2426E" w:rsidP="00E2426E">
      <w:pPr>
        <w:pStyle w:val="Heading3"/>
        <w:rPr>
          <w:lang w:val="vi"/>
        </w:rPr>
      </w:pPr>
      <w:bookmarkStart w:id="36" w:name="_bookmark9"/>
      <w:bookmarkStart w:id="37" w:name="_Toc128431712"/>
      <w:bookmarkStart w:id="38" w:name="_Toc130293477"/>
      <w:bookmarkEnd w:id="36"/>
      <w:r w:rsidRPr="00A53CFC">
        <w:rPr>
          <w:lang w:val="vi"/>
        </w:rPr>
        <w:t>Quy</w:t>
      </w:r>
      <w:r w:rsidRPr="00A53CFC">
        <w:rPr>
          <w:spacing w:val="-4"/>
          <w:lang w:val="vi"/>
        </w:rPr>
        <w:t xml:space="preserve"> </w:t>
      </w:r>
      <w:r w:rsidRPr="00A53CFC">
        <w:rPr>
          <w:lang w:val="vi"/>
        </w:rPr>
        <w:t>trình</w:t>
      </w:r>
      <w:r w:rsidRPr="00A53CFC">
        <w:rPr>
          <w:spacing w:val="-5"/>
          <w:lang w:val="vi"/>
        </w:rPr>
        <w:t xml:space="preserve"> </w:t>
      </w:r>
      <w:r w:rsidRPr="00A53CFC">
        <w:rPr>
          <w:lang w:val="vi"/>
        </w:rPr>
        <w:t>nhúng</w:t>
      </w:r>
      <w:r w:rsidRPr="00A53CFC">
        <w:rPr>
          <w:spacing w:val="-3"/>
          <w:lang w:val="vi"/>
        </w:rPr>
        <w:t xml:space="preserve"> </w:t>
      </w:r>
      <w:r w:rsidRPr="00A53CFC">
        <w:rPr>
          <w:lang w:val="vi"/>
        </w:rPr>
        <w:t>thủy</w:t>
      </w:r>
      <w:r w:rsidRPr="00A53CFC">
        <w:rPr>
          <w:spacing w:val="-4"/>
          <w:lang w:val="vi"/>
        </w:rPr>
        <w:t xml:space="preserve"> </w:t>
      </w:r>
      <w:r w:rsidRPr="00A53CFC">
        <w:rPr>
          <w:spacing w:val="-5"/>
          <w:lang w:val="vi"/>
        </w:rPr>
        <w:t>vân</w:t>
      </w:r>
      <w:bookmarkEnd w:id="37"/>
      <w:bookmarkEnd w:id="38"/>
    </w:p>
    <w:p w14:paraId="0020195E" w14:textId="77777777" w:rsidR="00E2426E" w:rsidRPr="00A53CFC" w:rsidRDefault="00E2426E" w:rsidP="00E2426E">
      <w:pPr>
        <w:rPr>
          <w:lang w:val="vi"/>
        </w:rPr>
      </w:pPr>
      <w:r w:rsidRPr="00A53CFC">
        <w:rPr>
          <w:lang w:val="vi"/>
        </w:rPr>
        <w:t>Giai đoạn này gồm thông tin khóa thủy vân, thủy vân, dữ liệu chứa và bộ nhúng thủy vân. Dữ liệu chứa bao gồm các đối tượng như văn bản, audio, video, ảnh…. dạng số, được dùng làm môi trường để giấu tin.</w:t>
      </w:r>
    </w:p>
    <w:p w14:paraId="6A79CC1D" w14:textId="77777777" w:rsidR="00E2426E" w:rsidRPr="00A53CFC" w:rsidRDefault="00E2426E" w:rsidP="00E2426E">
      <w:pPr>
        <w:rPr>
          <w:lang w:val="vi"/>
        </w:rPr>
      </w:pPr>
      <w:r w:rsidRPr="00A53CFC">
        <w:rPr>
          <w:lang w:val="vi"/>
        </w:rPr>
        <w:t>Bộ nhúng thủy vân là chương trình được cài đặt những thuật toán thủy vân và được thực hiện với một khóa bí mật</w:t>
      </w:r>
    </w:p>
    <w:p w14:paraId="5D9871BE" w14:textId="77777777" w:rsidR="00E2426E" w:rsidRPr="00A53CFC" w:rsidRDefault="00E2426E" w:rsidP="00E2426E">
      <w:pPr>
        <w:rPr>
          <w:lang w:val="vi"/>
        </w:rPr>
      </w:pPr>
      <w:r w:rsidRPr="00A53CFC">
        <w:rPr>
          <w:lang w:val="vi"/>
        </w:rPr>
        <w:t>Thủy</w:t>
      </w:r>
      <w:r w:rsidRPr="00A53CFC">
        <w:rPr>
          <w:spacing w:val="-9"/>
          <w:lang w:val="vi"/>
        </w:rPr>
        <w:t xml:space="preserve"> </w:t>
      </w:r>
      <w:r w:rsidRPr="00A53CFC">
        <w:rPr>
          <w:lang w:val="vi"/>
        </w:rPr>
        <w:t>vân</w:t>
      </w:r>
      <w:r w:rsidRPr="00A53CFC">
        <w:rPr>
          <w:spacing w:val="-4"/>
          <w:lang w:val="vi"/>
        </w:rPr>
        <w:t xml:space="preserve"> </w:t>
      </w:r>
      <w:r w:rsidRPr="00A53CFC">
        <w:rPr>
          <w:lang w:val="vi"/>
        </w:rPr>
        <w:t>sẽ</w:t>
      </w:r>
      <w:r w:rsidRPr="00A53CFC">
        <w:rPr>
          <w:spacing w:val="-8"/>
          <w:lang w:val="vi"/>
        </w:rPr>
        <w:t xml:space="preserve"> </w:t>
      </w:r>
      <w:r w:rsidRPr="00A53CFC">
        <w:rPr>
          <w:lang w:val="vi"/>
        </w:rPr>
        <w:t>được</w:t>
      </w:r>
      <w:r w:rsidRPr="00A53CFC">
        <w:rPr>
          <w:spacing w:val="-5"/>
          <w:lang w:val="vi"/>
        </w:rPr>
        <w:t xml:space="preserve"> </w:t>
      </w:r>
      <w:r w:rsidRPr="00A53CFC">
        <w:rPr>
          <w:lang w:val="vi"/>
        </w:rPr>
        <w:t>nhúng</w:t>
      </w:r>
      <w:r w:rsidRPr="00A53CFC">
        <w:rPr>
          <w:spacing w:val="-4"/>
          <w:lang w:val="vi"/>
        </w:rPr>
        <w:t xml:space="preserve"> </w:t>
      </w:r>
      <w:r w:rsidRPr="00A53CFC">
        <w:rPr>
          <w:lang w:val="vi"/>
        </w:rPr>
        <w:t>vào</w:t>
      </w:r>
      <w:r w:rsidRPr="00A53CFC">
        <w:rPr>
          <w:spacing w:val="-4"/>
          <w:lang w:val="vi"/>
        </w:rPr>
        <w:t xml:space="preserve"> </w:t>
      </w:r>
      <w:r w:rsidRPr="00A53CFC">
        <w:rPr>
          <w:lang w:val="vi"/>
        </w:rPr>
        <w:t>trong</w:t>
      </w:r>
      <w:r w:rsidRPr="00A53CFC">
        <w:rPr>
          <w:spacing w:val="-4"/>
          <w:lang w:val="vi"/>
        </w:rPr>
        <w:t xml:space="preserve"> </w:t>
      </w:r>
      <w:r w:rsidRPr="00A53CFC">
        <w:rPr>
          <w:lang w:val="vi"/>
        </w:rPr>
        <w:t>dữ</w:t>
      </w:r>
      <w:r w:rsidRPr="00A53CFC">
        <w:rPr>
          <w:spacing w:val="-6"/>
          <w:lang w:val="vi"/>
        </w:rPr>
        <w:t xml:space="preserve"> </w:t>
      </w:r>
      <w:r w:rsidRPr="00A53CFC">
        <w:rPr>
          <w:lang w:val="vi"/>
        </w:rPr>
        <w:t>liệu</w:t>
      </w:r>
      <w:r w:rsidRPr="00A53CFC">
        <w:rPr>
          <w:spacing w:val="-6"/>
          <w:lang w:val="vi"/>
        </w:rPr>
        <w:t xml:space="preserve"> </w:t>
      </w:r>
      <w:r w:rsidRPr="00A53CFC">
        <w:rPr>
          <w:lang w:val="vi"/>
        </w:rPr>
        <w:t>chứa</w:t>
      </w:r>
      <w:r w:rsidRPr="00A53CFC">
        <w:rPr>
          <w:spacing w:val="-5"/>
          <w:lang w:val="vi"/>
        </w:rPr>
        <w:t xml:space="preserve"> </w:t>
      </w:r>
      <w:r w:rsidRPr="00A53CFC">
        <w:rPr>
          <w:lang w:val="vi"/>
        </w:rPr>
        <w:t>nhờ</w:t>
      </w:r>
      <w:r w:rsidRPr="00A53CFC">
        <w:rPr>
          <w:spacing w:val="-6"/>
          <w:lang w:val="vi"/>
        </w:rPr>
        <w:t xml:space="preserve"> </w:t>
      </w:r>
      <w:r w:rsidRPr="00A53CFC">
        <w:rPr>
          <w:lang w:val="vi"/>
        </w:rPr>
        <w:t>một</w:t>
      </w:r>
      <w:r w:rsidRPr="00A53CFC">
        <w:rPr>
          <w:spacing w:val="-4"/>
          <w:lang w:val="vi"/>
        </w:rPr>
        <w:t xml:space="preserve"> </w:t>
      </w:r>
      <w:r w:rsidRPr="00A53CFC">
        <w:rPr>
          <w:lang w:val="vi"/>
        </w:rPr>
        <w:t>bộ</w:t>
      </w:r>
      <w:r w:rsidRPr="00A53CFC">
        <w:rPr>
          <w:spacing w:val="-4"/>
          <w:lang w:val="vi"/>
        </w:rPr>
        <w:t xml:space="preserve"> </w:t>
      </w:r>
      <w:r w:rsidRPr="00A53CFC">
        <w:rPr>
          <w:lang w:val="vi"/>
        </w:rPr>
        <w:t>nhúng</w:t>
      </w:r>
      <w:r w:rsidRPr="00A53CFC">
        <w:rPr>
          <w:spacing w:val="-4"/>
          <w:lang w:val="vi"/>
        </w:rPr>
        <w:t xml:space="preserve"> </w:t>
      </w:r>
      <w:r w:rsidRPr="00A53CFC">
        <w:rPr>
          <w:lang w:val="vi"/>
        </w:rPr>
        <w:t>thủy vân. Kết quả quá trình này là được dữ liệu chứa đã nhúng thủy vân được gọi là dữ liệu có bản quyền và phân phối trên các môi trường khác nhau. Trên đường</w:t>
      </w:r>
      <w:r w:rsidRPr="00A53CFC">
        <w:rPr>
          <w:spacing w:val="-1"/>
          <w:lang w:val="vi"/>
        </w:rPr>
        <w:t xml:space="preserve"> </w:t>
      </w:r>
      <w:r w:rsidRPr="00A53CFC">
        <w:rPr>
          <w:lang w:val="vi"/>
        </w:rPr>
        <w:t>phân</w:t>
      </w:r>
      <w:r w:rsidRPr="00A53CFC">
        <w:rPr>
          <w:spacing w:val="-1"/>
          <w:lang w:val="vi"/>
        </w:rPr>
        <w:t xml:space="preserve"> </w:t>
      </w:r>
      <w:r w:rsidRPr="00A53CFC">
        <w:rPr>
          <w:lang w:val="vi"/>
        </w:rPr>
        <w:t>phối có</w:t>
      </w:r>
      <w:r w:rsidRPr="00A53CFC">
        <w:rPr>
          <w:spacing w:val="-1"/>
          <w:lang w:val="vi"/>
        </w:rPr>
        <w:t xml:space="preserve"> </w:t>
      </w:r>
      <w:r w:rsidRPr="00A53CFC">
        <w:rPr>
          <w:lang w:val="vi"/>
        </w:rPr>
        <w:t>nhiễu và sự</w:t>
      </w:r>
      <w:r w:rsidRPr="00A53CFC">
        <w:rPr>
          <w:spacing w:val="-3"/>
          <w:lang w:val="vi"/>
        </w:rPr>
        <w:t xml:space="preserve"> </w:t>
      </w:r>
      <w:r w:rsidRPr="00A53CFC">
        <w:rPr>
          <w:lang w:val="vi"/>
        </w:rPr>
        <w:t>tấn</w:t>
      </w:r>
      <w:r w:rsidRPr="00A53CFC">
        <w:rPr>
          <w:spacing w:val="-1"/>
          <w:lang w:val="vi"/>
        </w:rPr>
        <w:t xml:space="preserve"> </w:t>
      </w:r>
      <w:r w:rsidRPr="00A53CFC">
        <w:rPr>
          <w:lang w:val="vi"/>
        </w:rPr>
        <w:t>công</w:t>
      </w:r>
      <w:r w:rsidRPr="00A53CFC">
        <w:rPr>
          <w:spacing w:val="-1"/>
          <w:lang w:val="vi"/>
        </w:rPr>
        <w:t xml:space="preserve"> </w:t>
      </w:r>
      <w:r w:rsidRPr="00A53CFC">
        <w:rPr>
          <w:lang w:val="vi"/>
        </w:rPr>
        <w:t>từ bên</w:t>
      </w:r>
      <w:r w:rsidRPr="00A53CFC">
        <w:rPr>
          <w:spacing w:val="-1"/>
          <w:lang w:val="vi"/>
        </w:rPr>
        <w:t xml:space="preserve"> </w:t>
      </w:r>
      <w:r w:rsidRPr="00A53CFC">
        <w:rPr>
          <w:lang w:val="vi"/>
        </w:rPr>
        <w:t>ngoài. Do</w:t>
      </w:r>
      <w:r w:rsidRPr="00A53CFC">
        <w:rPr>
          <w:spacing w:val="-1"/>
          <w:lang w:val="vi"/>
        </w:rPr>
        <w:t xml:space="preserve"> </w:t>
      </w:r>
      <w:r w:rsidRPr="00A53CFC">
        <w:rPr>
          <w:lang w:val="vi"/>
        </w:rPr>
        <w:t>đó,</w:t>
      </w:r>
      <w:r w:rsidRPr="00A53CFC">
        <w:rPr>
          <w:spacing w:val="-2"/>
          <w:lang w:val="vi"/>
        </w:rPr>
        <w:t xml:space="preserve"> </w:t>
      </w:r>
      <w:r w:rsidRPr="00A53CFC">
        <w:rPr>
          <w:lang w:val="vi"/>
        </w:rPr>
        <w:t>yêu cầu các</w:t>
      </w:r>
      <w:r w:rsidRPr="00A53CFC">
        <w:rPr>
          <w:spacing w:val="-1"/>
          <w:lang w:val="vi"/>
        </w:rPr>
        <w:t xml:space="preserve"> </w:t>
      </w:r>
      <w:r w:rsidRPr="00A53CFC">
        <w:rPr>
          <w:lang w:val="vi"/>
        </w:rPr>
        <w:t>kỹ thuật thủy vân số phải bền vững với cả nhiễu và sự tấn công trên.</w:t>
      </w:r>
    </w:p>
    <w:p w14:paraId="3C505BE4" w14:textId="77777777" w:rsidR="00E2426E" w:rsidRDefault="00E2426E" w:rsidP="00E2426E">
      <w:pPr>
        <w:pStyle w:val="BodyText"/>
        <w:spacing w:before="1"/>
        <w:rPr>
          <w:sz w:val="11"/>
        </w:rPr>
      </w:pPr>
      <w:r>
        <w:rPr>
          <w:noProof/>
        </w:rPr>
        <w:drawing>
          <wp:anchor distT="0" distB="0" distL="0" distR="0" simplePos="0" relativeHeight="251679744" behindDoc="0" locked="0" layoutInCell="1" allowOverlap="1" wp14:anchorId="5B356A5D" wp14:editId="2B3E4961">
            <wp:simplePos x="0" y="0"/>
            <wp:positionH relativeFrom="page">
              <wp:posOffset>1900554</wp:posOffset>
            </wp:positionH>
            <wp:positionV relativeFrom="paragraph">
              <wp:posOffset>96356</wp:posOffset>
            </wp:positionV>
            <wp:extent cx="4998719" cy="1836419"/>
            <wp:effectExtent l="0" t="0" r="0" b="0"/>
            <wp:wrapTopAndBottom/>
            <wp:docPr id="3" name="image2.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Diagram&#10;&#10;Description automatically generated"/>
                    <pic:cNvPicPr/>
                  </pic:nvPicPr>
                  <pic:blipFill>
                    <a:blip r:embed="rId17" cstate="print"/>
                    <a:stretch>
                      <a:fillRect/>
                    </a:stretch>
                  </pic:blipFill>
                  <pic:spPr>
                    <a:xfrm>
                      <a:off x="0" y="0"/>
                      <a:ext cx="4998719" cy="1836419"/>
                    </a:xfrm>
                    <a:prstGeom prst="rect">
                      <a:avLst/>
                    </a:prstGeom>
                  </pic:spPr>
                </pic:pic>
              </a:graphicData>
            </a:graphic>
          </wp:anchor>
        </w:drawing>
      </w:r>
    </w:p>
    <w:p w14:paraId="71E219CF" w14:textId="77777777" w:rsidR="00E2426E" w:rsidRDefault="00E2426E" w:rsidP="00E2426E">
      <w:pPr>
        <w:pStyle w:val="BodyText"/>
        <w:spacing w:before="3"/>
        <w:rPr>
          <w:sz w:val="31"/>
        </w:rPr>
      </w:pPr>
    </w:p>
    <w:p w14:paraId="0A050E31" w14:textId="234EE38A" w:rsidR="00E2426E" w:rsidRPr="00A53CFC" w:rsidRDefault="00E2426E" w:rsidP="00E2426E">
      <w:pPr>
        <w:pStyle w:val="Caption"/>
        <w:rPr>
          <w:lang w:val="vi"/>
        </w:rPr>
      </w:pPr>
      <w:bookmarkStart w:id="39" w:name="_Toc128434271"/>
      <w:bookmarkStart w:id="40" w:name="_Toc130307055"/>
      <w:r w:rsidRPr="00A53CFC">
        <w:rPr>
          <w:lang w:val="vi"/>
        </w:rPr>
        <w:t xml:space="preserve">Hình </w:t>
      </w:r>
      <w:r w:rsidR="00383BC9">
        <w:rPr>
          <w:lang w:val="vi"/>
        </w:rPr>
        <w:fldChar w:fldCharType="begin"/>
      </w:r>
      <w:r w:rsidR="00383BC9">
        <w:rPr>
          <w:lang w:val="vi"/>
        </w:rPr>
        <w:instrText xml:space="preserve"> STYLEREF 1 \s </w:instrText>
      </w:r>
      <w:r w:rsidR="00383BC9">
        <w:rPr>
          <w:lang w:val="vi"/>
        </w:rPr>
        <w:fldChar w:fldCharType="separate"/>
      </w:r>
      <w:r w:rsidR="00383BC9">
        <w:rPr>
          <w:noProof/>
          <w:lang w:val="vi"/>
        </w:rPr>
        <w:t>2</w:t>
      </w:r>
      <w:r w:rsidR="00383BC9">
        <w:rPr>
          <w:lang w:val="vi"/>
        </w:rPr>
        <w:fldChar w:fldCharType="end"/>
      </w:r>
      <w:r w:rsidR="00383BC9">
        <w:rPr>
          <w:lang w:val="vi"/>
        </w:rPr>
        <w:t>.</w:t>
      </w:r>
      <w:r w:rsidR="00383BC9">
        <w:rPr>
          <w:lang w:val="vi"/>
        </w:rPr>
        <w:fldChar w:fldCharType="begin"/>
      </w:r>
      <w:r w:rsidR="00383BC9">
        <w:rPr>
          <w:lang w:val="vi"/>
        </w:rPr>
        <w:instrText xml:space="preserve"> SEQ Hình \* ARABIC \s 1 </w:instrText>
      </w:r>
      <w:r w:rsidR="00383BC9">
        <w:rPr>
          <w:lang w:val="vi"/>
        </w:rPr>
        <w:fldChar w:fldCharType="separate"/>
      </w:r>
      <w:r w:rsidR="00383BC9">
        <w:rPr>
          <w:noProof/>
          <w:lang w:val="vi"/>
        </w:rPr>
        <w:t>2</w:t>
      </w:r>
      <w:r w:rsidR="00383BC9">
        <w:rPr>
          <w:lang w:val="vi"/>
        </w:rPr>
        <w:fldChar w:fldCharType="end"/>
      </w:r>
      <w:r w:rsidRPr="00A53CFC">
        <w:rPr>
          <w:lang w:val="vi"/>
        </w:rPr>
        <w:t>. Quy</w:t>
      </w:r>
      <w:r w:rsidRPr="00A53CFC">
        <w:rPr>
          <w:spacing w:val="-5"/>
          <w:lang w:val="vi"/>
        </w:rPr>
        <w:t xml:space="preserve"> </w:t>
      </w:r>
      <w:r w:rsidRPr="00A53CFC">
        <w:rPr>
          <w:lang w:val="vi"/>
        </w:rPr>
        <w:t>trình</w:t>
      </w:r>
      <w:r w:rsidRPr="00A53CFC">
        <w:rPr>
          <w:spacing w:val="-6"/>
          <w:lang w:val="vi"/>
        </w:rPr>
        <w:t xml:space="preserve"> </w:t>
      </w:r>
      <w:r w:rsidRPr="00A53CFC">
        <w:rPr>
          <w:lang w:val="vi"/>
        </w:rPr>
        <w:t>nhúng</w:t>
      </w:r>
      <w:r w:rsidRPr="00A53CFC">
        <w:rPr>
          <w:spacing w:val="-5"/>
          <w:lang w:val="vi"/>
        </w:rPr>
        <w:t xml:space="preserve"> </w:t>
      </w:r>
      <w:r w:rsidRPr="00A53CFC">
        <w:rPr>
          <w:lang w:val="vi"/>
        </w:rPr>
        <w:t>thủy</w:t>
      </w:r>
      <w:r w:rsidRPr="00A53CFC">
        <w:rPr>
          <w:spacing w:val="-6"/>
          <w:lang w:val="vi"/>
        </w:rPr>
        <w:t xml:space="preserve"> </w:t>
      </w:r>
      <w:r w:rsidRPr="00A53CFC">
        <w:rPr>
          <w:spacing w:val="-4"/>
          <w:lang w:val="vi"/>
        </w:rPr>
        <w:t>vân.</w:t>
      </w:r>
      <w:bookmarkEnd w:id="39"/>
      <w:bookmarkEnd w:id="40"/>
    </w:p>
    <w:p w14:paraId="7EFE282B" w14:textId="056E9B21" w:rsidR="00E2426E" w:rsidRPr="00F40D7C" w:rsidRDefault="00E2426E" w:rsidP="00E2426E">
      <w:pPr>
        <w:rPr>
          <w:rFonts w:cs="Times New Roman"/>
          <w:sz w:val="28"/>
          <w:szCs w:val="28"/>
          <w:lang w:val="vi"/>
        </w:rPr>
      </w:pPr>
      <w:r w:rsidRPr="00F40D7C">
        <w:rPr>
          <w:rFonts w:cs="Times New Roman"/>
          <w:sz w:val="28"/>
          <w:szCs w:val="28"/>
          <w:lang w:val="vi"/>
        </w:rPr>
        <w:lastRenderedPageBreak/>
        <w:t>Hình</w:t>
      </w:r>
      <w:r w:rsidR="00F40D7C" w:rsidRPr="00F40D7C">
        <w:rPr>
          <w:rFonts w:cs="Times New Roman"/>
          <w:sz w:val="28"/>
          <w:szCs w:val="28"/>
          <w:lang w:val="vi"/>
        </w:rPr>
        <w:t xml:space="preserve"> 2.2 </w:t>
      </w:r>
      <w:r w:rsidRPr="00F40D7C">
        <w:rPr>
          <w:rFonts w:cs="Times New Roman"/>
          <w:sz w:val="28"/>
          <w:szCs w:val="28"/>
          <w:lang w:val="vi"/>
        </w:rPr>
        <w:t>trình bày và giải thích quá trình nhúng thủy vân cho ảnh tĩnh. Trong đó, Ảnh gốc được kí hiệu bằng I, “thủy vân” được kí hiệu bở W, hình ảnh chứa “thủy vân”</w:t>
      </w:r>
      <w:r w:rsidRPr="00F40D7C">
        <w:rPr>
          <w:rFonts w:cs="Times New Roman"/>
          <w:spacing w:val="80"/>
          <w:sz w:val="28"/>
          <w:szCs w:val="28"/>
          <w:lang w:val="vi"/>
        </w:rPr>
        <w:t xml:space="preserve"> </w:t>
      </w:r>
      <w:r w:rsidRPr="00F40D7C">
        <w:rPr>
          <w:rFonts w:cs="Times New Roman"/>
          <w:sz w:val="28"/>
          <w:szCs w:val="28"/>
          <w:lang w:val="vi"/>
        </w:rPr>
        <w:t xml:space="preserve">là I </w:t>
      </w:r>
      <w:r w:rsidRPr="00F40D7C">
        <w:rPr>
          <w:rFonts w:cs="Times New Roman"/>
          <w:sz w:val="28"/>
          <w:szCs w:val="28"/>
          <w:vertAlign w:val="subscript"/>
          <w:lang w:val="vi"/>
        </w:rPr>
        <w:t>w</w:t>
      </w:r>
      <w:r w:rsidRPr="00F40D7C">
        <w:rPr>
          <w:rFonts w:cs="Times New Roman"/>
          <w:sz w:val="28"/>
          <w:szCs w:val="28"/>
          <w:lang w:val="vi"/>
        </w:rPr>
        <w:t xml:space="preserve"> và K là khóa nhúng. Hàm nhúng E</w:t>
      </w:r>
      <w:r w:rsidRPr="00F40D7C">
        <w:rPr>
          <w:rFonts w:cs="Times New Roman"/>
          <w:sz w:val="28"/>
          <w:szCs w:val="28"/>
          <w:vertAlign w:val="subscript"/>
          <w:lang w:val="vi"/>
        </w:rPr>
        <w:t>MB</w:t>
      </w:r>
      <w:r w:rsidRPr="00F40D7C">
        <w:rPr>
          <w:rFonts w:cs="Times New Roman"/>
          <w:sz w:val="28"/>
          <w:szCs w:val="28"/>
          <w:lang w:val="vi"/>
        </w:rPr>
        <w:t xml:space="preserve"> có đầu vào</w:t>
      </w:r>
      <w:r w:rsidRPr="00F40D7C">
        <w:rPr>
          <w:rFonts w:cs="Times New Roman"/>
          <w:spacing w:val="40"/>
          <w:sz w:val="28"/>
          <w:szCs w:val="28"/>
          <w:lang w:val="vi"/>
        </w:rPr>
        <w:t xml:space="preserve"> </w:t>
      </w:r>
      <w:r w:rsidRPr="00F40D7C">
        <w:rPr>
          <w:rFonts w:cs="Times New Roman"/>
          <w:sz w:val="28"/>
          <w:szCs w:val="28"/>
          <w:lang w:val="vi"/>
        </w:rPr>
        <w:t>là ảnh gốc I, “thủy</w:t>
      </w:r>
      <w:r w:rsidRPr="00F40D7C">
        <w:rPr>
          <w:rFonts w:cs="Times New Roman"/>
          <w:spacing w:val="-4"/>
          <w:sz w:val="28"/>
          <w:szCs w:val="28"/>
          <w:lang w:val="vi"/>
        </w:rPr>
        <w:t xml:space="preserve"> </w:t>
      </w:r>
      <w:r w:rsidRPr="00F40D7C">
        <w:rPr>
          <w:rFonts w:cs="Times New Roman"/>
          <w:sz w:val="28"/>
          <w:szCs w:val="28"/>
          <w:lang w:val="vi"/>
        </w:rPr>
        <w:t>vân” W</w:t>
      </w:r>
      <w:r w:rsidRPr="00F40D7C">
        <w:rPr>
          <w:rFonts w:cs="Times New Roman"/>
          <w:spacing w:val="-3"/>
          <w:sz w:val="28"/>
          <w:szCs w:val="28"/>
          <w:lang w:val="vi"/>
        </w:rPr>
        <w:t xml:space="preserve"> </w:t>
      </w:r>
      <w:r w:rsidRPr="00F40D7C">
        <w:rPr>
          <w:rFonts w:cs="Times New Roman"/>
          <w:sz w:val="28"/>
          <w:szCs w:val="28"/>
          <w:lang w:val="vi"/>
        </w:rPr>
        <w:t>và khóa K</w:t>
      </w:r>
      <w:r w:rsidRPr="00F40D7C">
        <w:rPr>
          <w:rFonts w:cs="Times New Roman"/>
          <w:spacing w:val="-2"/>
          <w:sz w:val="28"/>
          <w:szCs w:val="28"/>
          <w:lang w:val="vi"/>
        </w:rPr>
        <w:t xml:space="preserve"> </w:t>
      </w:r>
      <w:r w:rsidRPr="00F40D7C">
        <w:rPr>
          <w:rFonts w:cs="Times New Roman"/>
          <w:sz w:val="28"/>
          <w:szCs w:val="28"/>
          <w:lang w:val="vi"/>
        </w:rPr>
        <w:t>và tạo ra một ảnh mới có chứa thủy</w:t>
      </w:r>
      <w:r w:rsidRPr="00F40D7C">
        <w:rPr>
          <w:rFonts w:cs="Times New Roman"/>
          <w:spacing w:val="-4"/>
          <w:sz w:val="28"/>
          <w:szCs w:val="28"/>
          <w:lang w:val="vi"/>
        </w:rPr>
        <w:t xml:space="preserve"> </w:t>
      </w:r>
      <w:r w:rsidRPr="00F40D7C">
        <w:rPr>
          <w:rFonts w:cs="Times New Roman"/>
          <w:sz w:val="28"/>
          <w:szCs w:val="28"/>
          <w:lang w:val="vi"/>
        </w:rPr>
        <w:t>vân mới thể hiện bằng I</w:t>
      </w:r>
      <w:r w:rsidRPr="00F40D7C">
        <w:rPr>
          <w:rFonts w:cs="Times New Roman"/>
          <w:sz w:val="28"/>
          <w:szCs w:val="28"/>
          <w:vertAlign w:val="subscript"/>
          <w:lang w:val="vi"/>
        </w:rPr>
        <w:t>w.</w:t>
      </w:r>
    </w:p>
    <w:p w14:paraId="7757E690" w14:textId="77777777" w:rsidR="00E2426E" w:rsidRPr="00F40D7C" w:rsidRDefault="00E2426E" w:rsidP="00E2426E">
      <w:pPr>
        <w:rPr>
          <w:rFonts w:cs="Times New Roman"/>
          <w:sz w:val="28"/>
          <w:szCs w:val="28"/>
          <w:lang w:val="vi"/>
        </w:rPr>
      </w:pPr>
      <w:r w:rsidRPr="00F40D7C">
        <w:rPr>
          <w:rFonts w:cs="Times New Roman"/>
          <w:sz w:val="28"/>
          <w:szCs w:val="28"/>
          <w:lang w:val="vi"/>
        </w:rPr>
        <w:t>Khóa nhúng K là thực sự cần thiết cho việc nâng cao khả năng bảo mật của hệ thống</w:t>
      </w:r>
      <w:r w:rsidRPr="00F40D7C">
        <w:rPr>
          <w:rFonts w:cs="Times New Roman"/>
          <w:spacing w:val="40"/>
          <w:sz w:val="28"/>
          <w:szCs w:val="28"/>
          <w:lang w:val="vi"/>
        </w:rPr>
        <w:t xml:space="preserve"> </w:t>
      </w:r>
      <w:r w:rsidRPr="00F40D7C">
        <w:rPr>
          <w:rFonts w:cs="Times New Roman"/>
          <w:sz w:val="28"/>
          <w:szCs w:val="28"/>
          <w:lang w:val="vi"/>
        </w:rPr>
        <w:t>“thủy vân”. Trước quá trình nhúng, hình ảnh gốc có thể được chuyển đổi sang miền tần số hoặc nhúng có thể được thực hiện biến đổi sang miền không gian. Miền được chọn phụ thuộc vào việc lựa chọn kỹ thuật</w:t>
      </w:r>
      <w:r w:rsidRPr="00F40D7C">
        <w:rPr>
          <w:rFonts w:cs="Times New Roman"/>
          <w:spacing w:val="40"/>
          <w:sz w:val="28"/>
          <w:szCs w:val="28"/>
          <w:lang w:val="vi"/>
        </w:rPr>
        <w:t xml:space="preserve"> </w:t>
      </w:r>
      <w:r w:rsidRPr="00F40D7C">
        <w:rPr>
          <w:rFonts w:cs="Times New Roman"/>
          <w:sz w:val="28"/>
          <w:szCs w:val="28"/>
          <w:lang w:val="vi"/>
        </w:rPr>
        <w:t>“thủy vân”. Nếu quá trình nhúng được thực hiện trong miền tần số, biến đổi nghịch đảo được áp dụng để thu được hình ảnh</w:t>
      </w:r>
      <w:r w:rsidRPr="00F40D7C">
        <w:rPr>
          <w:rFonts w:cs="Times New Roman"/>
          <w:spacing w:val="40"/>
          <w:sz w:val="28"/>
          <w:szCs w:val="28"/>
          <w:lang w:val="vi"/>
        </w:rPr>
        <w:t xml:space="preserve"> </w:t>
      </w:r>
      <w:r w:rsidRPr="00F40D7C">
        <w:rPr>
          <w:rFonts w:cs="Times New Roman"/>
          <w:sz w:val="28"/>
          <w:szCs w:val="28"/>
          <w:lang w:val="vi"/>
        </w:rPr>
        <w:t>chứa “thủy vân”. Biểu thức toán học cho hàm nhúng có thể được thể hiện như sau :</w:t>
      </w:r>
    </w:p>
    <w:p w14:paraId="023526B7" w14:textId="77777777" w:rsidR="00E2426E" w:rsidRPr="00F40D7C" w:rsidRDefault="00E2426E" w:rsidP="00E2426E">
      <w:pPr>
        <w:pStyle w:val="BodyText"/>
        <w:ind w:left="1025"/>
        <w:jc w:val="both"/>
        <w:rPr>
          <w:rFonts w:ascii="Times New Roman" w:hAnsi="Times New Roman" w:cs="Times New Roman"/>
          <w:sz w:val="28"/>
          <w:szCs w:val="28"/>
        </w:rPr>
      </w:pPr>
      <w:r w:rsidRPr="00F40D7C">
        <w:rPr>
          <w:rFonts w:ascii="Times New Roman" w:hAnsi="Times New Roman" w:cs="Times New Roman"/>
          <w:sz w:val="28"/>
          <w:szCs w:val="28"/>
        </w:rPr>
        <w:t>Đối</w:t>
      </w:r>
      <w:r w:rsidRPr="00F40D7C">
        <w:rPr>
          <w:rFonts w:ascii="Times New Roman" w:hAnsi="Times New Roman" w:cs="Times New Roman"/>
          <w:spacing w:val="-2"/>
          <w:sz w:val="28"/>
          <w:szCs w:val="28"/>
        </w:rPr>
        <w:t xml:space="preserve"> </w:t>
      </w:r>
      <w:r w:rsidRPr="00F40D7C">
        <w:rPr>
          <w:rFonts w:ascii="Times New Roman" w:hAnsi="Times New Roman" w:cs="Times New Roman"/>
          <w:sz w:val="28"/>
          <w:szCs w:val="28"/>
        </w:rPr>
        <w:t>với</w:t>
      </w:r>
      <w:r w:rsidRPr="00F40D7C">
        <w:rPr>
          <w:rFonts w:ascii="Times New Roman" w:hAnsi="Times New Roman" w:cs="Times New Roman"/>
          <w:spacing w:val="-5"/>
          <w:sz w:val="28"/>
          <w:szCs w:val="28"/>
        </w:rPr>
        <w:t xml:space="preserve"> </w:t>
      </w:r>
      <w:r w:rsidRPr="00F40D7C">
        <w:rPr>
          <w:rFonts w:ascii="Times New Roman" w:hAnsi="Times New Roman" w:cs="Times New Roman"/>
          <w:sz w:val="28"/>
          <w:szCs w:val="28"/>
        </w:rPr>
        <w:t>kỹ</w:t>
      </w:r>
      <w:r w:rsidRPr="00F40D7C">
        <w:rPr>
          <w:rFonts w:ascii="Times New Roman" w:hAnsi="Times New Roman" w:cs="Times New Roman"/>
          <w:spacing w:val="-6"/>
          <w:sz w:val="28"/>
          <w:szCs w:val="28"/>
        </w:rPr>
        <w:t xml:space="preserve"> </w:t>
      </w:r>
      <w:r w:rsidRPr="00F40D7C">
        <w:rPr>
          <w:rFonts w:ascii="Times New Roman" w:hAnsi="Times New Roman" w:cs="Times New Roman"/>
          <w:sz w:val="28"/>
          <w:szCs w:val="28"/>
        </w:rPr>
        <w:t>thuật</w:t>
      </w:r>
      <w:r w:rsidRPr="00F40D7C">
        <w:rPr>
          <w:rFonts w:ascii="Times New Roman" w:hAnsi="Times New Roman" w:cs="Times New Roman"/>
          <w:spacing w:val="-4"/>
          <w:sz w:val="28"/>
          <w:szCs w:val="28"/>
        </w:rPr>
        <w:t xml:space="preserve"> </w:t>
      </w:r>
      <w:r w:rsidRPr="00F40D7C">
        <w:rPr>
          <w:rFonts w:ascii="Times New Roman" w:hAnsi="Times New Roman" w:cs="Times New Roman"/>
          <w:sz w:val="28"/>
          <w:szCs w:val="28"/>
        </w:rPr>
        <w:t>biến</w:t>
      </w:r>
      <w:r w:rsidRPr="00F40D7C">
        <w:rPr>
          <w:rFonts w:ascii="Times New Roman" w:hAnsi="Times New Roman" w:cs="Times New Roman"/>
          <w:spacing w:val="-4"/>
          <w:sz w:val="28"/>
          <w:szCs w:val="28"/>
        </w:rPr>
        <w:t xml:space="preserve"> </w:t>
      </w:r>
      <w:r w:rsidRPr="00F40D7C">
        <w:rPr>
          <w:rFonts w:ascii="Times New Roman" w:hAnsi="Times New Roman" w:cs="Times New Roman"/>
          <w:sz w:val="28"/>
          <w:szCs w:val="28"/>
        </w:rPr>
        <w:t>đổi</w:t>
      </w:r>
      <w:r w:rsidRPr="00F40D7C">
        <w:rPr>
          <w:rFonts w:ascii="Times New Roman" w:hAnsi="Times New Roman" w:cs="Times New Roman"/>
          <w:spacing w:val="-2"/>
          <w:sz w:val="28"/>
          <w:szCs w:val="28"/>
        </w:rPr>
        <w:t xml:space="preserve"> </w:t>
      </w:r>
      <w:r w:rsidRPr="00F40D7C">
        <w:rPr>
          <w:rFonts w:ascii="Times New Roman" w:hAnsi="Times New Roman" w:cs="Times New Roman"/>
          <w:sz w:val="28"/>
          <w:szCs w:val="28"/>
        </w:rPr>
        <w:t>theo</w:t>
      </w:r>
      <w:r w:rsidRPr="00F40D7C">
        <w:rPr>
          <w:rFonts w:ascii="Times New Roman" w:hAnsi="Times New Roman" w:cs="Times New Roman"/>
          <w:spacing w:val="-2"/>
          <w:sz w:val="28"/>
          <w:szCs w:val="28"/>
        </w:rPr>
        <w:t xml:space="preserve"> </w:t>
      </w:r>
      <w:r w:rsidRPr="00F40D7C">
        <w:rPr>
          <w:rFonts w:ascii="Times New Roman" w:hAnsi="Times New Roman" w:cs="Times New Roman"/>
          <w:sz w:val="28"/>
          <w:szCs w:val="28"/>
        </w:rPr>
        <w:t>miền</w:t>
      </w:r>
      <w:r w:rsidRPr="00F40D7C">
        <w:rPr>
          <w:rFonts w:ascii="Times New Roman" w:hAnsi="Times New Roman" w:cs="Times New Roman"/>
          <w:spacing w:val="-2"/>
          <w:sz w:val="28"/>
          <w:szCs w:val="28"/>
        </w:rPr>
        <w:t xml:space="preserve"> </w:t>
      </w:r>
      <w:r w:rsidRPr="00F40D7C">
        <w:rPr>
          <w:rFonts w:ascii="Times New Roman" w:hAnsi="Times New Roman" w:cs="Times New Roman"/>
          <w:sz w:val="28"/>
          <w:szCs w:val="28"/>
        </w:rPr>
        <w:t>không</w:t>
      </w:r>
      <w:r w:rsidRPr="00F40D7C">
        <w:rPr>
          <w:rFonts w:ascii="Times New Roman" w:hAnsi="Times New Roman" w:cs="Times New Roman"/>
          <w:spacing w:val="-5"/>
          <w:sz w:val="28"/>
          <w:szCs w:val="28"/>
        </w:rPr>
        <w:t xml:space="preserve"> </w:t>
      </w:r>
      <w:r w:rsidRPr="00F40D7C">
        <w:rPr>
          <w:rFonts w:ascii="Times New Roman" w:hAnsi="Times New Roman" w:cs="Times New Roman"/>
          <w:sz w:val="28"/>
          <w:szCs w:val="28"/>
        </w:rPr>
        <w:t>gian</w:t>
      </w:r>
      <w:r w:rsidRPr="00F40D7C">
        <w:rPr>
          <w:rFonts w:ascii="Times New Roman" w:hAnsi="Times New Roman" w:cs="Times New Roman"/>
          <w:spacing w:val="-5"/>
          <w:sz w:val="28"/>
          <w:szCs w:val="28"/>
        </w:rPr>
        <w:t xml:space="preserve"> </w:t>
      </w:r>
      <w:r w:rsidRPr="00F40D7C">
        <w:rPr>
          <w:rFonts w:ascii="Times New Roman" w:hAnsi="Times New Roman" w:cs="Times New Roman"/>
          <w:spacing w:val="-10"/>
          <w:sz w:val="28"/>
          <w:szCs w:val="28"/>
        </w:rPr>
        <w:t>:</w:t>
      </w:r>
    </w:p>
    <w:p w14:paraId="4C1AEC75" w14:textId="77777777" w:rsidR="00E2426E" w:rsidRPr="00F40D7C" w:rsidRDefault="00E2426E" w:rsidP="00E2426E">
      <w:pPr>
        <w:jc w:val="center"/>
        <w:rPr>
          <w:rFonts w:cs="Times New Roman"/>
          <w:b/>
          <w:bCs/>
          <w:sz w:val="28"/>
          <w:szCs w:val="28"/>
          <w:lang w:val="vi"/>
        </w:rPr>
      </w:pPr>
      <w:r w:rsidRPr="00F40D7C">
        <w:rPr>
          <w:rFonts w:cs="Times New Roman"/>
          <w:b/>
          <w:bCs/>
          <w:sz w:val="28"/>
          <w:szCs w:val="28"/>
          <w:lang w:val="vi"/>
        </w:rPr>
        <w:t>E</w:t>
      </w:r>
      <w:r w:rsidRPr="00F40D7C">
        <w:rPr>
          <w:rFonts w:cs="Times New Roman"/>
          <w:b/>
          <w:bCs/>
          <w:sz w:val="28"/>
          <w:szCs w:val="28"/>
          <w:vertAlign w:val="subscript"/>
          <w:lang w:val="vi"/>
        </w:rPr>
        <w:t>mb</w:t>
      </w:r>
      <w:r w:rsidRPr="00F40D7C">
        <w:rPr>
          <w:rFonts w:cs="Times New Roman"/>
          <w:b/>
          <w:bCs/>
          <w:spacing w:val="-4"/>
          <w:sz w:val="28"/>
          <w:szCs w:val="28"/>
          <w:lang w:val="vi"/>
        </w:rPr>
        <w:t xml:space="preserve"> </w:t>
      </w:r>
      <w:r w:rsidRPr="00F40D7C">
        <w:rPr>
          <w:rFonts w:cs="Times New Roman"/>
          <w:b/>
          <w:bCs/>
          <w:sz w:val="28"/>
          <w:szCs w:val="28"/>
          <w:lang w:val="vi"/>
        </w:rPr>
        <w:t>(I, W, K) =</w:t>
      </w:r>
      <w:r w:rsidRPr="00F40D7C">
        <w:rPr>
          <w:rFonts w:cs="Times New Roman"/>
          <w:b/>
          <w:bCs/>
          <w:spacing w:val="-1"/>
          <w:sz w:val="28"/>
          <w:szCs w:val="28"/>
          <w:lang w:val="vi"/>
        </w:rPr>
        <w:t xml:space="preserve"> </w:t>
      </w:r>
      <w:r w:rsidRPr="00F40D7C">
        <w:rPr>
          <w:rFonts w:cs="Times New Roman"/>
          <w:b/>
          <w:bCs/>
          <w:sz w:val="28"/>
          <w:szCs w:val="28"/>
          <w:lang w:val="vi"/>
        </w:rPr>
        <w:t>I</w:t>
      </w:r>
      <w:r w:rsidRPr="00F40D7C">
        <w:rPr>
          <w:rFonts w:cs="Times New Roman"/>
          <w:b/>
          <w:bCs/>
          <w:spacing w:val="-3"/>
          <w:sz w:val="28"/>
          <w:szCs w:val="28"/>
          <w:lang w:val="vi"/>
        </w:rPr>
        <w:t xml:space="preserve"> </w:t>
      </w:r>
      <w:r w:rsidRPr="00F40D7C">
        <w:rPr>
          <w:rFonts w:cs="Times New Roman"/>
          <w:b/>
          <w:bCs/>
          <w:spacing w:val="-10"/>
          <w:sz w:val="28"/>
          <w:szCs w:val="28"/>
          <w:vertAlign w:val="subscript"/>
          <w:lang w:val="vi"/>
        </w:rPr>
        <w:t>w</w:t>
      </w:r>
    </w:p>
    <w:p w14:paraId="3FEE2444" w14:textId="77777777" w:rsidR="00E2426E" w:rsidRPr="00F40D7C" w:rsidRDefault="00E2426E" w:rsidP="00E2426E">
      <w:pPr>
        <w:pStyle w:val="BodyText"/>
        <w:spacing w:before="156"/>
        <w:ind w:left="1025"/>
        <w:jc w:val="both"/>
        <w:rPr>
          <w:rFonts w:ascii="Times New Roman" w:hAnsi="Times New Roman" w:cs="Times New Roman"/>
          <w:sz w:val="28"/>
          <w:szCs w:val="28"/>
        </w:rPr>
      </w:pPr>
      <w:r w:rsidRPr="00F40D7C">
        <w:rPr>
          <w:rFonts w:ascii="Times New Roman" w:hAnsi="Times New Roman" w:cs="Times New Roman"/>
          <w:sz w:val="28"/>
          <w:szCs w:val="28"/>
        </w:rPr>
        <w:t>Đối</w:t>
      </w:r>
      <w:r w:rsidRPr="00F40D7C">
        <w:rPr>
          <w:rFonts w:ascii="Times New Roman" w:hAnsi="Times New Roman" w:cs="Times New Roman"/>
          <w:spacing w:val="-2"/>
          <w:sz w:val="28"/>
          <w:szCs w:val="28"/>
        </w:rPr>
        <w:t xml:space="preserve"> </w:t>
      </w:r>
      <w:r w:rsidRPr="00F40D7C">
        <w:rPr>
          <w:rFonts w:ascii="Times New Roman" w:hAnsi="Times New Roman" w:cs="Times New Roman"/>
          <w:sz w:val="28"/>
          <w:szCs w:val="28"/>
        </w:rPr>
        <w:t>với</w:t>
      </w:r>
      <w:r w:rsidRPr="00F40D7C">
        <w:rPr>
          <w:rFonts w:ascii="Times New Roman" w:hAnsi="Times New Roman" w:cs="Times New Roman"/>
          <w:spacing w:val="-4"/>
          <w:sz w:val="28"/>
          <w:szCs w:val="28"/>
        </w:rPr>
        <w:t xml:space="preserve"> </w:t>
      </w:r>
      <w:r w:rsidRPr="00F40D7C">
        <w:rPr>
          <w:rFonts w:ascii="Times New Roman" w:hAnsi="Times New Roman" w:cs="Times New Roman"/>
          <w:sz w:val="28"/>
          <w:szCs w:val="28"/>
        </w:rPr>
        <w:t>kỹ</w:t>
      </w:r>
      <w:r w:rsidRPr="00F40D7C">
        <w:rPr>
          <w:rFonts w:ascii="Times New Roman" w:hAnsi="Times New Roman" w:cs="Times New Roman"/>
          <w:spacing w:val="-7"/>
          <w:sz w:val="28"/>
          <w:szCs w:val="28"/>
        </w:rPr>
        <w:t xml:space="preserve"> </w:t>
      </w:r>
      <w:r w:rsidRPr="00F40D7C">
        <w:rPr>
          <w:rFonts w:ascii="Times New Roman" w:hAnsi="Times New Roman" w:cs="Times New Roman"/>
          <w:sz w:val="28"/>
          <w:szCs w:val="28"/>
        </w:rPr>
        <w:t>thuật</w:t>
      </w:r>
      <w:r w:rsidRPr="00F40D7C">
        <w:rPr>
          <w:rFonts w:ascii="Times New Roman" w:hAnsi="Times New Roman" w:cs="Times New Roman"/>
          <w:spacing w:val="-2"/>
          <w:sz w:val="28"/>
          <w:szCs w:val="28"/>
        </w:rPr>
        <w:t xml:space="preserve"> </w:t>
      </w:r>
      <w:r w:rsidRPr="00F40D7C">
        <w:rPr>
          <w:rFonts w:ascii="Times New Roman" w:hAnsi="Times New Roman" w:cs="Times New Roman"/>
          <w:sz w:val="28"/>
          <w:szCs w:val="28"/>
        </w:rPr>
        <w:t>biến</w:t>
      </w:r>
      <w:r w:rsidRPr="00F40D7C">
        <w:rPr>
          <w:rFonts w:ascii="Times New Roman" w:hAnsi="Times New Roman" w:cs="Times New Roman"/>
          <w:spacing w:val="-4"/>
          <w:sz w:val="28"/>
          <w:szCs w:val="28"/>
        </w:rPr>
        <w:t xml:space="preserve"> </w:t>
      </w:r>
      <w:r w:rsidRPr="00F40D7C">
        <w:rPr>
          <w:rFonts w:ascii="Times New Roman" w:hAnsi="Times New Roman" w:cs="Times New Roman"/>
          <w:sz w:val="28"/>
          <w:szCs w:val="28"/>
        </w:rPr>
        <w:t>đổi</w:t>
      </w:r>
      <w:r w:rsidRPr="00F40D7C">
        <w:rPr>
          <w:rFonts w:ascii="Times New Roman" w:hAnsi="Times New Roman" w:cs="Times New Roman"/>
          <w:spacing w:val="-2"/>
          <w:sz w:val="28"/>
          <w:szCs w:val="28"/>
        </w:rPr>
        <w:t xml:space="preserve"> </w:t>
      </w:r>
      <w:r w:rsidRPr="00F40D7C">
        <w:rPr>
          <w:rFonts w:ascii="Times New Roman" w:hAnsi="Times New Roman" w:cs="Times New Roman"/>
          <w:sz w:val="28"/>
          <w:szCs w:val="28"/>
        </w:rPr>
        <w:t>theo</w:t>
      </w:r>
      <w:r w:rsidRPr="00F40D7C">
        <w:rPr>
          <w:rFonts w:ascii="Times New Roman" w:hAnsi="Times New Roman" w:cs="Times New Roman"/>
          <w:spacing w:val="-2"/>
          <w:sz w:val="28"/>
          <w:szCs w:val="28"/>
        </w:rPr>
        <w:t xml:space="preserve"> </w:t>
      </w:r>
      <w:r w:rsidRPr="00F40D7C">
        <w:rPr>
          <w:rFonts w:ascii="Times New Roman" w:hAnsi="Times New Roman" w:cs="Times New Roman"/>
          <w:sz w:val="28"/>
          <w:szCs w:val="28"/>
        </w:rPr>
        <w:t>miền</w:t>
      </w:r>
      <w:r w:rsidRPr="00F40D7C">
        <w:rPr>
          <w:rFonts w:ascii="Times New Roman" w:hAnsi="Times New Roman" w:cs="Times New Roman"/>
          <w:spacing w:val="-1"/>
          <w:sz w:val="28"/>
          <w:szCs w:val="28"/>
        </w:rPr>
        <w:t xml:space="preserve"> </w:t>
      </w:r>
      <w:r w:rsidRPr="00F40D7C">
        <w:rPr>
          <w:rFonts w:ascii="Times New Roman" w:hAnsi="Times New Roman" w:cs="Times New Roman"/>
          <w:sz w:val="28"/>
          <w:szCs w:val="28"/>
        </w:rPr>
        <w:t>tần</w:t>
      </w:r>
      <w:r w:rsidRPr="00F40D7C">
        <w:rPr>
          <w:rFonts w:ascii="Times New Roman" w:hAnsi="Times New Roman" w:cs="Times New Roman"/>
          <w:spacing w:val="-2"/>
          <w:sz w:val="28"/>
          <w:szCs w:val="28"/>
        </w:rPr>
        <w:t xml:space="preserve"> </w:t>
      </w:r>
      <w:r w:rsidRPr="00F40D7C">
        <w:rPr>
          <w:rFonts w:ascii="Times New Roman" w:hAnsi="Times New Roman" w:cs="Times New Roman"/>
          <w:sz w:val="28"/>
          <w:szCs w:val="28"/>
        </w:rPr>
        <w:t>số</w:t>
      </w:r>
      <w:r w:rsidRPr="00F40D7C">
        <w:rPr>
          <w:rFonts w:ascii="Times New Roman" w:hAnsi="Times New Roman" w:cs="Times New Roman"/>
          <w:spacing w:val="-1"/>
          <w:sz w:val="28"/>
          <w:szCs w:val="28"/>
        </w:rPr>
        <w:t xml:space="preserve"> </w:t>
      </w:r>
      <w:r w:rsidRPr="00F40D7C">
        <w:rPr>
          <w:rFonts w:ascii="Times New Roman" w:hAnsi="Times New Roman" w:cs="Times New Roman"/>
          <w:spacing w:val="-10"/>
          <w:sz w:val="28"/>
          <w:szCs w:val="28"/>
        </w:rPr>
        <w:t>:</w:t>
      </w:r>
    </w:p>
    <w:p w14:paraId="2DF2146E" w14:textId="77777777" w:rsidR="00E2426E" w:rsidRPr="00F40D7C" w:rsidRDefault="00E2426E" w:rsidP="00E2426E">
      <w:pPr>
        <w:jc w:val="center"/>
        <w:rPr>
          <w:rFonts w:cs="Times New Roman"/>
          <w:b/>
          <w:bCs/>
          <w:sz w:val="28"/>
          <w:szCs w:val="28"/>
          <w:lang w:val="vi"/>
        </w:rPr>
      </w:pPr>
      <w:r w:rsidRPr="00F40D7C">
        <w:rPr>
          <w:rFonts w:cs="Times New Roman"/>
          <w:b/>
          <w:bCs/>
          <w:sz w:val="28"/>
          <w:szCs w:val="28"/>
          <w:lang w:val="vi"/>
        </w:rPr>
        <w:t>E</w:t>
      </w:r>
      <w:r w:rsidRPr="00F40D7C">
        <w:rPr>
          <w:rFonts w:cs="Times New Roman"/>
          <w:b/>
          <w:bCs/>
          <w:sz w:val="28"/>
          <w:szCs w:val="28"/>
          <w:vertAlign w:val="subscript"/>
          <w:lang w:val="vi"/>
        </w:rPr>
        <w:t>mb</w:t>
      </w:r>
      <w:r w:rsidRPr="00F40D7C">
        <w:rPr>
          <w:rFonts w:cs="Times New Roman"/>
          <w:b/>
          <w:bCs/>
          <w:spacing w:val="-1"/>
          <w:sz w:val="28"/>
          <w:szCs w:val="28"/>
          <w:lang w:val="vi"/>
        </w:rPr>
        <w:t xml:space="preserve"> </w:t>
      </w:r>
      <w:r w:rsidRPr="00F40D7C">
        <w:rPr>
          <w:rFonts w:cs="Times New Roman"/>
          <w:b/>
          <w:bCs/>
          <w:sz w:val="28"/>
          <w:szCs w:val="28"/>
          <w:lang w:val="vi"/>
        </w:rPr>
        <w:t>(f, W, K)</w:t>
      </w:r>
      <w:r w:rsidRPr="00F40D7C">
        <w:rPr>
          <w:rFonts w:cs="Times New Roman"/>
          <w:b/>
          <w:bCs/>
          <w:spacing w:val="-1"/>
          <w:sz w:val="28"/>
          <w:szCs w:val="28"/>
          <w:lang w:val="vi"/>
        </w:rPr>
        <w:t xml:space="preserve"> </w:t>
      </w:r>
      <w:r w:rsidRPr="00F40D7C">
        <w:rPr>
          <w:rFonts w:cs="Times New Roman"/>
          <w:b/>
          <w:bCs/>
          <w:sz w:val="28"/>
          <w:szCs w:val="28"/>
          <w:lang w:val="vi"/>
        </w:rPr>
        <w:t>= I</w:t>
      </w:r>
      <w:r w:rsidRPr="00F40D7C">
        <w:rPr>
          <w:rFonts w:cs="Times New Roman"/>
          <w:b/>
          <w:bCs/>
          <w:spacing w:val="-4"/>
          <w:sz w:val="28"/>
          <w:szCs w:val="28"/>
          <w:lang w:val="vi"/>
        </w:rPr>
        <w:t xml:space="preserve"> </w:t>
      </w:r>
      <w:r w:rsidRPr="00F40D7C">
        <w:rPr>
          <w:rFonts w:cs="Times New Roman"/>
          <w:b/>
          <w:bCs/>
          <w:spacing w:val="-12"/>
          <w:sz w:val="28"/>
          <w:szCs w:val="28"/>
          <w:vertAlign w:val="subscript"/>
          <w:lang w:val="vi"/>
        </w:rPr>
        <w:t>w</w:t>
      </w:r>
    </w:p>
    <w:p w14:paraId="3B067DA1" w14:textId="77777777" w:rsidR="00E2426E" w:rsidRPr="00F40D7C" w:rsidRDefault="00E2426E" w:rsidP="00E2426E">
      <w:pPr>
        <w:pStyle w:val="BodyText"/>
        <w:spacing w:before="157"/>
        <w:ind w:left="1025"/>
        <w:jc w:val="both"/>
        <w:rPr>
          <w:rFonts w:ascii="Times New Roman" w:hAnsi="Times New Roman" w:cs="Times New Roman"/>
          <w:sz w:val="28"/>
          <w:szCs w:val="28"/>
        </w:rPr>
      </w:pPr>
      <w:r w:rsidRPr="00F40D7C">
        <w:rPr>
          <w:rFonts w:ascii="Times New Roman" w:hAnsi="Times New Roman" w:cs="Times New Roman"/>
          <w:sz w:val="28"/>
          <w:szCs w:val="28"/>
        </w:rPr>
        <w:t>Trong</w:t>
      </w:r>
      <w:r w:rsidRPr="00F40D7C">
        <w:rPr>
          <w:rFonts w:ascii="Times New Roman" w:hAnsi="Times New Roman" w:cs="Times New Roman"/>
          <w:spacing w:val="-2"/>
          <w:sz w:val="28"/>
          <w:szCs w:val="28"/>
        </w:rPr>
        <w:t xml:space="preserve"> </w:t>
      </w:r>
      <w:r w:rsidRPr="00F40D7C">
        <w:rPr>
          <w:rFonts w:ascii="Times New Roman" w:hAnsi="Times New Roman" w:cs="Times New Roman"/>
          <w:sz w:val="28"/>
          <w:szCs w:val="28"/>
        </w:rPr>
        <w:t>đó</w:t>
      </w:r>
      <w:r w:rsidRPr="00F40D7C">
        <w:rPr>
          <w:rFonts w:ascii="Times New Roman" w:hAnsi="Times New Roman" w:cs="Times New Roman"/>
          <w:spacing w:val="-2"/>
          <w:sz w:val="28"/>
          <w:szCs w:val="28"/>
        </w:rPr>
        <w:t xml:space="preserve"> </w:t>
      </w:r>
      <w:r w:rsidRPr="00F40D7C">
        <w:rPr>
          <w:rFonts w:ascii="Times New Roman" w:hAnsi="Times New Roman" w:cs="Times New Roman"/>
          <w:sz w:val="28"/>
          <w:szCs w:val="28"/>
        </w:rPr>
        <w:t>f</w:t>
      </w:r>
      <w:r w:rsidRPr="00F40D7C">
        <w:rPr>
          <w:rFonts w:ascii="Times New Roman" w:hAnsi="Times New Roman" w:cs="Times New Roman"/>
          <w:spacing w:val="-4"/>
          <w:sz w:val="28"/>
          <w:szCs w:val="28"/>
        </w:rPr>
        <w:t xml:space="preserve"> </w:t>
      </w:r>
      <w:r w:rsidRPr="00F40D7C">
        <w:rPr>
          <w:rFonts w:ascii="Times New Roman" w:hAnsi="Times New Roman" w:cs="Times New Roman"/>
          <w:sz w:val="28"/>
          <w:szCs w:val="28"/>
        </w:rPr>
        <w:t>là</w:t>
      </w:r>
      <w:r w:rsidRPr="00F40D7C">
        <w:rPr>
          <w:rFonts w:ascii="Times New Roman" w:hAnsi="Times New Roman" w:cs="Times New Roman"/>
          <w:spacing w:val="-3"/>
          <w:sz w:val="28"/>
          <w:szCs w:val="28"/>
        </w:rPr>
        <w:t xml:space="preserve"> </w:t>
      </w:r>
      <w:r w:rsidRPr="00F40D7C">
        <w:rPr>
          <w:rFonts w:ascii="Times New Roman" w:hAnsi="Times New Roman" w:cs="Times New Roman"/>
          <w:sz w:val="28"/>
          <w:szCs w:val="28"/>
        </w:rPr>
        <w:t>vecto</w:t>
      </w:r>
      <w:r w:rsidRPr="00F40D7C">
        <w:rPr>
          <w:rFonts w:ascii="Times New Roman" w:hAnsi="Times New Roman" w:cs="Times New Roman"/>
          <w:spacing w:val="-2"/>
          <w:sz w:val="28"/>
          <w:szCs w:val="28"/>
        </w:rPr>
        <w:t xml:space="preserve"> </w:t>
      </w:r>
      <w:r w:rsidRPr="00F40D7C">
        <w:rPr>
          <w:rFonts w:ascii="Times New Roman" w:hAnsi="Times New Roman" w:cs="Times New Roman"/>
          <w:sz w:val="28"/>
          <w:szCs w:val="28"/>
        </w:rPr>
        <w:t>hệ</w:t>
      </w:r>
      <w:r w:rsidRPr="00F40D7C">
        <w:rPr>
          <w:rFonts w:ascii="Times New Roman" w:hAnsi="Times New Roman" w:cs="Times New Roman"/>
          <w:spacing w:val="-3"/>
          <w:sz w:val="28"/>
          <w:szCs w:val="28"/>
        </w:rPr>
        <w:t xml:space="preserve"> </w:t>
      </w:r>
      <w:r w:rsidRPr="00F40D7C">
        <w:rPr>
          <w:rFonts w:ascii="Times New Roman" w:hAnsi="Times New Roman" w:cs="Times New Roman"/>
          <w:sz w:val="28"/>
          <w:szCs w:val="28"/>
        </w:rPr>
        <w:t>số</w:t>
      </w:r>
      <w:r w:rsidRPr="00F40D7C">
        <w:rPr>
          <w:rFonts w:ascii="Times New Roman" w:hAnsi="Times New Roman" w:cs="Times New Roman"/>
          <w:spacing w:val="-2"/>
          <w:sz w:val="28"/>
          <w:szCs w:val="28"/>
        </w:rPr>
        <w:t xml:space="preserve"> </w:t>
      </w:r>
      <w:r w:rsidRPr="00F40D7C">
        <w:rPr>
          <w:rFonts w:ascii="Times New Roman" w:hAnsi="Times New Roman" w:cs="Times New Roman"/>
          <w:sz w:val="28"/>
          <w:szCs w:val="28"/>
        </w:rPr>
        <w:t>cho</w:t>
      </w:r>
      <w:r w:rsidRPr="00F40D7C">
        <w:rPr>
          <w:rFonts w:ascii="Times New Roman" w:hAnsi="Times New Roman" w:cs="Times New Roman"/>
          <w:spacing w:val="-2"/>
          <w:sz w:val="28"/>
          <w:szCs w:val="28"/>
        </w:rPr>
        <w:t xml:space="preserve"> </w:t>
      </w:r>
      <w:r w:rsidRPr="00F40D7C">
        <w:rPr>
          <w:rFonts w:ascii="Times New Roman" w:hAnsi="Times New Roman" w:cs="Times New Roman"/>
          <w:sz w:val="28"/>
          <w:szCs w:val="28"/>
        </w:rPr>
        <w:t>phép</w:t>
      </w:r>
      <w:r w:rsidRPr="00F40D7C">
        <w:rPr>
          <w:rFonts w:ascii="Times New Roman" w:hAnsi="Times New Roman" w:cs="Times New Roman"/>
          <w:spacing w:val="-2"/>
          <w:sz w:val="28"/>
          <w:szCs w:val="28"/>
        </w:rPr>
        <w:t xml:space="preserve"> </w:t>
      </w:r>
      <w:r w:rsidRPr="00F40D7C">
        <w:rPr>
          <w:rFonts w:ascii="Times New Roman" w:hAnsi="Times New Roman" w:cs="Times New Roman"/>
          <w:sz w:val="28"/>
          <w:szCs w:val="28"/>
        </w:rPr>
        <w:t>biến</w:t>
      </w:r>
      <w:r w:rsidRPr="00F40D7C">
        <w:rPr>
          <w:rFonts w:ascii="Times New Roman" w:hAnsi="Times New Roman" w:cs="Times New Roman"/>
          <w:spacing w:val="-1"/>
          <w:sz w:val="28"/>
          <w:szCs w:val="28"/>
        </w:rPr>
        <w:t xml:space="preserve"> </w:t>
      </w:r>
      <w:r w:rsidRPr="00F40D7C">
        <w:rPr>
          <w:rFonts w:ascii="Times New Roman" w:hAnsi="Times New Roman" w:cs="Times New Roman"/>
          <w:spacing w:val="-4"/>
          <w:sz w:val="28"/>
          <w:szCs w:val="28"/>
        </w:rPr>
        <w:t>đổi.</w:t>
      </w:r>
    </w:p>
    <w:p w14:paraId="030E4FC6" w14:textId="253A0557" w:rsidR="00E2426E" w:rsidRPr="00A53CFC" w:rsidRDefault="00E2426E" w:rsidP="00A57E76">
      <w:pPr>
        <w:pStyle w:val="Heading3"/>
        <w:rPr>
          <w:lang w:val="vi"/>
        </w:rPr>
      </w:pPr>
      <w:bookmarkStart w:id="41" w:name="_bookmark10"/>
      <w:bookmarkStart w:id="42" w:name="_Toc128431713"/>
      <w:bookmarkEnd w:id="41"/>
      <w:r w:rsidRPr="00A53CFC">
        <w:rPr>
          <w:lang w:val="vi"/>
        </w:rPr>
        <w:t xml:space="preserve"> </w:t>
      </w:r>
      <w:bookmarkStart w:id="43" w:name="_Toc130293478"/>
      <w:r w:rsidRPr="00A53CFC">
        <w:rPr>
          <w:lang w:val="vi"/>
        </w:rPr>
        <w:t>Trích</w:t>
      </w:r>
      <w:r w:rsidRPr="00A53CFC">
        <w:rPr>
          <w:spacing w:val="-4"/>
          <w:lang w:val="vi"/>
        </w:rPr>
        <w:t xml:space="preserve"> </w:t>
      </w:r>
      <w:r w:rsidRPr="00A53CFC">
        <w:rPr>
          <w:lang w:val="vi"/>
        </w:rPr>
        <w:t>xuất</w:t>
      </w:r>
      <w:r w:rsidRPr="00A53CFC">
        <w:rPr>
          <w:spacing w:val="-3"/>
          <w:lang w:val="vi"/>
        </w:rPr>
        <w:t xml:space="preserve"> </w:t>
      </w:r>
      <w:r w:rsidRPr="00A53CFC">
        <w:rPr>
          <w:lang w:val="vi"/>
        </w:rPr>
        <w:t>và</w:t>
      </w:r>
      <w:r w:rsidRPr="00A53CFC">
        <w:rPr>
          <w:spacing w:val="-5"/>
          <w:lang w:val="vi"/>
        </w:rPr>
        <w:t xml:space="preserve"> </w:t>
      </w:r>
      <w:r w:rsidRPr="00A53CFC">
        <w:rPr>
          <w:lang w:val="vi"/>
        </w:rPr>
        <w:t>tìm</w:t>
      </w:r>
      <w:r w:rsidRPr="00A53CFC">
        <w:rPr>
          <w:spacing w:val="-3"/>
          <w:lang w:val="vi"/>
        </w:rPr>
        <w:t xml:space="preserve"> </w:t>
      </w:r>
      <w:r w:rsidRPr="00A53CFC">
        <w:rPr>
          <w:lang w:val="vi"/>
        </w:rPr>
        <w:t>kiếm thủy</w:t>
      </w:r>
      <w:r w:rsidRPr="00A53CFC">
        <w:rPr>
          <w:spacing w:val="-3"/>
          <w:lang w:val="vi"/>
        </w:rPr>
        <w:t xml:space="preserve"> </w:t>
      </w:r>
      <w:r w:rsidRPr="00A53CFC">
        <w:rPr>
          <w:spacing w:val="-5"/>
          <w:lang w:val="vi"/>
        </w:rPr>
        <w:t>vân</w:t>
      </w:r>
      <w:bookmarkEnd w:id="42"/>
      <w:bookmarkEnd w:id="43"/>
    </w:p>
    <w:p w14:paraId="571720F1" w14:textId="77777777" w:rsidR="00E2426E" w:rsidRPr="00A53CFC" w:rsidRDefault="00E2426E" w:rsidP="00E2426E">
      <w:pPr>
        <w:rPr>
          <w:lang w:val="vi"/>
        </w:rPr>
      </w:pPr>
      <w:r w:rsidRPr="00A53CFC">
        <w:rPr>
          <w:lang w:val="vi"/>
        </w:rPr>
        <w:t>Quá</w:t>
      </w:r>
      <w:r w:rsidRPr="00A53CFC">
        <w:rPr>
          <w:spacing w:val="-1"/>
          <w:lang w:val="vi"/>
        </w:rPr>
        <w:t xml:space="preserve"> </w:t>
      </w:r>
      <w:r w:rsidRPr="00A53CFC">
        <w:rPr>
          <w:lang w:val="vi"/>
        </w:rPr>
        <w:t>trình</w:t>
      </w:r>
      <w:r w:rsidRPr="00A53CFC">
        <w:rPr>
          <w:spacing w:val="-3"/>
          <w:lang w:val="vi"/>
        </w:rPr>
        <w:t xml:space="preserve"> </w:t>
      </w:r>
      <w:r w:rsidRPr="00A53CFC">
        <w:rPr>
          <w:lang w:val="vi"/>
        </w:rPr>
        <w:t>tách</w:t>
      </w:r>
      <w:r w:rsidRPr="00A53CFC">
        <w:rPr>
          <w:spacing w:val="-3"/>
          <w:lang w:val="vi"/>
        </w:rPr>
        <w:t xml:space="preserve"> </w:t>
      </w:r>
      <w:r w:rsidRPr="00A53CFC">
        <w:rPr>
          <w:lang w:val="vi"/>
        </w:rPr>
        <w:t>thủy</w:t>
      </w:r>
      <w:r w:rsidRPr="00A53CFC">
        <w:rPr>
          <w:spacing w:val="-5"/>
          <w:lang w:val="vi"/>
        </w:rPr>
        <w:t xml:space="preserve"> </w:t>
      </w:r>
      <w:r w:rsidRPr="00A53CFC">
        <w:rPr>
          <w:lang w:val="vi"/>
        </w:rPr>
        <w:t>vân</w:t>
      </w:r>
      <w:r w:rsidRPr="00A53CFC">
        <w:rPr>
          <w:spacing w:val="-3"/>
          <w:lang w:val="vi"/>
        </w:rPr>
        <w:t xml:space="preserve"> </w:t>
      </w:r>
      <w:r w:rsidRPr="00A53CFC">
        <w:rPr>
          <w:lang w:val="vi"/>
        </w:rPr>
        <w:t>được</w:t>
      </w:r>
      <w:r w:rsidRPr="00A53CFC">
        <w:rPr>
          <w:spacing w:val="-3"/>
          <w:lang w:val="vi"/>
        </w:rPr>
        <w:t xml:space="preserve"> </w:t>
      </w:r>
      <w:r w:rsidRPr="00A53CFC">
        <w:rPr>
          <w:lang w:val="vi"/>
        </w:rPr>
        <w:t>thực</w:t>
      </w:r>
      <w:r w:rsidRPr="00A53CFC">
        <w:rPr>
          <w:spacing w:val="-4"/>
          <w:lang w:val="vi"/>
        </w:rPr>
        <w:t xml:space="preserve"> </w:t>
      </w:r>
      <w:r w:rsidRPr="00A53CFC">
        <w:rPr>
          <w:lang w:val="vi"/>
        </w:rPr>
        <w:t>hiện</w:t>
      </w:r>
      <w:r w:rsidRPr="00A53CFC">
        <w:rPr>
          <w:spacing w:val="-2"/>
          <w:lang w:val="vi"/>
        </w:rPr>
        <w:t xml:space="preserve"> </w:t>
      </w:r>
      <w:r w:rsidRPr="00A53CFC">
        <w:rPr>
          <w:lang w:val="vi"/>
        </w:rPr>
        <w:t>thông</w:t>
      </w:r>
      <w:r w:rsidRPr="00A53CFC">
        <w:rPr>
          <w:spacing w:val="-3"/>
          <w:lang w:val="vi"/>
        </w:rPr>
        <w:t xml:space="preserve"> </w:t>
      </w:r>
      <w:r w:rsidRPr="00A53CFC">
        <w:rPr>
          <w:lang w:val="vi"/>
        </w:rPr>
        <w:t>qua</w:t>
      </w:r>
      <w:r w:rsidRPr="00A53CFC">
        <w:rPr>
          <w:spacing w:val="-1"/>
          <w:lang w:val="vi"/>
        </w:rPr>
        <w:t xml:space="preserve"> </w:t>
      </w:r>
      <w:r w:rsidRPr="00A53CFC">
        <w:rPr>
          <w:lang w:val="vi"/>
        </w:rPr>
        <w:t>một bộ</w:t>
      </w:r>
      <w:r w:rsidRPr="00A53CFC">
        <w:rPr>
          <w:spacing w:val="-1"/>
          <w:lang w:val="vi"/>
        </w:rPr>
        <w:t xml:space="preserve"> </w:t>
      </w:r>
      <w:r w:rsidRPr="00A53CFC">
        <w:rPr>
          <w:lang w:val="vi"/>
        </w:rPr>
        <w:t>tách</w:t>
      </w:r>
      <w:r w:rsidRPr="00A53CFC">
        <w:rPr>
          <w:spacing w:val="-2"/>
          <w:lang w:val="vi"/>
        </w:rPr>
        <w:t xml:space="preserve"> </w:t>
      </w:r>
      <w:r w:rsidRPr="00A53CFC">
        <w:rPr>
          <w:lang w:val="vi"/>
        </w:rPr>
        <w:t>thủy</w:t>
      </w:r>
      <w:r w:rsidRPr="00A53CFC">
        <w:rPr>
          <w:spacing w:val="-5"/>
          <w:lang w:val="vi"/>
        </w:rPr>
        <w:t xml:space="preserve"> </w:t>
      </w:r>
      <w:r w:rsidRPr="00A53CFC">
        <w:rPr>
          <w:lang w:val="vi"/>
        </w:rPr>
        <w:t>vân tương ứng với bộ nhúng thủy</w:t>
      </w:r>
      <w:r w:rsidRPr="00A53CFC">
        <w:rPr>
          <w:spacing w:val="-1"/>
          <w:lang w:val="vi"/>
        </w:rPr>
        <w:t xml:space="preserve"> </w:t>
      </w:r>
      <w:r w:rsidRPr="00A53CFC">
        <w:rPr>
          <w:lang w:val="vi"/>
        </w:rPr>
        <w:t>vân cùng với khóa của quá trình nhúng. kết quả thu được là một thủy vân. thủy vân thu được có thể giống với thủy vân ban đầu hoặc sai khác do nhiễu và sự tấn công trên đường đi</w:t>
      </w:r>
      <w:r w:rsidRPr="00A53CFC">
        <w:rPr>
          <w:spacing w:val="40"/>
          <w:lang w:val="vi"/>
        </w:rPr>
        <w:t xml:space="preserve"> </w:t>
      </w:r>
      <w:r w:rsidRPr="00A53CFC">
        <w:rPr>
          <w:lang w:val="vi"/>
        </w:rPr>
        <w:t>.</w:t>
      </w:r>
    </w:p>
    <w:p w14:paraId="2D57985E" w14:textId="77777777" w:rsidR="00E2426E" w:rsidRDefault="00E2426E" w:rsidP="00E2426E">
      <w:pPr>
        <w:pStyle w:val="BodyText"/>
        <w:spacing w:before="3"/>
        <w:rPr>
          <w:sz w:val="16"/>
        </w:rPr>
      </w:pPr>
      <w:r>
        <w:rPr>
          <w:noProof/>
        </w:rPr>
        <w:drawing>
          <wp:anchor distT="0" distB="0" distL="0" distR="0" simplePos="0" relativeHeight="251680768" behindDoc="0" locked="0" layoutInCell="1" allowOverlap="1" wp14:anchorId="0F91CEAE" wp14:editId="67B2A4C7">
            <wp:simplePos x="0" y="0"/>
            <wp:positionH relativeFrom="page">
              <wp:posOffset>1412875</wp:posOffset>
            </wp:positionH>
            <wp:positionV relativeFrom="paragraph">
              <wp:posOffset>134179</wp:posOffset>
            </wp:positionV>
            <wp:extent cx="4617720" cy="1630680"/>
            <wp:effectExtent l="0" t="0" r="0" b="0"/>
            <wp:wrapTopAndBottom/>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8" cstate="print"/>
                    <a:stretch>
                      <a:fillRect/>
                    </a:stretch>
                  </pic:blipFill>
                  <pic:spPr>
                    <a:xfrm>
                      <a:off x="0" y="0"/>
                      <a:ext cx="4617720" cy="1630680"/>
                    </a:xfrm>
                    <a:prstGeom prst="rect">
                      <a:avLst/>
                    </a:prstGeom>
                  </pic:spPr>
                </pic:pic>
              </a:graphicData>
            </a:graphic>
          </wp:anchor>
        </w:drawing>
      </w:r>
    </w:p>
    <w:p w14:paraId="147D1E53" w14:textId="77777777" w:rsidR="00E2426E" w:rsidRDefault="00E2426E" w:rsidP="00E2426E">
      <w:pPr>
        <w:pStyle w:val="BodyText"/>
        <w:spacing w:before="2"/>
        <w:rPr>
          <w:sz w:val="31"/>
        </w:rPr>
      </w:pPr>
    </w:p>
    <w:p w14:paraId="1F011744" w14:textId="3DCC9916" w:rsidR="00E2426E" w:rsidRPr="00A53CFC" w:rsidRDefault="00E2426E" w:rsidP="00E2426E">
      <w:pPr>
        <w:pStyle w:val="Caption"/>
        <w:rPr>
          <w:lang w:val="vi"/>
        </w:rPr>
      </w:pPr>
      <w:bookmarkStart w:id="44" w:name="_Toc128434272"/>
      <w:bookmarkStart w:id="45" w:name="_Toc130307056"/>
      <w:r w:rsidRPr="00A53CFC">
        <w:rPr>
          <w:lang w:val="vi"/>
        </w:rPr>
        <w:t xml:space="preserve">Hình </w:t>
      </w:r>
      <w:r w:rsidR="00383BC9">
        <w:rPr>
          <w:lang w:val="vi"/>
        </w:rPr>
        <w:fldChar w:fldCharType="begin"/>
      </w:r>
      <w:r w:rsidR="00383BC9">
        <w:rPr>
          <w:lang w:val="vi"/>
        </w:rPr>
        <w:instrText xml:space="preserve"> STYLEREF 1 \s </w:instrText>
      </w:r>
      <w:r w:rsidR="00383BC9">
        <w:rPr>
          <w:lang w:val="vi"/>
        </w:rPr>
        <w:fldChar w:fldCharType="separate"/>
      </w:r>
      <w:r w:rsidR="00383BC9">
        <w:rPr>
          <w:noProof/>
          <w:lang w:val="vi"/>
        </w:rPr>
        <w:t>2</w:t>
      </w:r>
      <w:r w:rsidR="00383BC9">
        <w:rPr>
          <w:lang w:val="vi"/>
        </w:rPr>
        <w:fldChar w:fldCharType="end"/>
      </w:r>
      <w:r w:rsidR="00383BC9">
        <w:rPr>
          <w:lang w:val="vi"/>
        </w:rPr>
        <w:t>.</w:t>
      </w:r>
      <w:r w:rsidR="00383BC9">
        <w:rPr>
          <w:lang w:val="vi"/>
        </w:rPr>
        <w:fldChar w:fldCharType="begin"/>
      </w:r>
      <w:r w:rsidR="00383BC9">
        <w:rPr>
          <w:lang w:val="vi"/>
        </w:rPr>
        <w:instrText xml:space="preserve"> SEQ Hình \* ARABIC \s 1 </w:instrText>
      </w:r>
      <w:r w:rsidR="00383BC9">
        <w:rPr>
          <w:lang w:val="vi"/>
        </w:rPr>
        <w:fldChar w:fldCharType="separate"/>
      </w:r>
      <w:r w:rsidR="00383BC9">
        <w:rPr>
          <w:noProof/>
          <w:lang w:val="vi"/>
        </w:rPr>
        <w:t>3</w:t>
      </w:r>
      <w:r w:rsidR="00383BC9">
        <w:rPr>
          <w:lang w:val="vi"/>
        </w:rPr>
        <w:fldChar w:fldCharType="end"/>
      </w:r>
      <w:r w:rsidRPr="00A53CFC">
        <w:rPr>
          <w:lang w:val="vi"/>
        </w:rPr>
        <w:t>. Quy</w:t>
      </w:r>
      <w:r w:rsidRPr="00A53CFC">
        <w:rPr>
          <w:spacing w:val="-5"/>
          <w:lang w:val="vi"/>
        </w:rPr>
        <w:t xml:space="preserve"> </w:t>
      </w:r>
      <w:r w:rsidRPr="00A53CFC">
        <w:rPr>
          <w:lang w:val="vi"/>
        </w:rPr>
        <w:t>trình trích</w:t>
      </w:r>
      <w:r w:rsidRPr="00A53CFC">
        <w:rPr>
          <w:spacing w:val="-4"/>
          <w:lang w:val="vi"/>
        </w:rPr>
        <w:t xml:space="preserve"> </w:t>
      </w:r>
      <w:r w:rsidRPr="00A53CFC">
        <w:rPr>
          <w:lang w:val="vi"/>
        </w:rPr>
        <w:t>xuất</w:t>
      </w:r>
      <w:r w:rsidRPr="00A53CFC">
        <w:rPr>
          <w:spacing w:val="-3"/>
          <w:lang w:val="vi"/>
        </w:rPr>
        <w:t xml:space="preserve"> </w:t>
      </w:r>
      <w:r w:rsidRPr="00A53CFC">
        <w:rPr>
          <w:lang w:val="vi"/>
        </w:rPr>
        <w:t>và</w:t>
      </w:r>
      <w:r w:rsidRPr="00A53CFC">
        <w:rPr>
          <w:spacing w:val="-4"/>
          <w:lang w:val="vi"/>
        </w:rPr>
        <w:t xml:space="preserve"> </w:t>
      </w:r>
      <w:r w:rsidRPr="00A53CFC">
        <w:rPr>
          <w:lang w:val="vi"/>
        </w:rPr>
        <w:t>tìm</w:t>
      </w:r>
      <w:r w:rsidRPr="00A53CFC">
        <w:rPr>
          <w:spacing w:val="-6"/>
          <w:lang w:val="vi"/>
        </w:rPr>
        <w:t xml:space="preserve"> </w:t>
      </w:r>
      <w:r w:rsidRPr="00A53CFC">
        <w:rPr>
          <w:lang w:val="vi"/>
        </w:rPr>
        <w:t>kiếm</w:t>
      </w:r>
      <w:r w:rsidRPr="00A53CFC">
        <w:rPr>
          <w:spacing w:val="-6"/>
          <w:lang w:val="vi"/>
        </w:rPr>
        <w:t xml:space="preserve"> </w:t>
      </w:r>
      <w:r w:rsidRPr="00A53CFC">
        <w:rPr>
          <w:lang w:val="vi"/>
        </w:rPr>
        <w:t>thủy</w:t>
      </w:r>
      <w:r w:rsidRPr="00A53CFC">
        <w:rPr>
          <w:spacing w:val="-5"/>
          <w:lang w:val="vi"/>
        </w:rPr>
        <w:t xml:space="preserve"> </w:t>
      </w:r>
      <w:r w:rsidRPr="00A53CFC">
        <w:rPr>
          <w:spacing w:val="-4"/>
          <w:lang w:val="vi"/>
        </w:rPr>
        <w:t>vân.</w:t>
      </w:r>
      <w:bookmarkEnd w:id="44"/>
      <w:bookmarkEnd w:id="45"/>
    </w:p>
    <w:p w14:paraId="07E65FA0" w14:textId="1F357773" w:rsidR="00E2426E" w:rsidRPr="00F40D7C" w:rsidRDefault="00E2426E" w:rsidP="00E2426E">
      <w:pPr>
        <w:rPr>
          <w:rFonts w:cs="Times New Roman"/>
          <w:sz w:val="28"/>
          <w:szCs w:val="28"/>
          <w:lang w:val="vi"/>
        </w:rPr>
      </w:pPr>
      <w:r w:rsidRPr="00A53CFC">
        <w:rPr>
          <w:lang w:val="vi"/>
        </w:rPr>
        <w:t xml:space="preserve">Hình </w:t>
      </w:r>
      <w:r w:rsidR="00F40D7C" w:rsidRPr="00F40D7C">
        <w:rPr>
          <w:lang w:val="vi"/>
        </w:rPr>
        <w:t>2.</w:t>
      </w:r>
      <w:r w:rsidRPr="00A53CFC">
        <w:rPr>
          <w:lang w:val="vi"/>
        </w:rPr>
        <w:t xml:space="preserve">3 trình bày và giải thích quy trình trích xuất và tìm kiếm thủy vân ở trong ảnh tĩnh. Một hàm phát hiện D </w:t>
      </w:r>
      <w:r w:rsidRPr="00A53CFC">
        <w:rPr>
          <w:vertAlign w:val="subscript"/>
          <w:lang w:val="vi"/>
        </w:rPr>
        <w:t>tc</w:t>
      </w:r>
      <w:r w:rsidRPr="00A53CFC">
        <w:rPr>
          <w:spacing w:val="80"/>
          <w:w w:val="150"/>
          <w:lang w:val="vi"/>
        </w:rPr>
        <w:t xml:space="preserve"> </w:t>
      </w:r>
      <w:r w:rsidRPr="00A53CFC">
        <w:rPr>
          <w:lang w:val="vi"/>
        </w:rPr>
        <w:t xml:space="preserve">có đầu vào là hình ảnh I </w:t>
      </w:r>
      <w:r w:rsidRPr="00A53CFC">
        <w:rPr>
          <w:vertAlign w:val="subscript"/>
          <w:lang w:val="vi"/>
        </w:rPr>
        <w:t>r</w:t>
      </w:r>
      <w:r w:rsidRPr="00A53CFC">
        <w:rPr>
          <w:lang w:val="vi"/>
        </w:rPr>
        <w:t xml:space="preserve"> có chức năng xác định quyền sở hữu sản phẩm. Các hình ảnh I </w:t>
      </w:r>
      <w:r w:rsidRPr="00A53CFC">
        <w:rPr>
          <w:vertAlign w:val="subscript"/>
          <w:lang w:val="vi"/>
        </w:rPr>
        <w:t>r</w:t>
      </w:r>
      <w:r w:rsidRPr="00A53CFC">
        <w:rPr>
          <w:lang w:val="vi"/>
        </w:rPr>
        <w:t xml:space="preserve"> có thể chứa thủy vân hoặc không chứa thủy vân. Trong trường hợp tổng quát, hình ảnh có thể bị biến đổi. Hàm phát hiện có khả năng khôi phục thủy vân W</w:t>
      </w:r>
      <w:r w:rsidRPr="00A53CFC">
        <w:rPr>
          <w:vertAlign w:val="subscript"/>
          <w:lang w:val="vi"/>
        </w:rPr>
        <w:t>e</w:t>
      </w:r>
      <w:r w:rsidRPr="00A53CFC">
        <w:rPr>
          <w:spacing w:val="40"/>
          <w:lang w:val="vi"/>
        </w:rPr>
        <w:t xml:space="preserve"> </w:t>
      </w:r>
      <w:r w:rsidRPr="00A53CFC">
        <w:rPr>
          <w:lang w:val="vi"/>
        </w:rPr>
        <w:t>từ bức ảnh hoặc</w:t>
      </w:r>
      <w:r w:rsidRPr="00A53CFC">
        <w:rPr>
          <w:spacing w:val="39"/>
          <w:lang w:val="vi"/>
        </w:rPr>
        <w:t xml:space="preserve"> </w:t>
      </w:r>
      <w:r w:rsidRPr="00A53CFC">
        <w:rPr>
          <w:lang w:val="vi"/>
        </w:rPr>
        <w:t>kiểm</w:t>
      </w:r>
      <w:r w:rsidRPr="00A53CFC">
        <w:rPr>
          <w:spacing w:val="36"/>
          <w:lang w:val="vi"/>
        </w:rPr>
        <w:t xml:space="preserve"> </w:t>
      </w:r>
      <w:r w:rsidRPr="00A53CFC">
        <w:rPr>
          <w:lang w:val="vi"/>
        </w:rPr>
        <w:t>tra</w:t>
      </w:r>
      <w:r w:rsidRPr="00A53CFC">
        <w:rPr>
          <w:spacing w:val="40"/>
          <w:lang w:val="vi"/>
        </w:rPr>
        <w:t xml:space="preserve"> </w:t>
      </w:r>
      <w:r w:rsidRPr="00A53CFC">
        <w:rPr>
          <w:lang w:val="vi"/>
        </w:rPr>
        <w:t>sự</w:t>
      </w:r>
      <w:r w:rsidRPr="00A53CFC">
        <w:rPr>
          <w:spacing w:val="37"/>
          <w:lang w:val="vi"/>
        </w:rPr>
        <w:t xml:space="preserve"> </w:t>
      </w:r>
      <w:r w:rsidRPr="00A53CFC">
        <w:rPr>
          <w:lang w:val="vi"/>
        </w:rPr>
        <w:t>hiện</w:t>
      </w:r>
      <w:r w:rsidRPr="00A53CFC">
        <w:rPr>
          <w:spacing w:val="39"/>
          <w:lang w:val="vi"/>
        </w:rPr>
        <w:t xml:space="preserve"> </w:t>
      </w:r>
      <w:r w:rsidRPr="00A53CFC">
        <w:rPr>
          <w:lang w:val="vi"/>
        </w:rPr>
        <w:t>diện</w:t>
      </w:r>
      <w:r w:rsidRPr="00A53CFC">
        <w:rPr>
          <w:spacing w:val="40"/>
          <w:lang w:val="vi"/>
        </w:rPr>
        <w:t xml:space="preserve"> </w:t>
      </w:r>
      <w:r w:rsidRPr="00A53CFC">
        <w:rPr>
          <w:lang w:val="vi"/>
        </w:rPr>
        <w:t>của</w:t>
      </w:r>
      <w:r w:rsidRPr="00A53CFC">
        <w:rPr>
          <w:spacing w:val="39"/>
          <w:lang w:val="vi"/>
        </w:rPr>
        <w:t xml:space="preserve"> </w:t>
      </w:r>
      <w:r w:rsidRPr="00A53CFC">
        <w:rPr>
          <w:lang w:val="vi"/>
        </w:rPr>
        <w:t>thủy</w:t>
      </w:r>
      <w:r w:rsidRPr="00A53CFC">
        <w:rPr>
          <w:spacing w:val="37"/>
          <w:lang w:val="vi"/>
        </w:rPr>
        <w:t xml:space="preserve"> </w:t>
      </w:r>
      <w:r w:rsidRPr="00A53CFC">
        <w:rPr>
          <w:lang w:val="vi"/>
        </w:rPr>
        <w:t>vân</w:t>
      </w:r>
      <w:r w:rsidRPr="00A53CFC">
        <w:rPr>
          <w:spacing w:val="40"/>
          <w:lang w:val="vi"/>
        </w:rPr>
        <w:t xml:space="preserve"> </w:t>
      </w:r>
      <w:r w:rsidRPr="00A53CFC">
        <w:rPr>
          <w:lang w:val="vi"/>
        </w:rPr>
        <w:t>W</w:t>
      </w:r>
      <w:r w:rsidRPr="00A53CFC">
        <w:rPr>
          <w:spacing w:val="38"/>
          <w:lang w:val="vi"/>
        </w:rPr>
        <w:t xml:space="preserve"> </w:t>
      </w:r>
      <w:r w:rsidRPr="00A53CFC">
        <w:rPr>
          <w:lang w:val="vi"/>
        </w:rPr>
        <w:t>trong</w:t>
      </w:r>
      <w:r w:rsidRPr="00A53CFC">
        <w:rPr>
          <w:spacing w:val="37"/>
          <w:lang w:val="vi"/>
        </w:rPr>
        <w:t xml:space="preserve"> </w:t>
      </w:r>
      <w:r w:rsidRPr="00A53CFC">
        <w:rPr>
          <w:lang w:val="vi"/>
        </w:rPr>
        <w:t>bức</w:t>
      </w:r>
      <w:r w:rsidRPr="00A53CFC">
        <w:rPr>
          <w:spacing w:val="40"/>
          <w:lang w:val="vi"/>
        </w:rPr>
        <w:t xml:space="preserve"> </w:t>
      </w:r>
      <w:r w:rsidRPr="00A53CFC">
        <w:rPr>
          <w:lang w:val="vi"/>
        </w:rPr>
        <w:t>ảnh</w:t>
      </w:r>
      <w:r w:rsidRPr="00A53CFC">
        <w:rPr>
          <w:spacing w:val="37"/>
          <w:lang w:val="vi"/>
        </w:rPr>
        <w:t xml:space="preserve"> </w:t>
      </w:r>
      <w:r w:rsidRPr="00A53CFC">
        <w:rPr>
          <w:lang w:val="vi"/>
        </w:rPr>
        <w:t>đã</w:t>
      </w:r>
      <w:r w:rsidRPr="00A53CFC">
        <w:rPr>
          <w:spacing w:val="40"/>
          <w:lang w:val="vi"/>
        </w:rPr>
        <w:t xml:space="preserve"> </w:t>
      </w:r>
      <w:r w:rsidRPr="00F40D7C">
        <w:rPr>
          <w:rFonts w:cs="Times New Roman"/>
          <w:sz w:val="28"/>
          <w:szCs w:val="28"/>
          <w:lang w:val="vi"/>
        </w:rPr>
        <w:lastRenderedPageBreak/>
        <w:t>cho</w:t>
      </w:r>
      <w:r w:rsidRPr="00F40D7C">
        <w:rPr>
          <w:rFonts w:cs="Times New Roman"/>
          <w:spacing w:val="40"/>
          <w:sz w:val="28"/>
          <w:szCs w:val="28"/>
          <w:lang w:val="vi"/>
        </w:rPr>
        <w:t xml:space="preserve"> </w:t>
      </w:r>
      <w:r w:rsidRPr="00F40D7C">
        <w:rPr>
          <w:rFonts w:cs="Times New Roman"/>
          <w:sz w:val="28"/>
          <w:szCs w:val="28"/>
          <w:lang w:val="vi"/>
        </w:rPr>
        <w:t>I</w:t>
      </w:r>
      <w:r w:rsidRPr="00F40D7C">
        <w:rPr>
          <w:rFonts w:cs="Times New Roman"/>
          <w:spacing w:val="40"/>
          <w:sz w:val="28"/>
          <w:szCs w:val="28"/>
          <w:lang w:val="vi"/>
        </w:rPr>
        <w:t xml:space="preserve"> </w:t>
      </w:r>
      <w:r w:rsidRPr="00F40D7C">
        <w:rPr>
          <w:rFonts w:cs="Times New Roman"/>
          <w:sz w:val="28"/>
          <w:szCs w:val="28"/>
          <w:vertAlign w:val="subscript"/>
          <w:lang w:val="vi"/>
        </w:rPr>
        <w:t>r</w:t>
      </w:r>
      <w:r w:rsidRPr="00F40D7C">
        <w:rPr>
          <w:rFonts w:cs="Times New Roman"/>
          <w:spacing w:val="80"/>
          <w:w w:val="150"/>
          <w:sz w:val="28"/>
          <w:szCs w:val="28"/>
          <w:lang w:val="vi"/>
        </w:rPr>
        <w:t xml:space="preserve"> </w:t>
      </w:r>
      <w:r w:rsidRPr="00F40D7C">
        <w:rPr>
          <w:rFonts w:cs="Times New Roman"/>
          <w:sz w:val="28"/>
          <w:szCs w:val="28"/>
          <w:lang w:val="vi"/>
        </w:rPr>
        <w:t>hay không.</w:t>
      </w:r>
      <w:r w:rsidRPr="00F40D7C">
        <w:rPr>
          <w:rFonts w:cs="Times New Roman"/>
          <w:spacing w:val="-4"/>
          <w:sz w:val="28"/>
          <w:szCs w:val="28"/>
          <w:lang w:val="vi"/>
        </w:rPr>
        <w:t xml:space="preserve"> </w:t>
      </w:r>
      <w:r w:rsidRPr="00F40D7C">
        <w:rPr>
          <w:rFonts w:cs="Times New Roman"/>
          <w:sz w:val="28"/>
          <w:szCs w:val="28"/>
          <w:lang w:val="vi"/>
        </w:rPr>
        <w:t>Trong</w:t>
      </w:r>
      <w:r w:rsidRPr="00F40D7C">
        <w:rPr>
          <w:rFonts w:cs="Times New Roman"/>
          <w:spacing w:val="-2"/>
          <w:sz w:val="28"/>
          <w:szCs w:val="28"/>
          <w:lang w:val="vi"/>
        </w:rPr>
        <w:t xml:space="preserve"> </w:t>
      </w:r>
      <w:r w:rsidRPr="00F40D7C">
        <w:rPr>
          <w:rFonts w:cs="Times New Roman"/>
          <w:sz w:val="28"/>
          <w:szCs w:val="28"/>
          <w:lang w:val="vi"/>
        </w:rPr>
        <w:t>quá</w:t>
      </w:r>
      <w:r w:rsidRPr="00F40D7C">
        <w:rPr>
          <w:rFonts w:cs="Times New Roman"/>
          <w:spacing w:val="-3"/>
          <w:sz w:val="28"/>
          <w:szCs w:val="28"/>
          <w:lang w:val="vi"/>
        </w:rPr>
        <w:t xml:space="preserve"> </w:t>
      </w:r>
      <w:r w:rsidRPr="00F40D7C">
        <w:rPr>
          <w:rFonts w:cs="Times New Roman"/>
          <w:sz w:val="28"/>
          <w:szCs w:val="28"/>
          <w:lang w:val="vi"/>
        </w:rPr>
        <w:t>trình</w:t>
      </w:r>
      <w:r w:rsidRPr="00F40D7C">
        <w:rPr>
          <w:rFonts w:cs="Times New Roman"/>
          <w:spacing w:val="-2"/>
          <w:sz w:val="28"/>
          <w:szCs w:val="28"/>
          <w:lang w:val="vi"/>
        </w:rPr>
        <w:t xml:space="preserve"> </w:t>
      </w:r>
      <w:r w:rsidRPr="00F40D7C">
        <w:rPr>
          <w:rFonts w:cs="Times New Roman"/>
          <w:sz w:val="28"/>
          <w:szCs w:val="28"/>
          <w:lang w:val="vi"/>
        </w:rPr>
        <w:t>này</w:t>
      </w:r>
      <w:r w:rsidRPr="00F40D7C">
        <w:rPr>
          <w:rFonts w:cs="Times New Roman"/>
          <w:spacing w:val="-4"/>
          <w:sz w:val="28"/>
          <w:szCs w:val="28"/>
          <w:lang w:val="vi"/>
        </w:rPr>
        <w:t xml:space="preserve"> </w:t>
      </w:r>
      <w:r w:rsidRPr="00F40D7C">
        <w:rPr>
          <w:rFonts w:cs="Times New Roman"/>
          <w:sz w:val="28"/>
          <w:szCs w:val="28"/>
          <w:lang w:val="vi"/>
        </w:rPr>
        <w:t>hình</w:t>
      </w:r>
      <w:r w:rsidRPr="00F40D7C">
        <w:rPr>
          <w:rFonts w:cs="Times New Roman"/>
          <w:spacing w:val="-2"/>
          <w:sz w:val="28"/>
          <w:szCs w:val="28"/>
          <w:lang w:val="vi"/>
        </w:rPr>
        <w:t xml:space="preserve"> </w:t>
      </w:r>
      <w:r w:rsidRPr="00F40D7C">
        <w:rPr>
          <w:rFonts w:cs="Times New Roman"/>
          <w:sz w:val="28"/>
          <w:szCs w:val="28"/>
          <w:lang w:val="vi"/>
        </w:rPr>
        <w:t>ảnh</w:t>
      </w:r>
      <w:r w:rsidRPr="00F40D7C">
        <w:rPr>
          <w:rFonts w:cs="Times New Roman"/>
          <w:spacing w:val="-2"/>
          <w:sz w:val="28"/>
          <w:szCs w:val="28"/>
          <w:lang w:val="vi"/>
        </w:rPr>
        <w:t xml:space="preserve"> </w:t>
      </w:r>
      <w:r w:rsidRPr="00F40D7C">
        <w:rPr>
          <w:rFonts w:cs="Times New Roman"/>
          <w:sz w:val="28"/>
          <w:szCs w:val="28"/>
          <w:lang w:val="vi"/>
        </w:rPr>
        <w:t>gốc</w:t>
      </w:r>
      <w:r w:rsidRPr="00F40D7C">
        <w:rPr>
          <w:rFonts w:cs="Times New Roman"/>
          <w:spacing w:val="-2"/>
          <w:sz w:val="28"/>
          <w:szCs w:val="28"/>
          <w:lang w:val="vi"/>
        </w:rPr>
        <w:t xml:space="preserve"> </w:t>
      </w:r>
      <w:r w:rsidRPr="00F40D7C">
        <w:rPr>
          <w:rFonts w:cs="Times New Roman"/>
          <w:sz w:val="28"/>
          <w:szCs w:val="28"/>
          <w:lang w:val="vi"/>
        </w:rPr>
        <w:t>I</w:t>
      </w:r>
      <w:r w:rsidRPr="00F40D7C">
        <w:rPr>
          <w:rFonts w:cs="Times New Roman"/>
          <w:spacing w:val="-4"/>
          <w:sz w:val="28"/>
          <w:szCs w:val="28"/>
          <w:lang w:val="vi"/>
        </w:rPr>
        <w:t xml:space="preserve"> </w:t>
      </w:r>
      <w:r w:rsidRPr="00F40D7C">
        <w:rPr>
          <w:rFonts w:cs="Times New Roman"/>
          <w:sz w:val="28"/>
          <w:szCs w:val="28"/>
          <w:lang w:val="vi"/>
        </w:rPr>
        <w:t>cũng có</w:t>
      </w:r>
      <w:r w:rsidRPr="00F40D7C">
        <w:rPr>
          <w:rFonts w:cs="Times New Roman"/>
          <w:spacing w:val="-1"/>
          <w:sz w:val="28"/>
          <w:szCs w:val="28"/>
          <w:lang w:val="vi"/>
        </w:rPr>
        <w:t xml:space="preserve"> </w:t>
      </w:r>
      <w:r w:rsidRPr="00F40D7C">
        <w:rPr>
          <w:rFonts w:cs="Times New Roman"/>
          <w:sz w:val="28"/>
          <w:szCs w:val="28"/>
          <w:lang w:val="vi"/>
        </w:rPr>
        <w:t>thể</w:t>
      </w:r>
      <w:r w:rsidRPr="00F40D7C">
        <w:rPr>
          <w:rFonts w:cs="Times New Roman"/>
          <w:spacing w:val="-1"/>
          <w:sz w:val="28"/>
          <w:szCs w:val="28"/>
          <w:lang w:val="vi"/>
        </w:rPr>
        <w:t xml:space="preserve"> </w:t>
      </w:r>
      <w:r w:rsidRPr="00F40D7C">
        <w:rPr>
          <w:rFonts w:cs="Times New Roman"/>
          <w:sz w:val="28"/>
          <w:szCs w:val="28"/>
          <w:lang w:val="vi"/>
        </w:rPr>
        <w:t>yêu cầu,</w:t>
      </w:r>
      <w:r w:rsidRPr="00F40D7C">
        <w:rPr>
          <w:rFonts w:cs="Times New Roman"/>
          <w:spacing w:val="-3"/>
          <w:sz w:val="28"/>
          <w:szCs w:val="28"/>
          <w:lang w:val="vi"/>
        </w:rPr>
        <w:t xml:space="preserve"> </w:t>
      </w:r>
      <w:r w:rsidRPr="00F40D7C">
        <w:rPr>
          <w:rFonts w:cs="Times New Roman"/>
          <w:sz w:val="28"/>
          <w:szCs w:val="28"/>
          <w:lang w:val="vi"/>
        </w:rPr>
        <w:t>phụ</w:t>
      </w:r>
      <w:r w:rsidRPr="00F40D7C">
        <w:rPr>
          <w:rFonts w:cs="Times New Roman"/>
          <w:spacing w:val="-1"/>
          <w:sz w:val="28"/>
          <w:szCs w:val="28"/>
          <w:lang w:val="vi"/>
        </w:rPr>
        <w:t xml:space="preserve"> </w:t>
      </w:r>
      <w:r w:rsidRPr="00F40D7C">
        <w:rPr>
          <w:rFonts w:cs="Times New Roman"/>
          <w:sz w:val="28"/>
          <w:szCs w:val="28"/>
          <w:lang w:val="vi"/>
        </w:rPr>
        <w:t>thuộc</w:t>
      </w:r>
      <w:r w:rsidRPr="00F40D7C">
        <w:rPr>
          <w:rFonts w:cs="Times New Roman"/>
          <w:spacing w:val="-3"/>
          <w:sz w:val="28"/>
          <w:szCs w:val="28"/>
          <w:lang w:val="vi"/>
        </w:rPr>
        <w:t xml:space="preserve"> </w:t>
      </w:r>
      <w:r w:rsidRPr="00F40D7C">
        <w:rPr>
          <w:rFonts w:cs="Times New Roman"/>
          <w:sz w:val="28"/>
          <w:szCs w:val="28"/>
          <w:lang w:val="vi"/>
        </w:rPr>
        <w:t>vào lược đồ thủy vân được lựa chọn.</w:t>
      </w:r>
    </w:p>
    <w:p w14:paraId="2BEF4163" w14:textId="77777777" w:rsidR="00E2426E" w:rsidRPr="00F40D7C" w:rsidRDefault="00E2426E" w:rsidP="00E2426E">
      <w:pPr>
        <w:rPr>
          <w:rFonts w:cs="Times New Roman"/>
          <w:sz w:val="28"/>
          <w:szCs w:val="28"/>
          <w:lang w:val="vi"/>
        </w:rPr>
      </w:pPr>
      <w:r w:rsidRPr="00F40D7C">
        <w:rPr>
          <w:rFonts w:cs="Times New Roman"/>
          <w:sz w:val="28"/>
          <w:szCs w:val="28"/>
          <w:lang w:val="vi"/>
        </w:rPr>
        <w:t>Biểu thức</w:t>
      </w:r>
      <w:r w:rsidRPr="00F40D7C">
        <w:rPr>
          <w:rFonts w:cs="Times New Roman"/>
          <w:spacing w:val="-1"/>
          <w:sz w:val="28"/>
          <w:szCs w:val="28"/>
          <w:lang w:val="vi"/>
        </w:rPr>
        <w:t xml:space="preserve"> </w:t>
      </w:r>
      <w:r w:rsidRPr="00F40D7C">
        <w:rPr>
          <w:rFonts w:cs="Times New Roman"/>
          <w:sz w:val="28"/>
          <w:szCs w:val="28"/>
          <w:lang w:val="vi"/>
        </w:rPr>
        <w:t>toán</w:t>
      </w:r>
      <w:r w:rsidRPr="00F40D7C">
        <w:rPr>
          <w:rFonts w:cs="Times New Roman"/>
          <w:spacing w:val="-1"/>
          <w:sz w:val="28"/>
          <w:szCs w:val="28"/>
          <w:lang w:val="vi"/>
        </w:rPr>
        <w:t xml:space="preserve"> </w:t>
      </w:r>
      <w:r w:rsidRPr="00F40D7C">
        <w:rPr>
          <w:rFonts w:cs="Times New Roman"/>
          <w:sz w:val="28"/>
          <w:szCs w:val="28"/>
          <w:lang w:val="vi"/>
        </w:rPr>
        <w:t>học</w:t>
      </w:r>
      <w:r w:rsidRPr="00F40D7C">
        <w:rPr>
          <w:rFonts w:cs="Times New Roman"/>
          <w:spacing w:val="-1"/>
          <w:sz w:val="28"/>
          <w:szCs w:val="28"/>
          <w:lang w:val="vi"/>
        </w:rPr>
        <w:t xml:space="preserve"> </w:t>
      </w:r>
      <w:r w:rsidRPr="00F40D7C">
        <w:rPr>
          <w:rFonts w:cs="Times New Roman"/>
          <w:sz w:val="28"/>
          <w:szCs w:val="28"/>
          <w:lang w:val="vi"/>
        </w:rPr>
        <w:t>cho</w:t>
      </w:r>
      <w:r w:rsidRPr="00F40D7C">
        <w:rPr>
          <w:rFonts w:cs="Times New Roman"/>
          <w:spacing w:val="-1"/>
          <w:sz w:val="28"/>
          <w:szCs w:val="28"/>
          <w:lang w:val="vi"/>
        </w:rPr>
        <w:t xml:space="preserve"> </w:t>
      </w:r>
      <w:r w:rsidRPr="00F40D7C">
        <w:rPr>
          <w:rFonts w:cs="Times New Roman"/>
          <w:sz w:val="28"/>
          <w:szCs w:val="28"/>
          <w:lang w:val="vi"/>
        </w:rPr>
        <w:t>thủ tục</w:t>
      </w:r>
      <w:r w:rsidRPr="00F40D7C">
        <w:rPr>
          <w:rFonts w:cs="Times New Roman"/>
          <w:spacing w:val="-1"/>
          <w:sz w:val="28"/>
          <w:szCs w:val="28"/>
          <w:lang w:val="vi"/>
        </w:rPr>
        <w:t xml:space="preserve"> </w:t>
      </w:r>
      <w:r w:rsidRPr="00F40D7C">
        <w:rPr>
          <w:rFonts w:cs="Times New Roman"/>
          <w:sz w:val="28"/>
          <w:szCs w:val="28"/>
          <w:lang w:val="vi"/>
        </w:rPr>
        <w:t>trích xuất mù</w:t>
      </w:r>
      <w:r w:rsidRPr="00F40D7C">
        <w:rPr>
          <w:rFonts w:cs="Times New Roman"/>
          <w:spacing w:val="40"/>
          <w:sz w:val="28"/>
          <w:szCs w:val="28"/>
          <w:lang w:val="vi"/>
        </w:rPr>
        <w:t xml:space="preserve"> </w:t>
      </w:r>
      <w:r w:rsidRPr="00F40D7C">
        <w:rPr>
          <w:rFonts w:cs="Times New Roman"/>
          <w:sz w:val="28"/>
          <w:szCs w:val="28"/>
          <w:lang w:val="vi"/>
        </w:rPr>
        <w:t>(trích xuất</w:t>
      </w:r>
      <w:r w:rsidRPr="00F40D7C">
        <w:rPr>
          <w:rFonts w:cs="Times New Roman"/>
          <w:spacing w:val="-1"/>
          <w:sz w:val="28"/>
          <w:szCs w:val="28"/>
          <w:lang w:val="vi"/>
        </w:rPr>
        <w:t xml:space="preserve"> </w:t>
      </w:r>
      <w:r w:rsidRPr="00F40D7C">
        <w:rPr>
          <w:rFonts w:cs="Times New Roman"/>
          <w:sz w:val="28"/>
          <w:szCs w:val="28"/>
          <w:lang w:val="vi"/>
        </w:rPr>
        <w:t>không</w:t>
      </w:r>
      <w:r w:rsidRPr="00F40D7C">
        <w:rPr>
          <w:rFonts w:cs="Times New Roman"/>
          <w:spacing w:val="-2"/>
          <w:sz w:val="28"/>
          <w:szCs w:val="28"/>
          <w:lang w:val="vi"/>
        </w:rPr>
        <w:t xml:space="preserve"> </w:t>
      </w:r>
      <w:r w:rsidRPr="00F40D7C">
        <w:rPr>
          <w:rFonts w:cs="Times New Roman"/>
          <w:sz w:val="28"/>
          <w:szCs w:val="28"/>
          <w:lang w:val="vi"/>
        </w:rPr>
        <w:t>sử</w:t>
      </w:r>
      <w:r w:rsidRPr="00F40D7C">
        <w:rPr>
          <w:rFonts w:cs="Times New Roman"/>
          <w:spacing w:val="-2"/>
          <w:sz w:val="28"/>
          <w:szCs w:val="28"/>
          <w:lang w:val="vi"/>
        </w:rPr>
        <w:t xml:space="preserve"> </w:t>
      </w:r>
      <w:r w:rsidRPr="00F40D7C">
        <w:rPr>
          <w:rFonts w:cs="Times New Roman"/>
          <w:sz w:val="28"/>
          <w:szCs w:val="28"/>
          <w:lang w:val="vi"/>
        </w:rPr>
        <w:t>dụng ảnh gốc I) cụ thể như sau</w:t>
      </w:r>
      <w:r w:rsidRPr="00F40D7C">
        <w:rPr>
          <w:rFonts w:cs="Times New Roman"/>
          <w:spacing w:val="40"/>
          <w:sz w:val="28"/>
          <w:szCs w:val="28"/>
          <w:lang w:val="vi"/>
        </w:rPr>
        <w:t xml:space="preserve"> </w:t>
      </w:r>
      <w:r w:rsidRPr="00F40D7C">
        <w:rPr>
          <w:rFonts w:cs="Times New Roman"/>
          <w:sz w:val="28"/>
          <w:szCs w:val="28"/>
          <w:lang w:val="vi"/>
        </w:rPr>
        <w:t>:</w:t>
      </w:r>
    </w:p>
    <w:p w14:paraId="14AC38A7" w14:textId="77777777" w:rsidR="00E2426E" w:rsidRPr="00F40D7C" w:rsidRDefault="00E2426E" w:rsidP="00E2426E">
      <w:pPr>
        <w:jc w:val="center"/>
        <w:rPr>
          <w:rFonts w:cs="Times New Roman"/>
          <w:b/>
          <w:bCs/>
          <w:sz w:val="28"/>
          <w:szCs w:val="28"/>
          <w:lang w:val="vi"/>
        </w:rPr>
      </w:pPr>
      <w:r w:rsidRPr="00F40D7C">
        <w:rPr>
          <w:rFonts w:cs="Times New Roman"/>
          <w:b/>
          <w:bCs/>
          <w:sz w:val="28"/>
          <w:szCs w:val="28"/>
          <w:lang w:val="vi"/>
        </w:rPr>
        <w:t>D</w:t>
      </w:r>
      <w:r w:rsidRPr="00F40D7C">
        <w:rPr>
          <w:rFonts w:cs="Times New Roman"/>
          <w:b/>
          <w:bCs/>
          <w:sz w:val="28"/>
          <w:szCs w:val="28"/>
          <w:vertAlign w:val="subscript"/>
          <w:lang w:val="vi"/>
        </w:rPr>
        <w:t>tc</w:t>
      </w:r>
      <w:r w:rsidRPr="00F40D7C">
        <w:rPr>
          <w:rFonts w:cs="Times New Roman"/>
          <w:b/>
          <w:bCs/>
          <w:spacing w:val="-4"/>
          <w:sz w:val="28"/>
          <w:szCs w:val="28"/>
          <w:lang w:val="vi"/>
        </w:rPr>
        <w:t xml:space="preserve"> </w:t>
      </w:r>
      <w:r w:rsidRPr="00F40D7C">
        <w:rPr>
          <w:rFonts w:cs="Times New Roman"/>
          <w:b/>
          <w:bCs/>
          <w:sz w:val="28"/>
          <w:szCs w:val="28"/>
          <w:lang w:val="vi"/>
        </w:rPr>
        <w:t>(I</w:t>
      </w:r>
      <w:r w:rsidRPr="00F40D7C">
        <w:rPr>
          <w:rFonts w:cs="Times New Roman"/>
          <w:b/>
          <w:bCs/>
          <w:sz w:val="28"/>
          <w:szCs w:val="28"/>
          <w:vertAlign w:val="subscript"/>
          <w:lang w:val="vi"/>
        </w:rPr>
        <w:t>r</w:t>
      </w:r>
      <w:r w:rsidRPr="00F40D7C">
        <w:rPr>
          <w:rFonts w:cs="Times New Roman"/>
          <w:b/>
          <w:bCs/>
          <w:spacing w:val="-26"/>
          <w:sz w:val="28"/>
          <w:szCs w:val="28"/>
          <w:lang w:val="vi"/>
        </w:rPr>
        <w:t xml:space="preserve"> </w:t>
      </w:r>
      <w:r w:rsidRPr="00F40D7C">
        <w:rPr>
          <w:rFonts w:cs="Times New Roman"/>
          <w:b/>
          <w:bCs/>
          <w:sz w:val="28"/>
          <w:szCs w:val="28"/>
          <w:vertAlign w:val="subscript"/>
          <w:lang w:val="vi"/>
        </w:rPr>
        <w:t>,</w:t>
      </w:r>
      <w:r w:rsidRPr="00F40D7C">
        <w:rPr>
          <w:rFonts w:cs="Times New Roman"/>
          <w:b/>
          <w:bCs/>
          <w:sz w:val="28"/>
          <w:szCs w:val="28"/>
          <w:lang w:val="vi"/>
        </w:rPr>
        <w:t>K) =</w:t>
      </w:r>
      <w:r w:rsidRPr="00F40D7C">
        <w:rPr>
          <w:rFonts w:cs="Times New Roman"/>
          <w:b/>
          <w:bCs/>
          <w:spacing w:val="-1"/>
          <w:sz w:val="28"/>
          <w:szCs w:val="28"/>
          <w:lang w:val="vi"/>
        </w:rPr>
        <w:t xml:space="preserve"> </w:t>
      </w:r>
      <w:r w:rsidRPr="00F40D7C">
        <w:rPr>
          <w:rFonts w:cs="Times New Roman"/>
          <w:b/>
          <w:bCs/>
          <w:spacing w:val="-10"/>
          <w:sz w:val="28"/>
          <w:szCs w:val="28"/>
          <w:lang w:val="vi"/>
        </w:rPr>
        <w:t>W</w:t>
      </w:r>
    </w:p>
    <w:p w14:paraId="2E060F4C" w14:textId="77777777" w:rsidR="00E2426E" w:rsidRPr="00F40D7C" w:rsidRDefault="00E2426E" w:rsidP="00E2426E">
      <w:pPr>
        <w:rPr>
          <w:rFonts w:cs="Times New Roman"/>
          <w:sz w:val="28"/>
          <w:szCs w:val="28"/>
          <w:lang w:val="vi"/>
        </w:rPr>
      </w:pPr>
      <w:r w:rsidRPr="00F40D7C">
        <w:rPr>
          <w:rFonts w:cs="Times New Roman"/>
          <w:sz w:val="28"/>
          <w:szCs w:val="28"/>
          <w:lang w:val="vi"/>
        </w:rPr>
        <w:t>Biểu</w:t>
      </w:r>
      <w:r w:rsidRPr="00F40D7C">
        <w:rPr>
          <w:rFonts w:cs="Times New Roman"/>
          <w:spacing w:val="26"/>
          <w:sz w:val="28"/>
          <w:szCs w:val="28"/>
          <w:lang w:val="vi"/>
        </w:rPr>
        <w:t xml:space="preserve"> </w:t>
      </w:r>
      <w:r w:rsidRPr="00F40D7C">
        <w:rPr>
          <w:rFonts w:cs="Times New Roman"/>
          <w:sz w:val="28"/>
          <w:szCs w:val="28"/>
          <w:lang w:val="vi"/>
        </w:rPr>
        <w:t>thức</w:t>
      </w:r>
      <w:r w:rsidRPr="00F40D7C">
        <w:rPr>
          <w:rFonts w:cs="Times New Roman"/>
          <w:spacing w:val="26"/>
          <w:sz w:val="28"/>
          <w:szCs w:val="28"/>
          <w:lang w:val="vi"/>
        </w:rPr>
        <w:t xml:space="preserve"> </w:t>
      </w:r>
      <w:r w:rsidRPr="00F40D7C">
        <w:rPr>
          <w:rFonts w:cs="Times New Roman"/>
          <w:sz w:val="28"/>
          <w:szCs w:val="28"/>
          <w:lang w:val="vi"/>
        </w:rPr>
        <w:t>toán</w:t>
      </w:r>
      <w:r w:rsidRPr="00F40D7C">
        <w:rPr>
          <w:rFonts w:cs="Times New Roman"/>
          <w:spacing w:val="24"/>
          <w:sz w:val="28"/>
          <w:szCs w:val="28"/>
          <w:lang w:val="vi"/>
        </w:rPr>
        <w:t xml:space="preserve"> </w:t>
      </w:r>
      <w:r w:rsidRPr="00F40D7C">
        <w:rPr>
          <w:rFonts w:cs="Times New Roman"/>
          <w:sz w:val="28"/>
          <w:szCs w:val="28"/>
          <w:lang w:val="vi"/>
        </w:rPr>
        <w:t>học</w:t>
      </w:r>
      <w:r w:rsidRPr="00F40D7C">
        <w:rPr>
          <w:rFonts w:cs="Times New Roman"/>
          <w:spacing w:val="26"/>
          <w:sz w:val="28"/>
          <w:szCs w:val="28"/>
          <w:lang w:val="vi"/>
        </w:rPr>
        <w:t xml:space="preserve"> </w:t>
      </w:r>
      <w:r w:rsidRPr="00F40D7C">
        <w:rPr>
          <w:rFonts w:cs="Times New Roman"/>
          <w:sz w:val="28"/>
          <w:szCs w:val="28"/>
          <w:lang w:val="vi"/>
        </w:rPr>
        <w:t>cho</w:t>
      </w:r>
      <w:r w:rsidRPr="00F40D7C">
        <w:rPr>
          <w:rFonts w:cs="Times New Roman"/>
          <w:spacing w:val="24"/>
          <w:sz w:val="28"/>
          <w:szCs w:val="28"/>
          <w:lang w:val="vi"/>
        </w:rPr>
        <w:t xml:space="preserve"> </w:t>
      </w:r>
      <w:r w:rsidRPr="00F40D7C">
        <w:rPr>
          <w:rFonts w:cs="Times New Roman"/>
          <w:sz w:val="28"/>
          <w:szCs w:val="28"/>
          <w:lang w:val="vi"/>
        </w:rPr>
        <w:t>thủ</w:t>
      </w:r>
      <w:r w:rsidRPr="00F40D7C">
        <w:rPr>
          <w:rFonts w:cs="Times New Roman"/>
          <w:spacing w:val="26"/>
          <w:sz w:val="28"/>
          <w:szCs w:val="28"/>
          <w:lang w:val="vi"/>
        </w:rPr>
        <w:t xml:space="preserve"> </w:t>
      </w:r>
      <w:r w:rsidRPr="00F40D7C">
        <w:rPr>
          <w:rFonts w:cs="Times New Roman"/>
          <w:sz w:val="28"/>
          <w:szCs w:val="28"/>
          <w:lang w:val="vi"/>
        </w:rPr>
        <w:t>tục</w:t>
      </w:r>
      <w:r w:rsidRPr="00F40D7C">
        <w:rPr>
          <w:rFonts w:cs="Times New Roman"/>
          <w:spacing w:val="26"/>
          <w:sz w:val="28"/>
          <w:szCs w:val="28"/>
          <w:lang w:val="vi"/>
        </w:rPr>
        <w:t xml:space="preserve"> </w:t>
      </w:r>
      <w:r w:rsidRPr="00F40D7C">
        <w:rPr>
          <w:rFonts w:cs="Times New Roman"/>
          <w:sz w:val="28"/>
          <w:szCs w:val="28"/>
          <w:lang w:val="vi"/>
        </w:rPr>
        <w:t>trích</w:t>
      </w:r>
      <w:r w:rsidRPr="00F40D7C">
        <w:rPr>
          <w:rFonts w:cs="Times New Roman"/>
          <w:spacing w:val="26"/>
          <w:sz w:val="28"/>
          <w:szCs w:val="28"/>
          <w:lang w:val="vi"/>
        </w:rPr>
        <w:t xml:space="preserve"> </w:t>
      </w:r>
      <w:r w:rsidRPr="00F40D7C">
        <w:rPr>
          <w:rFonts w:cs="Times New Roman"/>
          <w:sz w:val="28"/>
          <w:szCs w:val="28"/>
          <w:lang w:val="vi"/>
        </w:rPr>
        <w:t>xuất</w:t>
      </w:r>
      <w:r w:rsidRPr="00F40D7C">
        <w:rPr>
          <w:rFonts w:cs="Times New Roman"/>
          <w:spacing w:val="24"/>
          <w:sz w:val="28"/>
          <w:szCs w:val="28"/>
          <w:lang w:val="vi"/>
        </w:rPr>
        <w:t xml:space="preserve"> </w:t>
      </w:r>
      <w:r w:rsidRPr="00F40D7C">
        <w:rPr>
          <w:rFonts w:cs="Times New Roman"/>
          <w:sz w:val="28"/>
          <w:szCs w:val="28"/>
          <w:lang w:val="vi"/>
        </w:rPr>
        <w:t>không</w:t>
      </w:r>
      <w:r w:rsidRPr="00F40D7C">
        <w:rPr>
          <w:rFonts w:cs="Times New Roman"/>
          <w:spacing w:val="26"/>
          <w:sz w:val="28"/>
          <w:szCs w:val="28"/>
          <w:lang w:val="vi"/>
        </w:rPr>
        <w:t xml:space="preserve"> </w:t>
      </w:r>
      <w:r w:rsidRPr="00F40D7C">
        <w:rPr>
          <w:rFonts w:cs="Times New Roman"/>
          <w:sz w:val="28"/>
          <w:szCs w:val="28"/>
          <w:lang w:val="vi"/>
        </w:rPr>
        <w:t>mù</w:t>
      </w:r>
      <w:r w:rsidRPr="00F40D7C">
        <w:rPr>
          <w:rFonts w:cs="Times New Roman"/>
          <w:spacing w:val="26"/>
          <w:sz w:val="28"/>
          <w:szCs w:val="28"/>
          <w:lang w:val="vi"/>
        </w:rPr>
        <w:t xml:space="preserve"> </w:t>
      </w:r>
      <w:r w:rsidRPr="00F40D7C">
        <w:rPr>
          <w:rFonts w:cs="Times New Roman"/>
          <w:sz w:val="28"/>
          <w:szCs w:val="28"/>
          <w:lang w:val="vi"/>
        </w:rPr>
        <w:t>(trích</w:t>
      </w:r>
      <w:r w:rsidRPr="00F40D7C">
        <w:rPr>
          <w:rFonts w:cs="Times New Roman"/>
          <w:spacing w:val="26"/>
          <w:sz w:val="28"/>
          <w:szCs w:val="28"/>
          <w:lang w:val="vi"/>
        </w:rPr>
        <w:t xml:space="preserve"> </w:t>
      </w:r>
      <w:r w:rsidRPr="00F40D7C">
        <w:rPr>
          <w:rFonts w:cs="Times New Roman"/>
          <w:sz w:val="28"/>
          <w:szCs w:val="28"/>
          <w:lang w:val="vi"/>
        </w:rPr>
        <w:t>xuất</w:t>
      </w:r>
      <w:r w:rsidRPr="00F40D7C">
        <w:rPr>
          <w:rFonts w:cs="Times New Roman"/>
          <w:spacing w:val="26"/>
          <w:sz w:val="28"/>
          <w:szCs w:val="28"/>
          <w:lang w:val="vi"/>
        </w:rPr>
        <w:t xml:space="preserve"> </w:t>
      </w:r>
      <w:r w:rsidRPr="00F40D7C">
        <w:rPr>
          <w:rFonts w:cs="Times New Roman"/>
          <w:sz w:val="28"/>
          <w:szCs w:val="28"/>
          <w:lang w:val="vi"/>
        </w:rPr>
        <w:t>có</w:t>
      </w:r>
      <w:r w:rsidRPr="00F40D7C">
        <w:rPr>
          <w:rFonts w:cs="Times New Roman"/>
          <w:spacing w:val="24"/>
          <w:sz w:val="28"/>
          <w:szCs w:val="28"/>
          <w:lang w:val="vi"/>
        </w:rPr>
        <w:t xml:space="preserve"> </w:t>
      </w:r>
      <w:r w:rsidRPr="00F40D7C">
        <w:rPr>
          <w:rFonts w:cs="Times New Roman"/>
          <w:sz w:val="28"/>
          <w:szCs w:val="28"/>
          <w:lang w:val="vi"/>
        </w:rPr>
        <w:t>sử dụng ảnh gốc I) cụ thể như sau :</w:t>
      </w:r>
    </w:p>
    <w:p w14:paraId="3985AC07" w14:textId="77777777" w:rsidR="00E2426E" w:rsidRPr="00F40D7C" w:rsidRDefault="00E2426E" w:rsidP="00E2426E">
      <w:pPr>
        <w:jc w:val="center"/>
        <w:rPr>
          <w:rFonts w:cs="Times New Roman"/>
          <w:b/>
          <w:bCs/>
          <w:sz w:val="28"/>
          <w:szCs w:val="28"/>
          <w:lang w:val="vi"/>
        </w:rPr>
      </w:pPr>
      <w:r w:rsidRPr="00F40D7C">
        <w:rPr>
          <w:rFonts w:cs="Times New Roman"/>
          <w:b/>
          <w:bCs/>
          <w:sz w:val="28"/>
          <w:szCs w:val="28"/>
          <w:lang w:val="vi"/>
        </w:rPr>
        <w:t>D</w:t>
      </w:r>
      <w:r w:rsidRPr="00F40D7C">
        <w:rPr>
          <w:rFonts w:cs="Times New Roman"/>
          <w:b/>
          <w:bCs/>
          <w:sz w:val="28"/>
          <w:szCs w:val="28"/>
          <w:vertAlign w:val="subscript"/>
          <w:lang w:val="vi"/>
        </w:rPr>
        <w:t>tc</w:t>
      </w:r>
      <w:r w:rsidRPr="00F40D7C">
        <w:rPr>
          <w:rFonts w:cs="Times New Roman"/>
          <w:b/>
          <w:bCs/>
          <w:spacing w:val="-4"/>
          <w:sz w:val="28"/>
          <w:szCs w:val="28"/>
          <w:lang w:val="vi"/>
        </w:rPr>
        <w:t xml:space="preserve"> </w:t>
      </w:r>
      <w:r w:rsidRPr="00F40D7C">
        <w:rPr>
          <w:rFonts w:cs="Times New Roman"/>
          <w:b/>
          <w:bCs/>
          <w:sz w:val="28"/>
          <w:szCs w:val="28"/>
          <w:lang w:val="vi"/>
        </w:rPr>
        <w:t>(I</w:t>
      </w:r>
      <w:r w:rsidRPr="00F40D7C">
        <w:rPr>
          <w:rFonts w:cs="Times New Roman"/>
          <w:b/>
          <w:bCs/>
          <w:sz w:val="28"/>
          <w:szCs w:val="28"/>
          <w:vertAlign w:val="subscript"/>
          <w:lang w:val="vi"/>
        </w:rPr>
        <w:t>r</w:t>
      </w:r>
      <w:r w:rsidRPr="00F40D7C">
        <w:rPr>
          <w:rFonts w:cs="Times New Roman"/>
          <w:b/>
          <w:bCs/>
          <w:spacing w:val="-26"/>
          <w:sz w:val="28"/>
          <w:szCs w:val="28"/>
          <w:lang w:val="vi"/>
        </w:rPr>
        <w:t xml:space="preserve"> </w:t>
      </w:r>
      <w:r w:rsidRPr="00F40D7C">
        <w:rPr>
          <w:rFonts w:cs="Times New Roman"/>
          <w:b/>
          <w:bCs/>
          <w:sz w:val="28"/>
          <w:szCs w:val="28"/>
          <w:vertAlign w:val="subscript"/>
          <w:lang w:val="vi"/>
        </w:rPr>
        <w:t>,</w:t>
      </w:r>
      <w:r w:rsidRPr="00F40D7C">
        <w:rPr>
          <w:rFonts w:cs="Times New Roman"/>
          <w:b/>
          <w:bCs/>
          <w:sz w:val="28"/>
          <w:szCs w:val="28"/>
          <w:lang w:val="vi"/>
        </w:rPr>
        <w:t>I, K) =</w:t>
      </w:r>
      <w:r w:rsidRPr="00F40D7C">
        <w:rPr>
          <w:rFonts w:cs="Times New Roman"/>
          <w:b/>
          <w:bCs/>
          <w:spacing w:val="-1"/>
          <w:sz w:val="28"/>
          <w:szCs w:val="28"/>
          <w:lang w:val="vi"/>
        </w:rPr>
        <w:t xml:space="preserve"> </w:t>
      </w:r>
      <w:r w:rsidRPr="00F40D7C">
        <w:rPr>
          <w:rFonts w:cs="Times New Roman"/>
          <w:b/>
          <w:bCs/>
          <w:spacing w:val="-5"/>
          <w:sz w:val="28"/>
          <w:szCs w:val="28"/>
          <w:lang w:val="vi"/>
        </w:rPr>
        <w:t>W</w:t>
      </w:r>
      <w:r w:rsidRPr="00F40D7C">
        <w:rPr>
          <w:rFonts w:cs="Times New Roman"/>
          <w:b/>
          <w:bCs/>
          <w:spacing w:val="-5"/>
          <w:sz w:val="28"/>
          <w:szCs w:val="28"/>
          <w:vertAlign w:val="subscript"/>
          <w:lang w:val="vi"/>
        </w:rPr>
        <w:t>e</w:t>
      </w:r>
    </w:p>
    <w:p w14:paraId="58256514" w14:textId="77777777" w:rsidR="00E2426E" w:rsidRPr="00F40D7C" w:rsidRDefault="00E2426E" w:rsidP="00E2426E">
      <w:pPr>
        <w:rPr>
          <w:rFonts w:cs="Times New Roman"/>
          <w:sz w:val="28"/>
          <w:szCs w:val="28"/>
          <w:lang w:val="vi"/>
        </w:rPr>
      </w:pPr>
      <w:r w:rsidRPr="00F40D7C">
        <w:rPr>
          <w:rFonts w:cs="Times New Roman"/>
          <w:sz w:val="28"/>
          <w:szCs w:val="28"/>
          <w:lang w:val="vi"/>
        </w:rPr>
        <w:t>Thuật</w:t>
      </w:r>
      <w:r w:rsidRPr="00F40D7C">
        <w:rPr>
          <w:rFonts w:cs="Times New Roman"/>
          <w:spacing w:val="-2"/>
          <w:sz w:val="28"/>
          <w:szCs w:val="28"/>
          <w:lang w:val="vi"/>
        </w:rPr>
        <w:t xml:space="preserve"> </w:t>
      </w:r>
      <w:r w:rsidRPr="00F40D7C">
        <w:rPr>
          <w:rFonts w:cs="Times New Roman"/>
          <w:sz w:val="28"/>
          <w:szCs w:val="28"/>
          <w:lang w:val="vi"/>
        </w:rPr>
        <w:t>toán</w:t>
      </w:r>
      <w:r w:rsidRPr="00F40D7C">
        <w:rPr>
          <w:rFonts w:cs="Times New Roman"/>
          <w:spacing w:val="-2"/>
          <w:sz w:val="28"/>
          <w:szCs w:val="28"/>
          <w:lang w:val="vi"/>
        </w:rPr>
        <w:t xml:space="preserve"> </w:t>
      </w:r>
      <w:r w:rsidRPr="00F40D7C">
        <w:rPr>
          <w:rFonts w:cs="Times New Roman"/>
          <w:sz w:val="28"/>
          <w:szCs w:val="28"/>
          <w:lang w:val="vi"/>
        </w:rPr>
        <w:t>phát</w:t>
      </w:r>
      <w:r w:rsidRPr="00F40D7C">
        <w:rPr>
          <w:rFonts w:cs="Times New Roman"/>
          <w:spacing w:val="-2"/>
          <w:sz w:val="28"/>
          <w:szCs w:val="28"/>
          <w:lang w:val="vi"/>
        </w:rPr>
        <w:t xml:space="preserve"> </w:t>
      </w:r>
      <w:r w:rsidRPr="00F40D7C">
        <w:rPr>
          <w:rFonts w:cs="Times New Roman"/>
          <w:sz w:val="28"/>
          <w:szCs w:val="28"/>
          <w:lang w:val="vi"/>
        </w:rPr>
        <w:t>hiện</w:t>
      </w:r>
      <w:r w:rsidRPr="00F40D7C">
        <w:rPr>
          <w:rFonts w:cs="Times New Roman"/>
          <w:spacing w:val="-6"/>
          <w:sz w:val="28"/>
          <w:szCs w:val="28"/>
          <w:lang w:val="vi"/>
        </w:rPr>
        <w:t xml:space="preserve"> </w:t>
      </w:r>
      <w:r w:rsidRPr="00F40D7C">
        <w:rPr>
          <w:rFonts w:cs="Times New Roman"/>
          <w:sz w:val="28"/>
          <w:szCs w:val="28"/>
          <w:lang w:val="vi"/>
        </w:rPr>
        <w:t>thủy</w:t>
      </w:r>
      <w:r w:rsidRPr="00F40D7C">
        <w:rPr>
          <w:rFonts w:cs="Times New Roman"/>
          <w:spacing w:val="-7"/>
          <w:sz w:val="28"/>
          <w:szCs w:val="28"/>
          <w:lang w:val="vi"/>
        </w:rPr>
        <w:t xml:space="preserve"> </w:t>
      </w:r>
      <w:r w:rsidRPr="00F40D7C">
        <w:rPr>
          <w:rFonts w:cs="Times New Roman"/>
          <w:sz w:val="28"/>
          <w:szCs w:val="28"/>
          <w:lang w:val="vi"/>
        </w:rPr>
        <w:t>vân</w:t>
      </w:r>
      <w:r w:rsidRPr="00F40D7C">
        <w:rPr>
          <w:rFonts w:cs="Times New Roman"/>
          <w:spacing w:val="-2"/>
          <w:sz w:val="28"/>
          <w:szCs w:val="28"/>
          <w:lang w:val="vi"/>
        </w:rPr>
        <w:t xml:space="preserve"> </w:t>
      </w:r>
      <w:r w:rsidRPr="00F40D7C">
        <w:rPr>
          <w:rFonts w:cs="Times New Roman"/>
          <w:sz w:val="28"/>
          <w:szCs w:val="28"/>
          <w:lang w:val="vi"/>
        </w:rPr>
        <w:t>mù</w:t>
      </w:r>
      <w:r w:rsidRPr="00F40D7C">
        <w:rPr>
          <w:rFonts w:cs="Times New Roman"/>
          <w:spacing w:val="-2"/>
          <w:sz w:val="28"/>
          <w:szCs w:val="28"/>
          <w:lang w:val="vi"/>
        </w:rPr>
        <w:t xml:space="preserve"> </w:t>
      </w:r>
      <w:r w:rsidRPr="00F40D7C">
        <w:rPr>
          <w:rFonts w:cs="Times New Roman"/>
          <w:sz w:val="28"/>
          <w:szCs w:val="28"/>
          <w:lang w:val="vi"/>
        </w:rPr>
        <w:t>có</w:t>
      </w:r>
      <w:r w:rsidRPr="00F40D7C">
        <w:rPr>
          <w:rFonts w:cs="Times New Roman"/>
          <w:spacing w:val="-3"/>
          <w:sz w:val="28"/>
          <w:szCs w:val="28"/>
          <w:lang w:val="vi"/>
        </w:rPr>
        <w:t xml:space="preserve"> </w:t>
      </w:r>
      <w:r w:rsidRPr="00F40D7C">
        <w:rPr>
          <w:rFonts w:cs="Times New Roman"/>
          <w:sz w:val="28"/>
          <w:szCs w:val="28"/>
          <w:lang w:val="vi"/>
        </w:rPr>
        <w:t>đầu</w:t>
      </w:r>
      <w:r w:rsidRPr="00F40D7C">
        <w:rPr>
          <w:rFonts w:cs="Times New Roman"/>
          <w:spacing w:val="-2"/>
          <w:sz w:val="28"/>
          <w:szCs w:val="28"/>
          <w:lang w:val="vi"/>
        </w:rPr>
        <w:t xml:space="preserve"> </w:t>
      </w:r>
      <w:r w:rsidRPr="00F40D7C">
        <w:rPr>
          <w:rFonts w:cs="Times New Roman"/>
          <w:sz w:val="28"/>
          <w:szCs w:val="28"/>
          <w:lang w:val="vi"/>
        </w:rPr>
        <w:t>ra</w:t>
      </w:r>
      <w:r w:rsidRPr="00F40D7C">
        <w:rPr>
          <w:rFonts w:cs="Times New Roman"/>
          <w:spacing w:val="-3"/>
          <w:sz w:val="28"/>
          <w:szCs w:val="28"/>
          <w:lang w:val="vi"/>
        </w:rPr>
        <w:t xml:space="preserve"> </w:t>
      </w:r>
      <w:r w:rsidRPr="00F40D7C">
        <w:rPr>
          <w:rFonts w:cs="Times New Roman"/>
          <w:sz w:val="28"/>
          <w:szCs w:val="28"/>
          <w:lang w:val="vi"/>
        </w:rPr>
        <w:t>là</w:t>
      </w:r>
      <w:r w:rsidRPr="00F40D7C">
        <w:rPr>
          <w:rFonts w:cs="Times New Roman"/>
          <w:spacing w:val="-3"/>
          <w:sz w:val="28"/>
          <w:szCs w:val="28"/>
          <w:lang w:val="vi"/>
        </w:rPr>
        <w:t xml:space="preserve"> </w:t>
      </w:r>
      <w:r w:rsidRPr="00F40D7C">
        <w:rPr>
          <w:rFonts w:cs="Times New Roman"/>
          <w:sz w:val="28"/>
          <w:szCs w:val="28"/>
          <w:lang w:val="vi"/>
        </w:rPr>
        <w:t>một</w:t>
      </w:r>
      <w:r w:rsidRPr="00F40D7C">
        <w:rPr>
          <w:rFonts w:cs="Times New Roman"/>
          <w:spacing w:val="-2"/>
          <w:sz w:val="28"/>
          <w:szCs w:val="28"/>
          <w:lang w:val="vi"/>
        </w:rPr>
        <w:t xml:space="preserve"> </w:t>
      </w:r>
      <w:r w:rsidRPr="00F40D7C">
        <w:rPr>
          <w:rFonts w:cs="Times New Roman"/>
          <w:sz w:val="28"/>
          <w:szCs w:val="28"/>
          <w:lang w:val="vi"/>
        </w:rPr>
        <w:t>giá</w:t>
      </w:r>
      <w:r w:rsidRPr="00F40D7C">
        <w:rPr>
          <w:rFonts w:cs="Times New Roman"/>
          <w:spacing w:val="-6"/>
          <w:sz w:val="28"/>
          <w:szCs w:val="28"/>
          <w:lang w:val="vi"/>
        </w:rPr>
        <w:t xml:space="preserve"> </w:t>
      </w:r>
      <w:r w:rsidRPr="00F40D7C">
        <w:rPr>
          <w:rFonts w:cs="Times New Roman"/>
          <w:sz w:val="28"/>
          <w:szCs w:val="28"/>
          <w:lang w:val="vi"/>
        </w:rPr>
        <w:t>trị</w:t>
      </w:r>
      <w:r w:rsidRPr="00F40D7C">
        <w:rPr>
          <w:rFonts w:cs="Times New Roman"/>
          <w:spacing w:val="-2"/>
          <w:sz w:val="28"/>
          <w:szCs w:val="28"/>
          <w:lang w:val="vi"/>
        </w:rPr>
        <w:t xml:space="preserve"> </w:t>
      </w:r>
      <w:r w:rsidRPr="00F40D7C">
        <w:rPr>
          <w:rFonts w:cs="Times New Roman"/>
          <w:sz w:val="28"/>
          <w:szCs w:val="28"/>
          <w:lang w:val="vi"/>
        </w:rPr>
        <w:t>nhi</w:t>
      </w:r>
      <w:r w:rsidRPr="00F40D7C">
        <w:rPr>
          <w:rFonts w:cs="Times New Roman"/>
          <w:spacing w:val="-5"/>
          <w:sz w:val="28"/>
          <w:szCs w:val="28"/>
          <w:lang w:val="vi"/>
        </w:rPr>
        <w:t xml:space="preserve"> </w:t>
      </w:r>
      <w:r w:rsidRPr="00F40D7C">
        <w:rPr>
          <w:rFonts w:cs="Times New Roman"/>
          <w:sz w:val="28"/>
          <w:szCs w:val="28"/>
          <w:lang w:val="vi"/>
        </w:rPr>
        <w:t>phân</w:t>
      </w:r>
      <w:r w:rsidRPr="00F40D7C">
        <w:rPr>
          <w:rFonts w:cs="Times New Roman"/>
          <w:spacing w:val="-2"/>
          <w:sz w:val="28"/>
          <w:szCs w:val="28"/>
          <w:lang w:val="vi"/>
        </w:rPr>
        <w:t xml:space="preserve"> </w:t>
      </w:r>
      <w:r w:rsidRPr="00F40D7C">
        <w:rPr>
          <w:rFonts w:cs="Times New Roman"/>
          <w:sz w:val="28"/>
          <w:szCs w:val="28"/>
          <w:lang w:val="vi"/>
        </w:rPr>
        <w:t>cho biết có sự hiện diện của thủy vân hay không. Bởi vậy, có thể giả sử:</w:t>
      </w:r>
    </w:p>
    <w:p w14:paraId="2DA3969E" w14:textId="38929706" w:rsidR="00E2426E" w:rsidRPr="00F40D7C" w:rsidRDefault="00E2426E" w:rsidP="00E2426E">
      <w:pPr>
        <w:pStyle w:val="BodyText"/>
        <w:spacing w:line="321" w:lineRule="exact"/>
        <w:rPr>
          <w:rFonts w:ascii="Times New Roman" w:hAnsi="Times New Roman" w:cs="Times New Roman"/>
          <w:sz w:val="28"/>
          <w:szCs w:val="28"/>
        </w:rPr>
      </w:pPr>
      <w:r w:rsidRPr="00F40D7C">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4B684FA4" wp14:editId="33DC227C">
                <wp:simplePos x="0" y="0"/>
                <wp:positionH relativeFrom="page">
                  <wp:posOffset>3553460</wp:posOffset>
                </wp:positionH>
                <wp:positionV relativeFrom="paragraph">
                  <wp:posOffset>9071</wp:posOffset>
                </wp:positionV>
                <wp:extent cx="246380" cy="644525"/>
                <wp:effectExtent l="66675" t="8890" r="10795" b="13335"/>
                <wp:wrapNone/>
                <wp:docPr id="22" name="Freeform: 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6380" cy="644525"/>
                        </a:xfrm>
                        <a:custGeom>
                          <a:avLst/>
                          <a:gdLst>
                            <a:gd name="T0" fmla="+- 0 7708 7320"/>
                            <a:gd name="T1" fmla="*/ T0 w 388"/>
                            <a:gd name="T2" fmla="+- 0 155 155"/>
                            <a:gd name="T3" fmla="*/ 155 h 1015"/>
                            <a:gd name="T4" fmla="+- 0 7632 7320"/>
                            <a:gd name="T5" fmla="*/ T4 w 388"/>
                            <a:gd name="T6" fmla="+- 0 162 155"/>
                            <a:gd name="T7" fmla="*/ 162 h 1015"/>
                            <a:gd name="T8" fmla="+- 0 7571 7320"/>
                            <a:gd name="T9" fmla="*/ T8 w 388"/>
                            <a:gd name="T10" fmla="+- 0 180 155"/>
                            <a:gd name="T11" fmla="*/ 180 h 1015"/>
                            <a:gd name="T12" fmla="+- 0 7529 7320"/>
                            <a:gd name="T13" fmla="*/ T12 w 388"/>
                            <a:gd name="T14" fmla="+- 0 207 155"/>
                            <a:gd name="T15" fmla="*/ 207 h 1015"/>
                            <a:gd name="T16" fmla="+- 0 7514 7320"/>
                            <a:gd name="T17" fmla="*/ T16 w 388"/>
                            <a:gd name="T18" fmla="+- 0 240 155"/>
                            <a:gd name="T19" fmla="*/ 240 h 1015"/>
                            <a:gd name="T20" fmla="+- 0 7514 7320"/>
                            <a:gd name="T21" fmla="*/ T20 w 388"/>
                            <a:gd name="T22" fmla="+- 0 578 155"/>
                            <a:gd name="T23" fmla="*/ 578 h 1015"/>
                            <a:gd name="T24" fmla="+- 0 7499 7320"/>
                            <a:gd name="T25" fmla="*/ T24 w 388"/>
                            <a:gd name="T26" fmla="+- 0 611 155"/>
                            <a:gd name="T27" fmla="*/ 611 h 1015"/>
                            <a:gd name="T28" fmla="+- 0 7457 7320"/>
                            <a:gd name="T29" fmla="*/ T28 w 388"/>
                            <a:gd name="T30" fmla="+- 0 638 155"/>
                            <a:gd name="T31" fmla="*/ 638 h 1015"/>
                            <a:gd name="T32" fmla="+- 0 7396 7320"/>
                            <a:gd name="T33" fmla="*/ T32 w 388"/>
                            <a:gd name="T34" fmla="+- 0 656 155"/>
                            <a:gd name="T35" fmla="*/ 656 h 1015"/>
                            <a:gd name="T36" fmla="+- 0 7320 7320"/>
                            <a:gd name="T37" fmla="*/ T36 w 388"/>
                            <a:gd name="T38" fmla="+- 0 663 155"/>
                            <a:gd name="T39" fmla="*/ 663 h 1015"/>
                            <a:gd name="T40" fmla="+- 0 7396 7320"/>
                            <a:gd name="T41" fmla="*/ T40 w 388"/>
                            <a:gd name="T42" fmla="+- 0 669 155"/>
                            <a:gd name="T43" fmla="*/ 669 h 1015"/>
                            <a:gd name="T44" fmla="+- 0 7457 7320"/>
                            <a:gd name="T45" fmla="*/ T44 w 388"/>
                            <a:gd name="T46" fmla="+- 0 688 155"/>
                            <a:gd name="T47" fmla="*/ 688 h 1015"/>
                            <a:gd name="T48" fmla="+- 0 7499 7320"/>
                            <a:gd name="T49" fmla="*/ T48 w 388"/>
                            <a:gd name="T50" fmla="+- 0 714 155"/>
                            <a:gd name="T51" fmla="*/ 714 h 1015"/>
                            <a:gd name="T52" fmla="+- 0 7514 7320"/>
                            <a:gd name="T53" fmla="*/ T52 w 388"/>
                            <a:gd name="T54" fmla="+- 0 747 155"/>
                            <a:gd name="T55" fmla="*/ 747 h 1015"/>
                            <a:gd name="T56" fmla="+- 0 7514 7320"/>
                            <a:gd name="T57" fmla="*/ T56 w 388"/>
                            <a:gd name="T58" fmla="+- 0 1086 155"/>
                            <a:gd name="T59" fmla="*/ 1086 h 1015"/>
                            <a:gd name="T60" fmla="+- 0 7529 7320"/>
                            <a:gd name="T61" fmla="*/ T60 w 388"/>
                            <a:gd name="T62" fmla="+- 0 1119 155"/>
                            <a:gd name="T63" fmla="*/ 1119 h 1015"/>
                            <a:gd name="T64" fmla="+- 0 7571 7320"/>
                            <a:gd name="T65" fmla="*/ T64 w 388"/>
                            <a:gd name="T66" fmla="+- 0 1146 155"/>
                            <a:gd name="T67" fmla="*/ 1146 h 1015"/>
                            <a:gd name="T68" fmla="+- 0 7632 7320"/>
                            <a:gd name="T69" fmla="*/ T68 w 388"/>
                            <a:gd name="T70" fmla="+- 0 1164 155"/>
                            <a:gd name="T71" fmla="*/ 1164 h 1015"/>
                            <a:gd name="T72" fmla="+- 0 7708 7320"/>
                            <a:gd name="T73" fmla="*/ T72 w 388"/>
                            <a:gd name="T74" fmla="+- 0 1170 155"/>
                            <a:gd name="T75" fmla="*/ 1170 h 10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88" h="1015">
                              <a:moveTo>
                                <a:pt x="388" y="0"/>
                              </a:moveTo>
                              <a:lnTo>
                                <a:pt x="312" y="7"/>
                              </a:lnTo>
                              <a:lnTo>
                                <a:pt x="251" y="25"/>
                              </a:lnTo>
                              <a:lnTo>
                                <a:pt x="209" y="52"/>
                              </a:lnTo>
                              <a:lnTo>
                                <a:pt x="194" y="85"/>
                              </a:lnTo>
                              <a:lnTo>
                                <a:pt x="194" y="423"/>
                              </a:lnTo>
                              <a:lnTo>
                                <a:pt x="179" y="456"/>
                              </a:lnTo>
                              <a:lnTo>
                                <a:pt x="137" y="483"/>
                              </a:lnTo>
                              <a:lnTo>
                                <a:pt x="76" y="501"/>
                              </a:lnTo>
                              <a:lnTo>
                                <a:pt x="0" y="508"/>
                              </a:lnTo>
                              <a:lnTo>
                                <a:pt x="76" y="514"/>
                              </a:lnTo>
                              <a:lnTo>
                                <a:pt x="137" y="533"/>
                              </a:lnTo>
                              <a:lnTo>
                                <a:pt x="179" y="559"/>
                              </a:lnTo>
                              <a:lnTo>
                                <a:pt x="194" y="592"/>
                              </a:lnTo>
                              <a:lnTo>
                                <a:pt x="194" y="931"/>
                              </a:lnTo>
                              <a:lnTo>
                                <a:pt x="209" y="964"/>
                              </a:lnTo>
                              <a:lnTo>
                                <a:pt x="251" y="991"/>
                              </a:lnTo>
                              <a:lnTo>
                                <a:pt x="312" y="1009"/>
                              </a:lnTo>
                              <a:lnTo>
                                <a:pt x="388" y="1015"/>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603A9A1" id="Freeform: Shape 22" o:spid="_x0000_s1026" style="position:absolute;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99.2pt,.7pt,295.4pt,1.05pt,292.35pt,1.95pt,290.25pt,3.3pt,289.5pt,4.95pt,289.5pt,21.85pt,288.75pt,23.5pt,286.65pt,24.85pt,283.6pt,25.75pt,279.8pt,26.1pt,283.6pt,26.4pt,286.65pt,27.35pt,288.75pt,28.65pt,289.5pt,30.3pt,289.5pt,47.25pt,290.25pt,48.9pt,292.35pt,50.25pt,295.4pt,51.15pt,299.2pt,51.45pt" coordsize="388,1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" filled="f">
                <v:path arrowok="t" o:connecttype="custom" o:connectlocs="246380,98425;198120,102870;159385,114300;132715,131445;123190,152400;123190,367030;113665,387985;86995,405130;48260,416560;0,421005;48260,424815;86995,436880;113665,453390;123190,474345;123190,689610;132715,710565;159385,727710;198120,739140;246380,742950" o:connectangles="0,0,0,0,0,0,0,0,0,0,0,0,0,0,0,0,0,0,0"/>
                <w10:wrap anchorx="page"/>
              </v:polyline>
            </w:pict>
          </mc:Fallback>
        </mc:AlternateContent>
      </w:r>
      <w:r w:rsidRPr="00F40D7C">
        <w:rPr>
          <w:rFonts w:ascii="Times New Roman" w:hAnsi="Times New Roman" w:cs="Times New Roman"/>
          <w:sz w:val="28"/>
          <w:szCs w:val="28"/>
        </w:rPr>
        <w:t xml:space="preserve">                                                      1</w:t>
      </w:r>
      <w:r w:rsidRPr="00F40D7C">
        <w:rPr>
          <w:rFonts w:ascii="Times New Roman" w:hAnsi="Times New Roman" w:cs="Times New Roman"/>
          <w:spacing w:val="-4"/>
          <w:sz w:val="28"/>
          <w:szCs w:val="28"/>
        </w:rPr>
        <w:t xml:space="preserve"> </w:t>
      </w:r>
      <w:r w:rsidRPr="00F40D7C">
        <w:rPr>
          <w:rFonts w:ascii="Times New Roman" w:hAnsi="Times New Roman" w:cs="Times New Roman"/>
          <w:sz w:val="28"/>
          <w:szCs w:val="28"/>
        </w:rPr>
        <w:t>Nếu</w:t>
      </w:r>
      <w:r w:rsidRPr="00F40D7C">
        <w:rPr>
          <w:rFonts w:ascii="Times New Roman" w:hAnsi="Times New Roman" w:cs="Times New Roman"/>
          <w:spacing w:val="-1"/>
          <w:sz w:val="28"/>
          <w:szCs w:val="28"/>
        </w:rPr>
        <w:t xml:space="preserve"> </w:t>
      </w:r>
      <w:r w:rsidRPr="00F40D7C">
        <w:rPr>
          <w:rFonts w:ascii="Times New Roman" w:hAnsi="Times New Roman" w:cs="Times New Roman"/>
          <w:sz w:val="28"/>
          <w:szCs w:val="28"/>
        </w:rPr>
        <w:t>có</w:t>
      </w:r>
      <w:r w:rsidRPr="00F40D7C">
        <w:rPr>
          <w:rFonts w:ascii="Times New Roman" w:hAnsi="Times New Roman" w:cs="Times New Roman"/>
          <w:spacing w:val="-1"/>
          <w:sz w:val="28"/>
          <w:szCs w:val="28"/>
        </w:rPr>
        <w:t xml:space="preserve"> </w:t>
      </w:r>
      <w:r w:rsidRPr="00F40D7C">
        <w:rPr>
          <w:rFonts w:ascii="Times New Roman" w:hAnsi="Times New Roman" w:cs="Times New Roman"/>
          <w:sz w:val="28"/>
          <w:szCs w:val="28"/>
        </w:rPr>
        <w:t>thủy</w:t>
      </w:r>
      <w:r w:rsidRPr="00F40D7C">
        <w:rPr>
          <w:rFonts w:ascii="Times New Roman" w:hAnsi="Times New Roman" w:cs="Times New Roman"/>
          <w:spacing w:val="-6"/>
          <w:sz w:val="28"/>
          <w:szCs w:val="28"/>
        </w:rPr>
        <w:t xml:space="preserve"> </w:t>
      </w:r>
      <w:r w:rsidRPr="00F40D7C">
        <w:rPr>
          <w:rFonts w:ascii="Times New Roman" w:hAnsi="Times New Roman" w:cs="Times New Roman"/>
          <w:spacing w:val="-5"/>
          <w:sz w:val="28"/>
          <w:szCs w:val="28"/>
        </w:rPr>
        <w:t>vân</w:t>
      </w:r>
    </w:p>
    <w:p w14:paraId="77D609E1" w14:textId="6894125C" w:rsidR="00E2426E" w:rsidRPr="00F40D7C" w:rsidRDefault="00E2426E" w:rsidP="00E2426E">
      <w:pPr>
        <w:rPr>
          <w:rFonts w:cs="Times New Roman"/>
          <w:b/>
          <w:bCs/>
          <w:sz w:val="28"/>
          <w:szCs w:val="28"/>
          <w:lang w:val="vi"/>
        </w:rPr>
      </w:pPr>
      <w:r w:rsidRPr="00F40D7C">
        <w:rPr>
          <w:rFonts w:cs="Times New Roman"/>
          <w:sz w:val="28"/>
          <w:szCs w:val="28"/>
          <w:lang w:val="vi"/>
        </w:rPr>
        <w:t xml:space="preserve">                              </w:t>
      </w:r>
      <w:r w:rsidRPr="00F40D7C">
        <w:rPr>
          <w:rFonts w:cs="Times New Roman"/>
          <w:b/>
          <w:bCs/>
          <w:sz w:val="28"/>
          <w:szCs w:val="28"/>
          <w:lang w:val="vi"/>
        </w:rPr>
        <w:t>D</w:t>
      </w:r>
      <w:r w:rsidRPr="00F40D7C">
        <w:rPr>
          <w:rFonts w:cs="Times New Roman"/>
          <w:b/>
          <w:bCs/>
          <w:sz w:val="28"/>
          <w:szCs w:val="28"/>
          <w:vertAlign w:val="subscript"/>
          <w:lang w:val="vi"/>
        </w:rPr>
        <w:t>tc</w:t>
      </w:r>
      <w:r w:rsidRPr="00F40D7C">
        <w:rPr>
          <w:rFonts w:cs="Times New Roman"/>
          <w:b/>
          <w:bCs/>
          <w:spacing w:val="-5"/>
          <w:sz w:val="28"/>
          <w:szCs w:val="28"/>
          <w:lang w:val="vi"/>
        </w:rPr>
        <w:t xml:space="preserve"> </w:t>
      </w:r>
      <w:r w:rsidRPr="00F40D7C">
        <w:rPr>
          <w:rFonts w:cs="Times New Roman"/>
          <w:b/>
          <w:bCs/>
          <w:sz w:val="28"/>
          <w:szCs w:val="28"/>
          <w:lang w:val="vi"/>
        </w:rPr>
        <w:t>(I</w:t>
      </w:r>
      <w:r w:rsidRPr="00F40D7C">
        <w:rPr>
          <w:rFonts w:cs="Times New Roman"/>
          <w:b/>
          <w:bCs/>
          <w:sz w:val="28"/>
          <w:szCs w:val="28"/>
          <w:vertAlign w:val="subscript"/>
          <w:lang w:val="vi"/>
        </w:rPr>
        <w:t>r</w:t>
      </w:r>
      <w:r w:rsidRPr="00F40D7C">
        <w:rPr>
          <w:rFonts w:cs="Times New Roman"/>
          <w:b/>
          <w:bCs/>
          <w:spacing w:val="-26"/>
          <w:sz w:val="28"/>
          <w:szCs w:val="28"/>
          <w:lang w:val="vi"/>
        </w:rPr>
        <w:t xml:space="preserve"> </w:t>
      </w:r>
      <w:r w:rsidRPr="00F40D7C">
        <w:rPr>
          <w:rFonts w:cs="Times New Roman"/>
          <w:b/>
          <w:bCs/>
          <w:sz w:val="28"/>
          <w:szCs w:val="28"/>
          <w:vertAlign w:val="subscript"/>
          <w:lang w:val="vi"/>
        </w:rPr>
        <w:t>,</w:t>
      </w:r>
      <w:r w:rsidRPr="00F40D7C">
        <w:rPr>
          <w:rFonts w:cs="Times New Roman"/>
          <w:b/>
          <w:bCs/>
          <w:sz w:val="28"/>
          <w:szCs w:val="28"/>
          <w:lang w:val="vi"/>
        </w:rPr>
        <w:t>K)</w:t>
      </w:r>
      <w:r w:rsidRPr="00F40D7C">
        <w:rPr>
          <w:rFonts w:cs="Times New Roman"/>
          <w:b/>
          <w:bCs/>
          <w:spacing w:val="-1"/>
          <w:sz w:val="28"/>
          <w:szCs w:val="28"/>
          <w:lang w:val="vi"/>
        </w:rPr>
        <w:t xml:space="preserve"> </w:t>
      </w:r>
    </w:p>
    <w:p w14:paraId="6945FED0" w14:textId="387E2DEE" w:rsidR="00E2426E" w:rsidRPr="00F40D7C" w:rsidRDefault="00E2426E" w:rsidP="00E2426E">
      <w:pPr>
        <w:pStyle w:val="BodyText"/>
        <w:spacing w:before="156"/>
        <w:ind w:right="1074"/>
        <w:rPr>
          <w:rFonts w:ascii="Times New Roman" w:hAnsi="Times New Roman" w:cs="Times New Roman"/>
          <w:sz w:val="28"/>
          <w:szCs w:val="28"/>
        </w:rPr>
      </w:pPr>
      <w:r w:rsidRPr="00F40D7C">
        <w:rPr>
          <w:rFonts w:ascii="Times New Roman" w:hAnsi="Times New Roman" w:cs="Times New Roman"/>
          <w:sz w:val="28"/>
          <w:szCs w:val="28"/>
        </w:rPr>
        <w:t xml:space="preserve">                                                      0</w:t>
      </w:r>
      <w:r w:rsidRPr="00F40D7C">
        <w:rPr>
          <w:rFonts w:ascii="Times New Roman" w:hAnsi="Times New Roman" w:cs="Times New Roman"/>
          <w:spacing w:val="-2"/>
          <w:sz w:val="28"/>
          <w:szCs w:val="28"/>
        </w:rPr>
        <w:t xml:space="preserve"> </w:t>
      </w:r>
      <w:r w:rsidRPr="00F40D7C">
        <w:rPr>
          <w:rFonts w:ascii="Times New Roman" w:hAnsi="Times New Roman" w:cs="Times New Roman"/>
          <w:sz w:val="28"/>
          <w:szCs w:val="28"/>
        </w:rPr>
        <w:t>Nếu</w:t>
      </w:r>
      <w:r w:rsidRPr="00F40D7C">
        <w:rPr>
          <w:rFonts w:ascii="Times New Roman" w:hAnsi="Times New Roman" w:cs="Times New Roman"/>
          <w:spacing w:val="-5"/>
          <w:sz w:val="28"/>
          <w:szCs w:val="28"/>
        </w:rPr>
        <w:t xml:space="preserve"> </w:t>
      </w:r>
      <w:r w:rsidRPr="00F40D7C">
        <w:rPr>
          <w:rFonts w:ascii="Times New Roman" w:hAnsi="Times New Roman" w:cs="Times New Roman"/>
          <w:sz w:val="28"/>
          <w:szCs w:val="28"/>
        </w:rPr>
        <w:t>không</w:t>
      </w:r>
      <w:r w:rsidRPr="00F40D7C">
        <w:rPr>
          <w:rFonts w:ascii="Times New Roman" w:hAnsi="Times New Roman" w:cs="Times New Roman"/>
          <w:spacing w:val="-1"/>
          <w:sz w:val="28"/>
          <w:szCs w:val="28"/>
        </w:rPr>
        <w:t xml:space="preserve"> </w:t>
      </w:r>
      <w:r w:rsidRPr="00F40D7C">
        <w:rPr>
          <w:rFonts w:ascii="Times New Roman" w:hAnsi="Times New Roman" w:cs="Times New Roman"/>
          <w:sz w:val="28"/>
          <w:szCs w:val="28"/>
        </w:rPr>
        <w:t>có</w:t>
      </w:r>
      <w:r w:rsidRPr="00F40D7C">
        <w:rPr>
          <w:rFonts w:ascii="Times New Roman" w:hAnsi="Times New Roman" w:cs="Times New Roman"/>
          <w:spacing w:val="-2"/>
          <w:sz w:val="28"/>
          <w:szCs w:val="28"/>
        </w:rPr>
        <w:t xml:space="preserve"> </w:t>
      </w:r>
      <w:r w:rsidRPr="00F40D7C">
        <w:rPr>
          <w:rFonts w:ascii="Times New Roman" w:hAnsi="Times New Roman" w:cs="Times New Roman"/>
          <w:sz w:val="28"/>
          <w:szCs w:val="28"/>
        </w:rPr>
        <w:t>thủy</w:t>
      </w:r>
      <w:r w:rsidRPr="00F40D7C">
        <w:rPr>
          <w:rFonts w:ascii="Times New Roman" w:hAnsi="Times New Roman" w:cs="Times New Roman"/>
          <w:spacing w:val="-5"/>
          <w:sz w:val="28"/>
          <w:szCs w:val="28"/>
        </w:rPr>
        <w:t xml:space="preserve"> vân</w:t>
      </w:r>
    </w:p>
    <w:p w14:paraId="2AF53E75" w14:textId="0F88AD7F" w:rsidR="00A57E76" w:rsidRPr="00F40D7C" w:rsidRDefault="00E2426E" w:rsidP="00F40D7C">
      <w:pPr>
        <w:rPr>
          <w:rFonts w:cs="Times New Roman"/>
          <w:sz w:val="28"/>
          <w:szCs w:val="28"/>
          <w:lang w:val="vi"/>
        </w:rPr>
      </w:pPr>
      <w:r w:rsidRPr="00F40D7C">
        <w:rPr>
          <w:rFonts w:cs="Times New Roman"/>
          <w:sz w:val="28"/>
          <w:szCs w:val="28"/>
          <w:lang w:val="vi"/>
        </w:rPr>
        <w:t>Trong lược đồ tách thủy vân phải được trích xuất một cách chính xác, nguyên mẫu. Lược đồ trích xuất thủy vân có thể chúng mưng được quyền sở hữu, trong</w:t>
      </w:r>
      <w:r w:rsidRPr="00F40D7C">
        <w:rPr>
          <w:rFonts w:cs="Times New Roman"/>
          <w:spacing w:val="-1"/>
          <w:sz w:val="28"/>
          <w:szCs w:val="28"/>
          <w:lang w:val="vi"/>
        </w:rPr>
        <w:t xml:space="preserve"> </w:t>
      </w:r>
      <w:r w:rsidRPr="00F40D7C">
        <w:rPr>
          <w:rFonts w:cs="Times New Roman"/>
          <w:sz w:val="28"/>
          <w:szCs w:val="28"/>
          <w:lang w:val="vi"/>
        </w:rPr>
        <w:t>khi</w:t>
      </w:r>
      <w:r w:rsidRPr="00F40D7C">
        <w:rPr>
          <w:rFonts w:cs="Times New Roman"/>
          <w:spacing w:val="-1"/>
          <w:sz w:val="28"/>
          <w:szCs w:val="28"/>
          <w:lang w:val="vi"/>
        </w:rPr>
        <w:t xml:space="preserve"> </w:t>
      </w:r>
      <w:r w:rsidRPr="00F40D7C">
        <w:rPr>
          <w:rFonts w:cs="Times New Roman"/>
          <w:sz w:val="28"/>
          <w:szCs w:val="28"/>
          <w:lang w:val="vi"/>
        </w:rPr>
        <w:t>lược đồ phát hiện thủy</w:t>
      </w:r>
      <w:r w:rsidRPr="00F40D7C">
        <w:rPr>
          <w:rFonts w:cs="Times New Roman"/>
          <w:spacing w:val="-3"/>
          <w:sz w:val="28"/>
          <w:szCs w:val="28"/>
          <w:lang w:val="vi"/>
        </w:rPr>
        <w:t xml:space="preserve"> </w:t>
      </w:r>
      <w:r w:rsidRPr="00F40D7C">
        <w:rPr>
          <w:rFonts w:cs="Times New Roman"/>
          <w:sz w:val="28"/>
          <w:szCs w:val="28"/>
          <w:lang w:val="vi"/>
        </w:rPr>
        <w:t>vân</w:t>
      </w:r>
      <w:r w:rsidRPr="00F40D7C">
        <w:rPr>
          <w:rFonts w:cs="Times New Roman"/>
          <w:spacing w:val="-1"/>
          <w:sz w:val="28"/>
          <w:szCs w:val="28"/>
          <w:lang w:val="vi"/>
        </w:rPr>
        <w:t xml:space="preserve"> </w:t>
      </w:r>
      <w:r w:rsidRPr="00F40D7C">
        <w:rPr>
          <w:rFonts w:cs="Times New Roman"/>
          <w:sz w:val="28"/>
          <w:szCs w:val="28"/>
          <w:lang w:val="vi"/>
        </w:rPr>
        <w:t>có thể</w:t>
      </w:r>
      <w:r w:rsidRPr="00F40D7C">
        <w:rPr>
          <w:rFonts w:cs="Times New Roman"/>
          <w:spacing w:val="-2"/>
          <w:sz w:val="28"/>
          <w:szCs w:val="28"/>
          <w:lang w:val="vi"/>
        </w:rPr>
        <w:t xml:space="preserve"> </w:t>
      </w:r>
      <w:r w:rsidRPr="00F40D7C">
        <w:rPr>
          <w:rFonts w:cs="Times New Roman"/>
          <w:sz w:val="28"/>
          <w:szCs w:val="28"/>
          <w:lang w:val="vi"/>
        </w:rPr>
        <w:t>xác</w:t>
      </w:r>
      <w:r w:rsidRPr="00F40D7C">
        <w:rPr>
          <w:rFonts w:cs="Times New Roman"/>
          <w:spacing w:val="-2"/>
          <w:sz w:val="28"/>
          <w:szCs w:val="28"/>
          <w:lang w:val="vi"/>
        </w:rPr>
        <w:t xml:space="preserve"> </w:t>
      </w:r>
      <w:r w:rsidRPr="00F40D7C">
        <w:rPr>
          <w:rFonts w:cs="Times New Roman"/>
          <w:sz w:val="28"/>
          <w:szCs w:val="28"/>
          <w:lang w:val="vi"/>
        </w:rPr>
        <w:t>nhận có sự</w:t>
      </w:r>
      <w:r w:rsidRPr="00F40D7C">
        <w:rPr>
          <w:rFonts w:cs="Times New Roman"/>
          <w:spacing w:val="-3"/>
          <w:sz w:val="28"/>
          <w:szCs w:val="28"/>
          <w:lang w:val="vi"/>
        </w:rPr>
        <w:t xml:space="preserve"> </w:t>
      </w:r>
      <w:r w:rsidRPr="00F40D7C">
        <w:rPr>
          <w:rFonts w:cs="Times New Roman"/>
          <w:sz w:val="28"/>
          <w:szCs w:val="28"/>
          <w:lang w:val="vi"/>
        </w:rPr>
        <w:t>hiện diện của thủy vân hay không.</w:t>
      </w:r>
    </w:p>
    <w:p w14:paraId="59D3684E" w14:textId="0F362E00" w:rsidR="001D4632" w:rsidRPr="00F40D7C" w:rsidRDefault="001D4632" w:rsidP="00F40D7C">
      <w:pPr>
        <w:pStyle w:val="Heading2"/>
        <w:rPr>
          <w:lang w:val="vi"/>
        </w:rPr>
      </w:pPr>
      <w:bookmarkStart w:id="46" w:name="_Toc130293479"/>
      <w:r w:rsidRPr="001D4632">
        <w:rPr>
          <w:lang w:val="vi"/>
        </w:rPr>
        <w:t>Các ứng dụng của thủy vân</w:t>
      </w:r>
      <w:bookmarkEnd w:id="46"/>
    </w:p>
    <w:p w14:paraId="21BE13E4" w14:textId="6EDE7AE6" w:rsidR="0059046D" w:rsidRPr="00A53CFC" w:rsidRDefault="0059046D" w:rsidP="0059046D">
      <w:pPr>
        <w:pStyle w:val="Heading3"/>
        <w:rPr>
          <w:spacing w:val="-5"/>
          <w:lang w:val="vi"/>
        </w:rPr>
      </w:pPr>
      <w:r w:rsidRPr="00A53CFC">
        <w:rPr>
          <w:lang w:val="vi"/>
        </w:rPr>
        <w:t xml:space="preserve"> </w:t>
      </w:r>
      <w:bookmarkStart w:id="47" w:name="_Toc130293480"/>
      <w:r w:rsidRPr="00A53CFC">
        <w:rPr>
          <w:lang w:val="vi"/>
        </w:rPr>
        <w:t>Bảo</w:t>
      </w:r>
      <w:r w:rsidRPr="00A53CFC">
        <w:rPr>
          <w:spacing w:val="-1"/>
          <w:lang w:val="vi"/>
        </w:rPr>
        <w:t xml:space="preserve"> </w:t>
      </w:r>
      <w:r w:rsidRPr="00A53CFC">
        <w:rPr>
          <w:lang w:val="vi"/>
        </w:rPr>
        <w:t>vệ bản quyền</w:t>
      </w:r>
      <w:r w:rsidRPr="00A53CFC">
        <w:rPr>
          <w:spacing w:val="-5"/>
          <w:lang w:val="vi"/>
        </w:rPr>
        <w:t xml:space="preserve"> </w:t>
      </w:r>
      <w:r w:rsidRPr="00A53CFC">
        <w:rPr>
          <w:lang w:val="vi"/>
        </w:rPr>
        <w:t xml:space="preserve">ảnh </w:t>
      </w:r>
      <w:r w:rsidRPr="00A53CFC">
        <w:rPr>
          <w:spacing w:val="-5"/>
          <w:lang w:val="vi"/>
        </w:rPr>
        <w:t>số</w:t>
      </w:r>
      <w:bookmarkEnd w:id="47"/>
    </w:p>
    <w:p w14:paraId="140DE0CE" w14:textId="77777777" w:rsidR="0059046D" w:rsidRPr="00F40D7C" w:rsidRDefault="0059046D" w:rsidP="003D304E">
      <w:pPr>
        <w:rPr>
          <w:sz w:val="28"/>
          <w:szCs w:val="28"/>
          <w:lang w:val="vi"/>
        </w:rPr>
      </w:pPr>
      <w:r w:rsidRPr="00F40D7C">
        <w:rPr>
          <w:sz w:val="28"/>
          <w:szCs w:val="28"/>
          <w:lang w:val="vi"/>
        </w:rPr>
        <w:t>Mặc dù đã có nhiều quy định về bảo vệ bản quyền và đã có những chuyển biến tích cự trong việc thực thi quyền tác giả, nhưng vẫn chưa đủ. Nhưng hành động xâm phạm bản quyền tác giả diễn ra tràn lan, tinh vi và công khai</w:t>
      </w:r>
      <w:r w:rsidRPr="00F40D7C">
        <w:rPr>
          <w:spacing w:val="-1"/>
          <w:sz w:val="28"/>
          <w:szCs w:val="28"/>
          <w:lang w:val="vi"/>
        </w:rPr>
        <w:t xml:space="preserve"> </w:t>
      </w:r>
      <w:r w:rsidRPr="00F40D7C">
        <w:rPr>
          <w:sz w:val="28"/>
          <w:szCs w:val="28"/>
          <w:lang w:val="vi"/>
        </w:rPr>
        <w:t>trước sự</w:t>
      </w:r>
      <w:r w:rsidRPr="00F40D7C">
        <w:rPr>
          <w:spacing w:val="-3"/>
          <w:sz w:val="28"/>
          <w:szCs w:val="28"/>
          <w:lang w:val="vi"/>
        </w:rPr>
        <w:t xml:space="preserve"> </w:t>
      </w:r>
      <w:r w:rsidRPr="00F40D7C">
        <w:rPr>
          <w:sz w:val="28"/>
          <w:szCs w:val="28"/>
          <w:lang w:val="vi"/>
        </w:rPr>
        <w:t>bất lực của chủ sở hữu.</w:t>
      </w:r>
      <w:r w:rsidRPr="00F40D7C">
        <w:rPr>
          <w:spacing w:val="-3"/>
          <w:sz w:val="28"/>
          <w:szCs w:val="28"/>
          <w:lang w:val="vi"/>
        </w:rPr>
        <w:t xml:space="preserve"> </w:t>
      </w:r>
      <w:r w:rsidRPr="00F40D7C">
        <w:rPr>
          <w:sz w:val="28"/>
          <w:szCs w:val="28"/>
          <w:lang w:val="vi"/>
        </w:rPr>
        <w:t>Đặc biệt</w:t>
      </w:r>
      <w:r w:rsidRPr="00F40D7C">
        <w:rPr>
          <w:spacing w:val="-1"/>
          <w:sz w:val="28"/>
          <w:szCs w:val="28"/>
          <w:lang w:val="vi"/>
        </w:rPr>
        <w:t xml:space="preserve"> </w:t>
      </w:r>
      <w:r w:rsidRPr="00F40D7C">
        <w:rPr>
          <w:sz w:val="28"/>
          <w:szCs w:val="28"/>
          <w:lang w:val="vi"/>
        </w:rPr>
        <w:t>với</w:t>
      </w:r>
      <w:r w:rsidRPr="00F40D7C">
        <w:rPr>
          <w:spacing w:val="-1"/>
          <w:sz w:val="28"/>
          <w:szCs w:val="28"/>
          <w:lang w:val="vi"/>
        </w:rPr>
        <w:t xml:space="preserve"> </w:t>
      </w:r>
      <w:r w:rsidRPr="00F40D7C">
        <w:rPr>
          <w:sz w:val="28"/>
          <w:szCs w:val="28"/>
          <w:lang w:val="vi"/>
        </w:rPr>
        <w:t>dữ</w:t>
      </w:r>
      <w:r w:rsidRPr="00F40D7C">
        <w:rPr>
          <w:spacing w:val="-1"/>
          <w:sz w:val="28"/>
          <w:szCs w:val="28"/>
          <w:lang w:val="vi"/>
        </w:rPr>
        <w:t xml:space="preserve"> </w:t>
      </w:r>
      <w:r w:rsidRPr="00F40D7C">
        <w:rPr>
          <w:sz w:val="28"/>
          <w:szCs w:val="28"/>
          <w:lang w:val="vi"/>
        </w:rPr>
        <w:t>liệu số như</w:t>
      </w:r>
      <w:r w:rsidRPr="00F40D7C">
        <w:rPr>
          <w:spacing w:val="-1"/>
          <w:sz w:val="28"/>
          <w:szCs w:val="28"/>
          <w:lang w:val="vi"/>
        </w:rPr>
        <w:t xml:space="preserve"> </w:t>
      </w:r>
      <w:r w:rsidRPr="00F40D7C">
        <w:rPr>
          <w:sz w:val="28"/>
          <w:szCs w:val="28"/>
          <w:lang w:val="vi"/>
        </w:rPr>
        <w:t>ảnh số với nhiều định dạng thì vấn đề bảo vệ bản quyền trở nên khó khăn hơn.</w:t>
      </w:r>
    </w:p>
    <w:p w14:paraId="7376038B" w14:textId="77777777" w:rsidR="0059046D" w:rsidRPr="00F40D7C" w:rsidRDefault="0059046D" w:rsidP="003D304E">
      <w:pPr>
        <w:rPr>
          <w:sz w:val="28"/>
          <w:szCs w:val="28"/>
          <w:lang w:val="vi"/>
        </w:rPr>
      </w:pPr>
      <w:r w:rsidRPr="00F40D7C">
        <w:rPr>
          <w:sz w:val="28"/>
          <w:szCs w:val="28"/>
          <w:lang w:val="vi"/>
        </w:rPr>
        <w:t>Trong việc mua bán và trao đổi các tác phẩm số này nảy sinh các vấn</w:t>
      </w:r>
      <w:r w:rsidRPr="00F40D7C">
        <w:rPr>
          <w:spacing w:val="40"/>
          <w:sz w:val="28"/>
          <w:szCs w:val="28"/>
          <w:lang w:val="vi"/>
        </w:rPr>
        <w:t xml:space="preserve"> </w:t>
      </w:r>
      <w:r w:rsidRPr="00F40D7C">
        <w:rPr>
          <w:sz w:val="28"/>
          <w:szCs w:val="28"/>
          <w:lang w:val="vi"/>
        </w:rPr>
        <w:t>đề cụ thể như sau:</w:t>
      </w:r>
    </w:p>
    <w:p w14:paraId="1172DAFE" w14:textId="77777777" w:rsidR="0059046D" w:rsidRPr="00F40D7C" w:rsidRDefault="0059046D" w:rsidP="003D304E">
      <w:pPr>
        <w:pStyle w:val="ListParagraph"/>
        <w:keepLines/>
        <w:widowControl w:val="0"/>
        <w:numPr>
          <w:ilvl w:val="0"/>
          <w:numId w:val="45"/>
        </w:numPr>
        <w:autoSpaceDE w:val="0"/>
        <w:autoSpaceDN w:val="0"/>
        <w:spacing w:line="240" w:lineRule="auto"/>
        <w:contextualSpacing w:val="0"/>
        <w:rPr>
          <w:sz w:val="28"/>
          <w:szCs w:val="28"/>
          <w:lang w:val="vi"/>
        </w:rPr>
      </w:pPr>
      <w:r w:rsidRPr="00F40D7C">
        <w:rPr>
          <w:sz w:val="28"/>
          <w:szCs w:val="28"/>
          <w:lang w:val="vi"/>
        </w:rPr>
        <w:t>Vấn đề thứ 1 là phải bảo đảm quyền tác giả.: Để bảo vệ được bản quyền của</w:t>
      </w:r>
      <w:r w:rsidRPr="00F40D7C">
        <w:rPr>
          <w:spacing w:val="-3"/>
          <w:sz w:val="28"/>
          <w:szCs w:val="28"/>
          <w:lang w:val="vi"/>
        </w:rPr>
        <w:t xml:space="preserve"> </w:t>
      </w:r>
      <w:r w:rsidRPr="00F40D7C">
        <w:rPr>
          <w:sz w:val="28"/>
          <w:szCs w:val="28"/>
          <w:lang w:val="vi"/>
        </w:rPr>
        <w:t>người sở hữu ảnh số thì ảnh số</w:t>
      </w:r>
      <w:r w:rsidRPr="00F40D7C">
        <w:rPr>
          <w:spacing w:val="-1"/>
          <w:sz w:val="28"/>
          <w:szCs w:val="28"/>
          <w:lang w:val="vi"/>
        </w:rPr>
        <w:t xml:space="preserve"> </w:t>
      </w:r>
      <w:r w:rsidRPr="00F40D7C">
        <w:rPr>
          <w:sz w:val="28"/>
          <w:szCs w:val="28"/>
          <w:lang w:val="vi"/>
        </w:rPr>
        <w:t>đó phải có những thông tin đặc biệt chứng minh nó là thuộc quyền sở hữu của minh.</w:t>
      </w:r>
    </w:p>
    <w:p w14:paraId="7E480089" w14:textId="77777777" w:rsidR="0059046D" w:rsidRPr="00F40D7C" w:rsidRDefault="0059046D" w:rsidP="003D304E">
      <w:pPr>
        <w:pStyle w:val="ListParagraph"/>
        <w:keepLines/>
        <w:widowControl w:val="0"/>
        <w:numPr>
          <w:ilvl w:val="0"/>
          <w:numId w:val="45"/>
        </w:numPr>
        <w:autoSpaceDE w:val="0"/>
        <w:autoSpaceDN w:val="0"/>
        <w:spacing w:line="240" w:lineRule="auto"/>
        <w:contextualSpacing w:val="0"/>
        <w:rPr>
          <w:sz w:val="28"/>
          <w:szCs w:val="28"/>
          <w:lang w:val="vi"/>
        </w:rPr>
      </w:pPr>
      <w:r w:rsidRPr="00F40D7C">
        <w:rPr>
          <w:sz w:val="28"/>
          <w:szCs w:val="28"/>
          <w:lang w:val="vi"/>
        </w:rPr>
        <w:t>Vấn</w:t>
      </w:r>
      <w:r w:rsidRPr="00F40D7C">
        <w:rPr>
          <w:spacing w:val="-2"/>
          <w:sz w:val="28"/>
          <w:szCs w:val="28"/>
          <w:lang w:val="vi"/>
        </w:rPr>
        <w:t xml:space="preserve"> </w:t>
      </w:r>
      <w:r w:rsidRPr="00F40D7C">
        <w:rPr>
          <w:sz w:val="28"/>
          <w:szCs w:val="28"/>
          <w:lang w:val="vi"/>
        </w:rPr>
        <w:t>đề</w:t>
      </w:r>
      <w:r w:rsidRPr="00F40D7C">
        <w:rPr>
          <w:spacing w:val="-3"/>
          <w:sz w:val="28"/>
          <w:szCs w:val="28"/>
          <w:lang w:val="vi"/>
        </w:rPr>
        <w:t xml:space="preserve"> </w:t>
      </w:r>
      <w:r w:rsidRPr="00F40D7C">
        <w:rPr>
          <w:sz w:val="28"/>
          <w:szCs w:val="28"/>
          <w:lang w:val="vi"/>
        </w:rPr>
        <w:t>thứ</w:t>
      </w:r>
      <w:r w:rsidRPr="00F40D7C">
        <w:rPr>
          <w:spacing w:val="-4"/>
          <w:sz w:val="28"/>
          <w:szCs w:val="28"/>
          <w:lang w:val="vi"/>
        </w:rPr>
        <w:t xml:space="preserve"> </w:t>
      </w:r>
      <w:r w:rsidRPr="00F40D7C">
        <w:rPr>
          <w:sz w:val="28"/>
          <w:szCs w:val="28"/>
          <w:lang w:val="vi"/>
        </w:rPr>
        <w:t>2</w:t>
      </w:r>
      <w:r w:rsidRPr="00F40D7C">
        <w:rPr>
          <w:spacing w:val="-2"/>
          <w:sz w:val="28"/>
          <w:szCs w:val="28"/>
          <w:lang w:val="vi"/>
        </w:rPr>
        <w:t xml:space="preserve"> </w:t>
      </w:r>
      <w:r w:rsidRPr="00F40D7C">
        <w:rPr>
          <w:sz w:val="28"/>
          <w:szCs w:val="28"/>
          <w:lang w:val="vi"/>
        </w:rPr>
        <w:t>là</w:t>
      </w:r>
      <w:r w:rsidRPr="00F40D7C">
        <w:rPr>
          <w:spacing w:val="-3"/>
          <w:sz w:val="28"/>
          <w:szCs w:val="28"/>
          <w:lang w:val="vi"/>
        </w:rPr>
        <w:t xml:space="preserve"> </w:t>
      </w:r>
      <w:r w:rsidRPr="00F40D7C">
        <w:rPr>
          <w:sz w:val="28"/>
          <w:szCs w:val="28"/>
          <w:lang w:val="vi"/>
        </w:rPr>
        <w:t>đảm</w:t>
      </w:r>
      <w:r w:rsidRPr="00F40D7C">
        <w:rPr>
          <w:spacing w:val="-5"/>
          <w:sz w:val="28"/>
          <w:szCs w:val="28"/>
          <w:lang w:val="vi"/>
        </w:rPr>
        <w:t xml:space="preserve"> </w:t>
      </w:r>
      <w:r w:rsidRPr="00F40D7C">
        <w:rPr>
          <w:sz w:val="28"/>
          <w:szCs w:val="28"/>
          <w:lang w:val="vi"/>
        </w:rPr>
        <w:t>bảo</w:t>
      </w:r>
      <w:r w:rsidRPr="00F40D7C">
        <w:rPr>
          <w:spacing w:val="-2"/>
          <w:sz w:val="28"/>
          <w:szCs w:val="28"/>
          <w:lang w:val="vi"/>
        </w:rPr>
        <w:t xml:space="preserve"> </w:t>
      </w:r>
      <w:r w:rsidRPr="00F40D7C">
        <w:rPr>
          <w:sz w:val="28"/>
          <w:szCs w:val="28"/>
          <w:lang w:val="vi"/>
        </w:rPr>
        <w:t>thông</w:t>
      </w:r>
      <w:r w:rsidRPr="00F40D7C">
        <w:rPr>
          <w:spacing w:val="-2"/>
          <w:sz w:val="28"/>
          <w:szCs w:val="28"/>
          <w:lang w:val="vi"/>
        </w:rPr>
        <w:t xml:space="preserve"> </w:t>
      </w:r>
      <w:r w:rsidRPr="00F40D7C">
        <w:rPr>
          <w:sz w:val="28"/>
          <w:szCs w:val="28"/>
          <w:lang w:val="vi"/>
        </w:rPr>
        <w:t>tin</w:t>
      </w:r>
      <w:r w:rsidRPr="00F40D7C">
        <w:rPr>
          <w:spacing w:val="-2"/>
          <w:sz w:val="28"/>
          <w:szCs w:val="28"/>
          <w:lang w:val="vi"/>
        </w:rPr>
        <w:t xml:space="preserve"> </w:t>
      </w:r>
      <w:r w:rsidRPr="00F40D7C">
        <w:rPr>
          <w:sz w:val="28"/>
          <w:szCs w:val="28"/>
          <w:lang w:val="vi"/>
        </w:rPr>
        <w:t>sẵn</w:t>
      </w:r>
      <w:r w:rsidRPr="00F40D7C">
        <w:rPr>
          <w:spacing w:val="-2"/>
          <w:sz w:val="28"/>
          <w:szCs w:val="28"/>
          <w:lang w:val="vi"/>
        </w:rPr>
        <w:t xml:space="preserve"> </w:t>
      </w:r>
      <w:r w:rsidRPr="00F40D7C">
        <w:rPr>
          <w:sz w:val="28"/>
          <w:szCs w:val="28"/>
          <w:lang w:val="vi"/>
        </w:rPr>
        <w:t>sang</w:t>
      </w:r>
      <w:r w:rsidRPr="00F40D7C">
        <w:rPr>
          <w:spacing w:val="-2"/>
          <w:sz w:val="28"/>
          <w:szCs w:val="28"/>
          <w:lang w:val="vi"/>
        </w:rPr>
        <w:t xml:space="preserve"> </w:t>
      </w:r>
      <w:r w:rsidRPr="00F40D7C">
        <w:rPr>
          <w:sz w:val="28"/>
          <w:szCs w:val="28"/>
          <w:lang w:val="vi"/>
        </w:rPr>
        <w:t>cho</w:t>
      </w:r>
      <w:r w:rsidRPr="00F40D7C">
        <w:rPr>
          <w:spacing w:val="-2"/>
          <w:sz w:val="28"/>
          <w:szCs w:val="28"/>
          <w:lang w:val="vi"/>
        </w:rPr>
        <w:t xml:space="preserve"> </w:t>
      </w:r>
      <w:r w:rsidRPr="00F40D7C">
        <w:rPr>
          <w:sz w:val="28"/>
          <w:szCs w:val="28"/>
          <w:lang w:val="vi"/>
        </w:rPr>
        <w:t>người</w:t>
      </w:r>
      <w:r w:rsidRPr="00F40D7C">
        <w:rPr>
          <w:spacing w:val="-3"/>
          <w:sz w:val="28"/>
          <w:szCs w:val="28"/>
          <w:lang w:val="vi"/>
        </w:rPr>
        <w:t xml:space="preserve"> </w:t>
      </w:r>
      <w:r w:rsidRPr="00F40D7C">
        <w:rPr>
          <w:sz w:val="28"/>
          <w:szCs w:val="28"/>
          <w:lang w:val="vi"/>
        </w:rPr>
        <w:t>dùng</w:t>
      </w:r>
      <w:r w:rsidRPr="00F40D7C">
        <w:rPr>
          <w:spacing w:val="-3"/>
          <w:sz w:val="28"/>
          <w:szCs w:val="28"/>
          <w:lang w:val="vi"/>
        </w:rPr>
        <w:t xml:space="preserve"> </w:t>
      </w:r>
      <w:r w:rsidRPr="00F40D7C">
        <w:rPr>
          <w:sz w:val="28"/>
          <w:szCs w:val="28"/>
          <w:lang w:val="vi"/>
        </w:rPr>
        <w:t>hợp</w:t>
      </w:r>
      <w:r w:rsidRPr="00F40D7C">
        <w:rPr>
          <w:spacing w:val="-2"/>
          <w:sz w:val="28"/>
          <w:szCs w:val="28"/>
          <w:lang w:val="vi"/>
        </w:rPr>
        <w:t xml:space="preserve"> </w:t>
      </w:r>
      <w:r w:rsidRPr="00F40D7C">
        <w:rPr>
          <w:sz w:val="28"/>
          <w:szCs w:val="28"/>
          <w:lang w:val="vi"/>
        </w:rPr>
        <w:t>pháp và chống phân phối bất hợp pháp nội dung tác phẩm: mua bán,…</w:t>
      </w:r>
    </w:p>
    <w:p w14:paraId="2B4985CD" w14:textId="77777777" w:rsidR="0059046D" w:rsidRPr="00F40D7C" w:rsidRDefault="0059046D" w:rsidP="003D304E">
      <w:pPr>
        <w:pStyle w:val="ListParagraph"/>
        <w:keepLines/>
        <w:widowControl w:val="0"/>
        <w:numPr>
          <w:ilvl w:val="0"/>
          <w:numId w:val="45"/>
        </w:numPr>
        <w:autoSpaceDE w:val="0"/>
        <w:autoSpaceDN w:val="0"/>
        <w:spacing w:line="240" w:lineRule="auto"/>
        <w:contextualSpacing w:val="0"/>
        <w:rPr>
          <w:sz w:val="28"/>
          <w:szCs w:val="28"/>
          <w:lang w:val="vi"/>
        </w:rPr>
      </w:pPr>
      <w:r w:rsidRPr="00F40D7C">
        <w:rPr>
          <w:sz w:val="28"/>
          <w:szCs w:val="28"/>
          <w:lang w:val="vi"/>
        </w:rPr>
        <w:t>Vấn đề thứ 3 lần vết thông tin phát hiện người phân phối sản phậm bất hợp pháp: khi vấn đề về vi phạm bản quyền xảy ra hoặc khi chủ sở hữu sản phẩm số nghi ngờ là có bản sao sản phẩm không hợp lệ.</w:t>
      </w:r>
    </w:p>
    <w:p w14:paraId="3E9ED108" w14:textId="77777777" w:rsidR="0059046D" w:rsidRPr="00F40D7C" w:rsidRDefault="0059046D" w:rsidP="003D304E">
      <w:pPr>
        <w:rPr>
          <w:sz w:val="28"/>
          <w:szCs w:val="28"/>
          <w:lang w:val="vi"/>
        </w:rPr>
      </w:pPr>
      <w:r w:rsidRPr="00F40D7C">
        <w:rPr>
          <w:sz w:val="28"/>
          <w:szCs w:val="28"/>
          <w:lang w:val="vi"/>
        </w:rPr>
        <w:t>Đây là ứng dụng cơ bản nhất của kỹ thuật thủy vân. Trong thực tế , nhiều tác phẩm đã có tác quyền nhưng vẫn bị sử dụng sai mục đích. Các thông báo tác quyền này thường được đặt ở một vị trí nào đó trên tác phẩm phân phối.</w:t>
      </w:r>
    </w:p>
    <w:p w14:paraId="6DC5E54A" w14:textId="77777777" w:rsidR="0059046D" w:rsidRPr="00F40D7C" w:rsidRDefault="0059046D" w:rsidP="0059046D">
      <w:pPr>
        <w:rPr>
          <w:sz w:val="28"/>
          <w:szCs w:val="28"/>
          <w:lang w:val="vi"/>
        </w:rPr>
      </w:pPr>
      <w:r w:rsidRPr="00F40D7C">
        <w:rPr>
          <w:sz w:val="28"/>
          <w:szCs w:val="28"/>
          <w:lang w:val="vi"/>
        </w:rPr>
        <w:lastRenderedPageBreak/>
        <w:t>Do các dấu thủy vân có thể vừa không thể nhìn thấy vừa không thể tách</w:t>
      </w:r>
      <w:r w:rsidRPr="00F40D7C">
        <w:rPr>
          <w:spacing w:val="80"/>
          <w:sz w:val="28"/>
          <w:szCs w:val="28"/>
          <w:lang w:val="vi"/>
        </w:rPr>
        <w:t xml:space="preserve"> </w:t>
      </w:r>
      <w:r w:rsidRPr="00F40D7C">
        <w:rPr>
          <w:sz w:val="28"/>
          <w:szCs w:val="28"/>
          <w:lang w:val="vi"/>
        </w:rPr>
        <w:t>rời tác phẩm chứa nó nên sẽ là giải pháp tốt nhất cho việc bảo vệ bản quyền tác giả. Dấu thủy vân (một thông tin nào đó mang ý nghĩa quyền sở hữu tác giả)</w:t>
      </w:r>
      <w:r w:rsidRPr="00F40D7C">
        <w:rPr>
          <w:spacing w:val="-6"/>
          <w:sz w:val="28"/>
          <w:szCs w:val="28"/>
          <w:lang w:val="vi"/>
        </w:rPr>
        <w:t xml:space="preserve"> </w:t>
      </w:r>
      <w:r w:rsidRPr="00F40D7C">
        <w:rPr>
          <w:sz w:val="28"/>
          <w:szCs w:val="28"/>
          <w:lang w:val="vi"/>
        </w:rPr>
        <w:t>sẽ</w:t>
      </w:r>
      <w:r w:rsidRPr="00F40D7C">
        <w:rPr>
          <w:spacing w:val="-6"/>
          <w:sz w:val="28"/>
          <w:szCs w:val="28"/>
          <w:lang w:val="vi"/>
        </w:rPr>
        <w:t xml:space="preserve"> </w:t>
      </w:r>
      <w:r w:rsidRPr="00F40D7C">
        <w:rPr>
          <w:sz w:val="28"/>
          <w:szCs w:val="28"/>
          <w:lang w:val="vi"/>
        </w:rPr>
        <w:t>được</w:t>
      </w:r>
      <w:r w:rsidRPr="00F40D7C">
        <w:rPr>
          <w:spacing w:val="-5"/>
          <w:sz w:val="28"/>
          <w:szCs w:val="28"/>
          <w:lang w:val="vi"/>
        </w:rPr>
        <w:t xml:space="preserve"> </w:t>
      </w:r>
      <w:r w:rsidRPr="00F40D7C">
        <w:rPr>
          <w:sz w:val="28"/>
          <w:szCs w:val="28"/>
          <w:lang w:val="vi"/>
        </w:rPr>
        <w:t>nhúng</w:t>
      </w:r>
      <w:r w:rsidRPr="00F40D7C">
        <w:rPr>
          <w:spacing w:val="-5"/>
          <w:sz w:val="28"/>
          <w:szCs w:val="28"/>
          <w:lang w:val="vi"/>
        </w:rPr>
        <w:t xml:space="preserve"> </w:t>
      </w:r>
      <w:r w:rsidRPr="00F40D7C">
        <w:rPr>
          <w:sz w:val="28"/>
          <w:szCs w:val="28"/>
          <w:lang w:val="vi"/>
        </w:rPr>
        <w:t>vào</w:t>
      </w:r>
      <w:r w:rsidRPr="00F40D7C">
        <w:rPr>
          <w:spacing w:val="-5"/>
          <w:sz w:val="28"/>
          <w:szCs w:val="28"/>
          <w:lang w:val="vi"/>
        </w:rPr>
        <w:t xml:space="preserve"> </w:t>
      </w:r>
      <w:r w:rsidRPr="00F40D7C">
        <w:rPr>
          <w:sz w:val="28"/>
          <w:szCs w:val="28"/>
          <w:lang w:val="vi"/>
        </w:rPr>
        <w:t>trong</w:t>
      </w:r>
      <w:r w:rsidRPr="00F40D7C">
        <w:rPr>
          <w:spacing w:val="-5"/>
          <w:sz w:val="28"/>
          <w:szCs w:val="28"/>
          <w:lang w:val="vi"/>
        </w:rPr>
        <w:t xml:space="preserve"> </w:t>
      </w:r>
      <w:r w:rsidRPr="00F40D7C">
        <w:rPr>
          <w:sz w:val="28"/>
          <w:szCs w:val="28"/>
          <w:lang w:val="vi"/>
        </w:rPr>
        <w:t>các</w:t>
      </w:r>
      <w:r w:rsidRPr="00F40D7C">
        <w:rPr>
          <w:spacing w:val="-5"/>
          <w:sz w:val="28"/>
          <w:szCs w:val="28"/>
          <w:lang w:val="vi"/>
        </w:rPr>
        <w:t xml:space="preserve"> </w:t>
      </w:r>
      <w:r w:rsidRPr="00F40D7C">
        <w:rPr>
          <w:sz w:val="28"/>
          <w:szCs w:val="28"/>
          <w:lang w:val="vi"/>
        </w:rPr>
        <w:t>sản</w:t>
      </w:r>
      <w:r w:rsidRPr="00F40D7C">
        <w:rPr>
          <w:spacing w:val="-5"/>
          <w:sz w:val="28"/>
          <w:szCs w:val="28"/>
          <w:lang w:val="vi"/>
        </w:rPr>
        <w:t xml:space="preserve"> </w:t>
      </w:r>
      <w:r w:rsidRPr="00F40D7C">
        <w:rPr>
          <w:sz w:val="28"/>
          <w:szCs w:val="28"/>
          <w:lang w:val="vi"/>
        </w:rPr>
        <w:t>phẩm,</w:t>
      </w:r>
      <w:r w:rsidRPr="00F40D7C">
        <w:rPr>
          <w:spacing w:val="-4"/>
          <w:sz w:val="28"/>
          <w:szCs w:val="28"/>
          <w:lang w:val="vi"/>
        </w:rPr>
        <w:t xml:space="preserve"> </w:t>
      </w:r>
      <w:r w:rsidRPr="00F40D7C">
        <w:rPr>
          <w:sz w:val="28"/>
          <w:szCs w:val="28"/>
          <w:lang w:val="vi"/>
        </w:rPr>
        <w:t>dấu</w:t>
      </w:r>
      <w:r w:rsidRPr="00F40D7C">
        <w:rPr>
          <w:spacing w:val="-5"/>
          <w:sz w:val="28"/>
          <w:szCs w:val="28"/>
          <w:lang w:val="vi"/>
        </w:rPr>
        <w:t xml:space="preserve"> </w:t>
      </w:r>
      <w:r w:rsidRPr="00F40D7C">
        <w:rPr>
          <w:sz w:val="28"/>
          <w:szCs w:val="28"/>
          <w:lang w:val="vi"/>
        </w:rPr>
        <w:t>thủy</w:t>
      </w:r>
      <w:r w:rsidRPr="00F40D7C">
        <w:rPr>
          <w:spacing w:val="-6"/>
          <w:sz w:val="28"/>
          <w:szCs w:val="28"/>
          <w:lang w:val="vi"/>
        </w:rPr>
        <w:t xml:space="preserve"> </w:t>
      </w:r>
      <w:r w:rsidRPr="00F40D7C">
        <w:rPr>
          <w:sz w:val="28"/>
          <w:szCs w:val="28"/>
          <w:lang w:val="vi"/>
        </w:rPr>
        <w:t>vân</w:t>
      </w:r>
      <w:r w:rsidRPr="00F40D7C">
        <w:rPr>
          <w:spacing w:val="-5"/>
          <w:sz w:val="28"/>
          <w:szCs w:val="28"/>
          <w:lang w:val="vi"/>
        </w:rPr>
        <w:t xml:space="preserve"> </w:t>
      </w:r>
      <w:r w:rsidRPr="00F40D7C">
        <w:rPr>
          <w:sz w:val="28"/>
          <w:szCs w:val="28"/>
          <w:lang w:val="vi"/>
        </w:rPr>
        <w:t>đó</w:t>
      </w:r>
      <w:r w:rsidRPr="00F40D7C">
        <w:rPr>
          <w:spacing w:val="-3"/>
          <w:sz w:val="28"/>
          <w:szCs w:val="28"/>
          <w:lang w:val="vi"/>
        </w:rPr>
        <w:t xml:space="preserve"> </w:t>
      </w:r>
      <w:r w:rsidRPr="00F40D7C">
        <w:rPr>
          <w:sz w:val="28"/>
          <w:szCs w:val="28"/>
          <w:lang w:val="vi"/>
        </w:rPr>
        <w:t>chỉ</w:t>
      </w:r>
      <w:r w:rsidRPr="00F40D7C">
        <w:rPr>
          <w:spacing w:val="-4"/>
          <w:sz w:val="28"/>
          <w:szCs w:val="28"/>
          <w:lang w:val="vi"/>
        </w:rPr>
        <w:t xml:space="preserve"> </w:t>
      </w:r>
      <w:r w:rsidRPr="00F40D7C">
        <w:rPr>
          <w:sz w:val="28"/>
          <w:szCs w:val="28"/>
          <w:lang w:val="vi"/>
        </w:rPr>
        <w:t>người</w:t>
      </w:r>
      <w:r w:rsidRPr="00F40D7C">
        <w:rPr>
          <w:spacing w:val="-2"/>
          <w:sz w:val="28"/>
          <w:szCs w:val="28"/>
          <w:lang w:val="vi"/>
        </w:rPr>
        <w:t xml:space="preserve"> </w:t>
      </w:r>
      <w:r w:rsidRPr="00F40D7C">
        <w:rPr>
          <w:sz w:val="28"/>
          <w:szCs w:val="28"/>
          <w:lang w:val="vi"/>
        </w:rPr>
        <w:t>chủ</w:t>
      </w:r>
      <w:r w:rsidRPr="00F40D7C">
        <w:rPr>
          <w:spacing w:val="-5"/>
          <w:sz w:val="28"/>
          <w:szCs w:val="28"/>
          <w:lang w:val="vi"/>
        </w:rPr>
        <w:t xml:space="preserve"> </w:t>
      </w:r>
      <w:r w:rsidRPr="00F40D7C">
        <w:rPr>
          <w:sz w:val="28"/>
          <w:szCs w:val="28"/>
          <w:lang w:val="vi"/>
        </w:rPr>
        <w:t>sở hữu hợp pháp các sản phẩm</w:t>
      </w:r>
      <w:r w:rsidRPr="00F40D7C">
        <w:rPr>
          <w:spacing w:val="-3"/>
          <w:sz w:val="28"/>
          <w:szCs w:val="28"/>
          <w:lang w:val="vi"/>
        </w:rPr>
        <w:t xml:space="preserve"> </w:t>
      </w:r>
      <w:r w:rsidRPr="00F40D7C">
        <w:rPr>
          <w:sz w:val="28"/>
          <w:szCs w:val="28"/>
          <w:lang w:val="vi"/>
        </w:rPr>
        <w:t>đó và được dùng làm minh chứng cho bản quyền sản phẩm.</w:t>
      </w:r>
    </w:p>
    <w:p w14:paraId="5BFA295D" w14:textId="32DCD5C3" w:rsidR="0059046D" w:rsidRPr="00A53CFC" w:rsidRDefault="0059046D" w:rsidP="0059046D">
      <w:pPr>
        <w:pStyle w:val="Heading3"/>
        <w:rPr>
          <w:lang w:val="vi"/>
        </w:rPr>
      </w:pPr>
      <w:bookmarkStart w:id="48" w:name="_Toc128431716"/>
      <w:bookmarkStart w:id="49" w:name="_Toc130293481"/>
      <w:r w:rsidRPr="00A53CFC">
        <w:rPr>
          <w:lang w:val="vi"/>
        </w:rPr>
        <w:t>Xác thực thông tin và phát hiện xuyên tạc thông tin</w:t>
      </w:r>
      <w:bookmarkEnd w:id="48"/>
      <w:bookmarkEnd w:id="49"/>
    </w:p>
    <w:p w14:paraId="2711BAC4" w14:textId="77777777" w:rsidR="0059046D" w:rsidRPr="00A53CFC" w:rsidRDefault="0059046D" w:rsidP="0059046D">
      <w:pPr>
        <w:rPr>
          <w:lang w:val="vi"/>
        </w:rPr>
      </w:pPr>
      <w:r w:rsidRPr="00A53CFC">
        <w:rPr>
          <w:lang w:val="vi"/>
        </w:rPr>
        <w:t>Dấu thủy vân không</w:t>
      </w:r>
      <w:r w:rsidRPr="00A53CFC">
        <w:rPr>
          <w:spacing w:val="-4"/>
          <w:lang w:val="vi"/>
        </w:rPr>
        <w:t xml:space="preserve"> </w:t>
      </w:r>
      <w:r w:rsidRPr="00A53CFC">
        <w:rPr>
          <w:lang w:val="vi"/>
        </w:rPr>
        <w:t>chỉ</w:t>
      </w:r>
      <w:r w:rsidRPr="00A53CFC">
        <w:rPr>
          <w:spacing w:val="-5"/>
          <w:lang w:val="vi"/>
        </w:rPr>
        <w:t xml:space="preserve"> </w:t>
      </w:r>
      <w:r w:rsidRPr="00A53CFC">
        <w:rPr>
          <w:lang w:val="vi"/>
        </w:rPr>
        <w:t>được</w:t>
      </w:r>
      <w:r w:rsidRPr="00A53CFC">
        <w:rPr>
          <w:spacing w:val="-5"/>
          <w:lang w:val="vi"/>
        </w:rPr>
        <w:t xml:space="preserve"> </w:t>
      </w:r>
      <w:r w:rsidRPr="00A53CFC">
        <w:rPr>
          <w:lang w:val="vi"/>
        </w:rPr>
        <w:t>dùng</w:t>
      </w:r>
      <w:r w:rsidRPr="00A53CFC">
        <w:rPr>
          <w:spacing w:val="-6"/>
          <w:lang w:val="vi"/>
        </w:rPr>
        <w:t xml:space="preserve"> </w:t>
      </w:r>
      <w:r w:rsidRPr="00A53CFC">
        <w:rPr>
          <w:lang w:val="vi"/>
        </w:rPr>
        <w:t>để</w:t>
      </w:r>
      <w:r w:rsidRPr="00A53CFC">
        <w:rPr>
          <w:spacing w:val="-5"/>
          <w:lang w:val="vi"/>
        </w:rPr>
        <w:t xml:space="preserve"> </w:t>
      </w:r>
      <w:r w:rsidRPr="00A53CFC">
        <w:rPr>
          <w:lang w:val="vi"/>
        </w:rPr>
        <w:t>chỉ</w:t>
      </w:r>
      <w:r w:rsidRPr="00A53CFC">
        <w:rPr>
          <w:spacing w:val="-4"/>
          <w:lang w:val="vi"/>
        </w:rPr>
        <w:t xml:space="preserve"> </w:t>
      </w:r>
      <w:r w:rsidRPr="00A53CFC">
        <w:rPr>
          <w:lang w:val="vi"/>
        </w:rPr>
        <w:t>ra</w:t>
      </w:r>
      <w:r w:rsidRPr="00A53CFC">
        <w:rPr>
          <w:spacing w:val="-5"/>
          <w:lang w:val="vi"/>
        </w:rPr>
        <w:t xml:space="preserve"> </w:t>
      </w:r>
      <w:r w:rsidRPr="00A53CFC">
        <w:rPr>
          <w:lang w:val="vi"/>
        </w:rPr>
        <w:t>thông</w:t>
      </w:r>
      <w:r w:rsidRPr="00A53CFC">
        <w:rPr>
          <w:spacing w:val="-4"/>
          <w:lang w:val="vi"/>
        </w:rPr>
        <w:t xml:space="preserve"> </w:t>
      </w:r>
      <w:r w:rsidRPr="00A53CFC">
        <w:rPr>
          <w:lang w:val="vi"/>
        </w:rPr>
        <w:t>tin</w:t>
      </w:r>
      <w:r w:rsidRPr="00A53CFC">
        <w:rPr>
          <w:spacing w:val="40"/>
          <w:lang w:val="vi"/>
        </w:rPr>
        <w:t xml:space="preserve"> </w:t>
      </w:r>
      <w:r w:rsidRPr="00A53CFC">
        <w:rPr>
          <w:lang w:val="vi"/>
        </w:rPr>
        <w:t>bản</w:t>
      </w:r>
      <w:r w:rsidRPr="00A53CFC">
        <w:rPr>
          <w:spacing w:val="-4"/>
          <w:lang w:val="vi"/>
        </w:rPr>
        <w:t xml:space="preserve"> </w:t>
      </w:r>
      <w:r w:rsidRPr="00A53CFC">
        <w:rPr>
          <w:lang w:val="vi"/>
        </w:rPr>
        <w:t>quyền</w:t>
      </w:r>
      <w:r w:rsidRPr="00A53CFC">
        <w:rPr>
          <w:spacing w:val="-4"/>
          <w:lang w:val="vi"/>
        </w:rPr>
        <w:t xml:space="preserve"> </w:t>
      </w:r>
      <w:r w:rsidRPr="00A53CFC">
        <w:rPr>
          <w:lang w:val="vi"/>
        </w:rPr>
        <w:t>tác</w:t>
      </w:r>
      <w:r w:rsidRPr="00A53CFC">
        <w:rPr>
          <w:spacing w:val="-5"/>
          <w:lang w:val="vi"/>
        </w:rPr>
        <w:t xml:space="preserve"> </w:t>
      </w:r>
      <w:r w:rsidRPr="00A53CFC">
        <w:rPr>
          <w:lang w:val="vi"/>
        </w:rPr>
        <w:t>giả</w:t>
      </w:r>
      <w:r w:rsidRPr="00A53CFC">
        <w:rPr>
          <w:spacing w:val="-5"/>
          <w:lang w:val="vi"/>
        </w:rPr>
        <w:t xml:space="preserve"> </w:t>
      </w:r>
      <w:r w:rsidRPr="00A53CFC">
        <w:rPr>
          <w:lang w:val="vi"/>
        </w:rPr>
        <w:t>mà</w:t>
      </w:r>
      <w:r w:rsidRPr="00A53CFC">
        <w:rPr>
          <w:spacing w:val="-5"/>
          <w:lang w:val="vi"/>
        </w:rPr>
        <w:t xml:space="preserve"> </w:t>
      </w:r>
      <w:r w:rsidRPr="00A53CFC">
        <w:rPr>
          <w:lang w:val="vi"/>
        </w:rPr>
        <w:t>còn</w:t>
      </w:r>
      <w:r w:rsidRPr="00A53CFC">
        <w:rPr>
          <w:spacing w:val="-5"/>
          <w:lang w:val="vi"/>
        </w:rPr>
        <w:t xml:space="preserve"> </w:t>
      </w:r>
      <w:r w:rsidRPr="00A53CFC">
        <w:rPr>
          <w:lang w:val="vi"/>
        </w:rPr>
        <w:t>được</w:t>
      </w:r>
      <w:r w:rsidRPr="00A53CFC">
        <w:rPr>
          <w:spacing w:val="-5"/>
          <w:lang w:val="vi"/>
        </w:rPr>
        <w:t xml:space="preserve"> </w:t>
      </w:r>
      <w:r w:rsidRPr="00A53CFC">
        <w:rPr>
          <w:lang w:val="vi"/>
        </w:rPr>
        <w:t>dùng để xác thực thông tin và phát hiện ra xuyên tạc thông tin. Dấu thủy vân sẽ được nhúng trong một tác phẩm sau đó được lấy ra và so sánh với dấu thủy vân ban đầu. Nếu có sự sai lệch chứng tỏ tác phẩm gốc đã bị tấn công và xuyên tạc. Các thủy vân nên được ẩn để tránh sự tò mò của đối phương, hơn nữa việc làm giả các thủy vân hợp lệ hay xuyên tạc thông tin nguồn cũng cần xét đến. Trong các ứng dụng thực tế, người ta mong muốn tìm được vị trí bị xuyên tạc cũng</w:t>
      </w:r>
      <w:r w:rsidRPr="00A53CFC">
        <w:rPr>
          <w:spacing w:val="-1"/>
          <w:lang w:val="vi"/>
        </w:rPr>
        <w:t xml:space="preserve"> </w:t>
      </w:r>
      <w:r w:rsidRPr="00A53CFC">
        <w:rPr>
          <w:lang w:val="vi"/>
        </w:rPr>
        <w:t>như</w:t>
      </w:r>
      <w:r w:rsidRPr="00A53CFC">
        <w:rPr>
          <w:spacing w:val="-1"/>
          <w:lang w:val="vi"/>
        </w:rPr>
        <w:t xml:space="preserve"> </w:t>
      </w:r>
      <w:r w:rsidRPr="00A53CFC">
        <w:rPr>
          <w:lang w:val="vi"/>
        </w:rPr>
        <w:t>phân biệt</w:t>
      </w:r>
      <w:r w:rsidRPr="00A53CFC">
        <w:rPr>
          <w:spacing w:val="-1"/>
          <w:lang w:val="vi"/>
        </w:rPr>
        <w:t xml:space="preserve"> </w:t>
      </w:r>
      <w:r w:rsidRPr="00A53CFC">
        <w:rPr>
          <w:lang w:val="vi"/>
        </w:rPr>
        <w:t>được các thay</w:t>
      </w:r>
      <w:r w:rsidRPr="00A53CFC">
        <w:rPr>
          <w:spacing w:val="-1"/>
          <w:lang w:val="vi"/>
        </w:rPr>
        <w:t xml:space="preserve"> </w:t>
      </w:r>
      <w:r w:rsidRPr="00A53CFC">
        <w:rPr>
          <w:lang w:val="vi"/>
        </w:rPr>
        <w:t>đổi (ví</w:t>
      </w:r>
      <w:r w:rsidRPr="00A53CFC">
        <w:rPr>
          <w:spacing w:val="-1"/>
          <w:lang w:val="vi"/>
        </w:rPr>
        <w:t xml:space="preserve"> </w:t>
      </w:r>
      <w:r w:rsidRPr="00A53CFC">
        <w:rPr>
          <w:lang w:val="vi"/>
        </w:rPr>
        <w:t>dụ</w:t>
      </w:r>
      <w:r w:rsidRPr="00A53CFC">
        <w:rPr>
          <w:spacing w:val="-1"/>
          <w:lang w:val="vi"/>
        </w:rPr>
        <w:t xml:space="preserve"> </w:t>
      </w:r>
      <w:r w:rsidRPr="00A53CFC">
        <w:rPr>
          <w:lang w:val="vi"/>
        </w:rPr>
        <w:t>như</w:t>
      </w:r>
      <w:r w:rsidRPr="00A53CFC">
        <w:rPr>
          <w:spacing w:val="-1"/>
          <w:lang w:val="vi"/>
        </w:rPr>
        <w:t xml:space="preserve"> </w:t>
      </w:r>
      <w:r w:rsidRPr="00A53CFC">
        <w:rPr>
          <w:lang w:val="vi"/>
        </w:rPr>
        <w:t>phân biệt một đối tượng đa</w:t>
      </w:r>
      <w:r w:rsidRPr="00A53CFC">
        <w:rPr>
          <w:spacing w:val="-1"/>
          <w:lang w:val="vi"/>
        </w:rPr>
        <w:t xml:space="preserve"> </w:t>
      </w:r>
      <w:r w:rsidRPr="00A53CFC">
        <w:rPr>
          <w:lang w:val="vi"/>
        </w:rPr>
        <w:t>phương tiện chứa</w:t>
      </w:r>
      <w:r w:rsidRPr="00A53CFC">
        <w:rPr>
          <w:spacing w:val="-1"/>
          <w:lang w:val="vi"/>
        </w:rPr>
        <w:t xml:space="preserve"> </w:t>
      </w:r>
      <w:r w:rsidRPr="00A53CFC">
        <w:rPr>
          <w:lang w:val="vi"/>
        </w:rPr>
        <w:t>thông tin</w:t>
      </w:r>
      <w:r w:rsidRPr="00A53CFC">
        <w:rPr>
          <w:spacing w:val="-2"/>
          <w:lang w:val="vi"/>
        </w:rPr>
        <w:t xml:space="preserve"> </w:t>
      </w:r>
      <w:r w:rsidRPr="00A53CFC">
        <w:rPr>
          <w:lang w:val="vi"/>
        </w:rPr>
        <w:t>giấu bị thay</w:t>
      </w:r>
      <w:r w:rsidRPr="00A53CFC">
        <w:rPr>
          <w:spacing w:val="-2"/>
          <w:lang w:val="vi"/>
        </w:rPr>
        <w:t xml:space="preserve"> </w:t>
      </w:r>
      <w:r w:rsidRPr="00A53CFC">
        <w:rPr>
          <w:lang w:val="vi"/>
        </w:rPr>
        <w:t>đổi,</w:t>
      </w:r>
      <w:r w:rsidRPr="00A53CFC">
        <w:rPr>
          <w:spacing w:val="-2"/>
          <w:lang w:val="vi"/>
        </w:rPr>
        <w:t xml:space="preserve"> </w:t>
      </w:r>
      <w:r w:rsidRPr="00A53CFC">
        <w:rPr>
          <w:lang w:val="vi"/>
        </w:rPr>
        <w:t>xuyên tạc</w:t>
      </w:r>
      <w:r w:rsidRPr="00A53CFC">
        <w:rPr>
          <w:spacing w:val="-1"/>
          <w:lang w:val="vi"/>
        </w:rPr>
        <w:t xml:space="preserve"> </w:t>
      </w:r>
      <w:r w:rsidRPr="00A53CFC">
        <w:rPr>
          <w:lang w:val="vi"/>
        </w:rPr>
        <w:t>nội</w:t>
      </w:r>
      <w:r w:rsidRPr="00A53CFC">
        <w:rPr>
          <w:spacing w:val="-2"/>
          <w:lang w:val="vi"/>
        </w:rPr>
        <w:t xml:space="preserve"> </w:t>
      </w:r>
      <w:r w:rsidRPr="00A53CFC">
        <w:rPr>
          <w:lang w:val="vi"/>
        </w:rPr>
        <w:t>dung hay chỉ bị nén mất dữ</w:t>
      </w:r>
      <w:r w:rsidRPr="00A53CFC">
        <w:rPr>
          <w:spacing w:val="-1"/>
          <w:lang w:val="vi"/>
        </w:rPr>
        <w:t xml:space="preserve"> </w:t>
      </w:r>
      <w:r w:rsidRPr="00A53CFC">
        <w:rPr>
          <w:lang w:val="vi"/>
        </w:rPr>
        <w:t>liệu). Yêu cầu chung đối với ứng dụng này</w:t>
      </w:r>
      <w:r w:rsidRPr="00A53CFC">
        <w:rPr>
          <w:spacing w:val="-3"/>
          <w:lang w:val="vi"/>
        </w:rPr>
        <w:t xml:space="preserve"> </w:t>
      </w:r>
      <w:r w:rsidRPr="00A53CFC">
        <w:rPr>
          <w:lang w:val="vi"/>
        </w:rPr>
        <w:t>la</w:t>
      </w:r>
      <w:r w:rsidRPr="00A53CFC">
        <w:rPr>
          <w:spacing w:val="-2"/>
          <w:lang w:val="vi"/>
        </w:rPr>
        <w:t xml:space="preserve"> </w:t>
      </w:r>
      <w:r w:rsidRPr="00A53CFC">
        <w:rPr>
          <w:lang w:val="vi"/>
        </w:rPr>
        <w:t>khả</w:t>
      </w:r>
      <w:r w:rsidRPr="00A53CFC">
        <w:rPr>
          <w:spacing w:val="-1"/>
          <w:lang w:val="vi"/>
        </w:rPr>
        <w:t xml:space="preserve"> </w:t>
      </w:r>
      <w:r w:rsidRPr="00A53CFC">
        <w:rPr>
          <w:lang w:val="vi"/>
        </w:rPr>
        <w:t>năng giấu thông tin cao và thủy vân không bền vững.</w:t>
      </w:r>
    </w:p>
    <w:p w14:paraId="6E36ACD8" w14:textId="49B0C58A" w:rsidR="0059046D" w:rsidRPr="00A53CFC" w:rsidRDefault="0059046D" w:rsidP="0059046D">
      <w:pPr>
        <w:pStyle w:val="Heading3"/>
        <w:rPr>
          <w:lang w:val="vi"/>
        </w:rPr>
      </w:pPr>
      <w:bookmarkStart w:id="50" w:name="_Toc128431717"/>
      <w:bookmarkStart w:id="51" w:name="_Toc130293482"/>
      <w:r w:rsidRPr="00A53CFC">
        <w:rPr>
          <w:lang w:val="vi"/>
        </w:rPr>
        <w:t>Dấu vân tay hay dán nhãn</w:t>
      </w:r>
      <w:bookmarkEnd w:id="50"/>
      <w:bookmarkEnd w:id="51"/>
    </w:p>
    <w:p w14:paraId="4291CAC9" w14:textId="77777777" w:rsidR="0059046D" w:rsidRPr="00A53CFC" w:rsidRDefault="0059046D" w:rsidP="0059046D">
      <w:pPr>
        <w:rPr>
          <w:lang w:val="vi"/>
        </w:rPr>
      </w:pPr>
      <w:r w:rsidRPr="00A53CFC">
        <w:rPr>
          <w:lang w:val="vi"/>
        </w:rPr>
        <w:t>Thủy vân trong những ứng dụng này được sử dụng để nhận diện người gửi hay người nhận một thông tin nào đó. Ví dụ các vân khác nhau sẽ được nhúng vào các bản copy khác nhau của thông tin gốc trước khi chuyển cho nhiều người.. Những ứng dụng này, yêu cầu là đảm bảo độ an toàn cao cho các thủy vân, tránh khả năng xóa dấu vết trong khi phân phối.</w:t>
      </w:r>
    </w:p>
    <w:p w14:paraId="694557E7" w14:textId="31FE4052" w:rsidR="001D4632" w:rsidRPr="001D4632" w:rsidRDefault="0059046D" w:rsidP="0059046D">
      <w:pPr>
        <w:rPr>
          <w:lang w:val="vi"/>
        </w:rPr>
        <w:sectPr w:rsidR="001D4632" w:rsidRPr="001D4632" w:rsidSect="008D73F5">
          <w:pgSz w:w="11910" w:h="16850"/>
          <w:pgMar w:top="1540" w:right="995" w:bottom="280" w:left="1680" w:header="1279" w:footer="0" w:gutter="0"/>
          <w:cols w:space="720"/>
        </w:sectPr>
      </w:pPr>
      <w:r w:rsidRPr="00A53CFC">
        <w:rPr>
          <w:rStyle w:val="Heading4Char"/>
          <w:lang w:val="vi"/>
        </w:rPr>
        <w:t>Điều khiển truy nhập</w:t>
      </w:r>
      <w:r w:rsidRPr="00A53CFC">
        <w:rPr>
          <w:b/>
          <w:lang w:val="vi"/>
        </w:rPr>
        <w:t>:</w:t>
      </w:r>
      <w:r w:rsidRPr="00A53CFC">
        <w:rPr>
          <w:b/>
          <w:spacing w:val="-1"/>
          <w:lang w:val="vi"/>
        </w:rPr>
        <w:t xml:space="preserve"> </w:t>
      </w:r>
      <w:r w:rsidRPr="00A53CFC">
        <w:rPr>
          <w:lang w:val="vi"/>
        </w:rPr>
        <w:t>các</w:t>
      </w:r>
      <w:r w:rsidRPr="00A53CFC">
        <w:rPr>
          <w:spacing w:val="-3"/>
          <w:lang w:val="vi"/>
        </w:rPr>
        <w:t xml:space="preserve"> </w:t>
      </w:r>
      <w:r w:rsidRPr="00A53CFC">
        <w:rPr>
          <w:lang w:val="vi"/>
        </w:rPr>
        <w:t>thiết</w:t>
      </w:r>
      <w:r w:rsidRPr="00A53CFC">
        <w:rPr>
          <w:spacing w:val="-2"/>
          <w:lang w:val="vi"/>
        </w:rPr>
        <w:t xml:space="preserve"> </w:t>
      </w:r>
      <w:r w:rsidRPr="00A53CFC">
        <w:rPr>
          <w:lang w:val="vi"/>
        </w:rPr>
        <w:t>bị</w:t>
      </w:r>
      <w:r w:rsidRPr="00A53CFC">
        <w:rPr>
          <w:spacing w:val="-1"/>
          <w:lang w:val="vi"/>
        </w:rPr>
        <w:t xml:space="preserve"> </w:t>
      </w:r>
      <w:r w:rsidRPr="00A53CFC">
        <w:rPr>
          <w:lang w:val="vi"/>
        </w:rPr>
        <w:t>phát</w:t>
      </w:r>
      <w:r w:rsidRPr="00A53CFC">
        <w:rPr>
          <w:spacing w:val="-2"/>
          <w:lang w:val="vi"/>
        </w:rPr>
        <w:t xml:space="preserve"> </w:t>
      </w:r>
      <w:r w:rsidRPr="00A53CFC">
        <w:rPr>
          <w:lang w:val="vi"/>
        </w:rPr>
        <w:t>hiện</w:t>
      </w:r>
      <w:r w:rsidRPr="00A53CFC">
        <w:rPr>
          <w:spacing w:val="-1"/>
          <w:lang w:val="vi"/>
        </w:rPr>
        <w:t xml:space="preserve"> </w:t>
      </w:r>
      <w:r w:rsidRPr="00A53CFC">
        <w:rPr>
          <w:lang w:val="vi"/>
        </w:rPr>
        <w:t>thủy</w:t>
      </w:r>
      <w:r w:rsidRPr="00A53CFC">
        <w:rPr>
          <w:spacing w:val="-4"/>
          <w:lang w:val="vi"/>
        </w:rPr>
        <w:t xml:space="preserve"> </w:t>
      </w:r>
      <w:r w:rsidRPr="00A53CFC">
        <w:rPr>
          <w:lang w:val="vi"/>
        </w:rPr>
        <w:t>vân (ở</w:t>
      </w:r>
      <w:r w:rsidRPr="00A53CFC">
        <w:rPr>
          <w:spacing w:val="-4"/>
          <w:lang w:val="vi"/>
        </w:rPr>
        <w:t xml:space="preserve"> </w:t>
      </w:r>
      <w:r w:rsidRPr="00A53CFC">
        <w:rPr>
          <w:lang w:val="vi"/>
        </w:rPr>
        <w:t>đây</w:t>
      </w:r>
      <w:r w:rsidRPr="00A53CFC">
        <w:rPr>
          <w:spacing w:val="-4"/>
          <w:lang w:val="vi"/>
        </w:rPr>
        <w:t xml:space="preserve"> </w:t>
      </w:r>
      <w:r w:rsidRPr="00A53CFC">
        <w:rPr>
          <w:lang w:val="vi"/>
        </w:rPr>
        <w:t>sử</w:t>
      </w:r>
      <w:r w:rsidRPr="00A53CFC">
        <w:rPr>
          <w:spacing w:val="-2"/>
          <w:lang w:val="vi"/>
        </w:rPr>
        <w:t xml:space="preserve"> </w:t>
      </w:r>
      <w:r w:rsidRPr="00A53CFC">
        <w:rPr>
          <w:lang w:val="vi"/>
        </w:rPr>
        <w:t xml:space="preserve">dụng phương pháp phát hiện thủy vân đã giấu mà không cần thông tin gốc) được gắn sẵn vào trong các hệ thống đọc ghi, tùy thuộc vào việc có thủy vân hay không để điều khiển (cho phép/ cấm) truy cập. Ví dụ hệ thống quản lý sao chép DVD được ứng dụng ở </w:t>
      </w:r>
    </w:p>
    <w:p w14:paraId="6C9E36E1" w14:textId="77777777" w:rsidR="001036F3" w:rsidRPr="00D95284" w:rsidRDefault="001036F3" w:rsidP="00AB77EB">
      <w:pPr>
        <w:ind w:firstLine="0"/>
        <w:rPr>
          <w:lang w:val="vi"/>
        </w:rPr>
      </w:pPr>
    </w:p>
    <w:p w14:paraId="296DF7E6" w14:textId="5AEFBF44" w:rsidR="00B03F6D" w:rsidRPr="00D52A39" w:rsidRDefault="00C556ED" w:rsidP="00A54873">
      <w:pPr>
        <w:pStyle w:val="Heading1"/>
        <w:rPr>
          <w:lang w:val="vi"/>
        </w:rPr>
      </w:pPr>
      <w:bookmarkStart w:id="52" w:name="_Toc130293483"/>
      <w:r w:rsidRPr="00D52A39">
        <w:rPr>
          <w:lang w:val="vi"/>
        </w:rPr>
        <w:t>THUẬT TOÁN THỦY VÂN DỰA TRÊN BIẾN ĐỔI DWT VÀ HÀM DỊCH CHUYỂN ĐIỂM ẢNH</w:t>
      </w:r>
      <w:bookmarkEnd w:id="52"/>
    </w:p>
    <w:p w14:paraId="7ACC074C" w14:textId="4C9CCF66" w:rsidR="00B03F6D" w:rsidRDefault="003517B2" w:rsidP="00040564">
      <w:pPr>
        <w:pStyle w:val="Heading2"/>
      </w:pPr>
      <w:bookmarkStart w:id="53" w:name="_Toc130293484"/>
      <w:r w:rsidRPr="00D06663">
        <w:rPr>
          <w:iCs/>
          <w:color w:val="000000"/>
          <w:szCs w:val="28"/>
        </w:rPr>
        <w:t>Biến đổi sóng nhỏ rời rạc (Discrete Wavelet Transform-DWT)</w:t>
      </w:r>
      <w:bookmarkEnd w:id="53"/>
    </w:p>
    <w:p w14:paraId="3BE8E2BE" w14:textId="77777777" w:rsidR="00E60EA0" w:rsidRPr="00D06663" w:rsidRDefault="00E60EA0" w:rsidP="00E60EA0">
      <w:pPr>
        <w:tabs>
          <w:tab w:val="left" w:pos="720"/>
        </w:tabs>
        <w:spacing w:line="360" w:lineRule="auto"/>
        <w:rPr>
          <w:sz w:val="28"/>
          <w:szCs w:val="28"/>
        </w:rPr>
      </w:pPr>
      <w:r w:rsidRPr="00D06663">
        <w:rPr>
          <w:sz w:val="28"/>
          <w:szCs w:val="28"/>
        </w:rPr>
        <w:t xml:space="preserve">Đây là phép biến đổi mới nhất được áp dụng cho ảnh số. Ý tưởng của DWT cho tín hiệu một chiều như sau: </w:t>
      </w:r>
    </w:p>
    <w:p w14:paraId="704F62BF" w14:textId="77777777" w:rsidR="00E60EA0" w:rsidRPr="00D06663" w:rsidRDefault="00E60EA0" w:rsidP="00E60EA0">
      <w:pPr>
        <w:tabs>
          <w:tab w:val="left" w:pos="720"/>
        </w:tabs>
        <w:spacing w:line="360" w:lineRule="auto"/>
        <w:rPr>
          <w:sz w:val="28"/>
          <w:szCs w:val="28"/>
        </w:rPr>
      </w:pPr>
      <w:r w:rsidRPr="00D06663">
        <w:rPr>
          <w:sz w:val="28"/>
          <w:szCs w:val="28"/>
        </w:rPr>
        <w:tab/>
        <w:t>Tín hiệu được chia thành 2 phần, phần tần số cao và phần tần số thấp.Đối với nhiều tín hiệu, phần nội dung có tần số thấp chứa những thông tin quan trọng nhất - những đặc tính nhận dạng.Trái lại, phần nội dung có tần số cao chỉ mang sắc thái của tín hiệu.Bởi vậy, trong biến đổi sóng nhỏ, người ta thường nói về các phần gần đúng (approximations) và các phần tiểu tiết (details) của tín hiệu.Phần gần đúng là những thành phần có tỷ lệ cao (high-scale) nhưng có tần số thấp của tín hiệu.Phần tiểu tiết là những thành phần có tỷ lệ thấp nhưng có tần số cao của tín hiệu.</w:t>
      </w:r>
    </w:p>
    <w:p w14:paraId="308C1D6B" w14:textId="77777777" w:rsidR="00E60EA0" w:rsidRPr="00D06663" w:rsidRDefault="00E60EA0" w:rsidP="00E60EA0">
      <w:pPr>
        <w:tabs>
          <w:tab w:val="left" w:pos="720"/>
        </w:tabs>
        <w:spacing w:line="360" w:lineRule="auto"/>
        <w:rPr>
          <w:sz w:val="28"/>
          <w:szCs w:val="28"/>
        </w:rPr>
      </w:pPr>
      <w:r w:rsidRPr="00D06663">
        <w:rPr>
          <w:sz w:val="28"/>
          <w:szCs w:val="28"/>
        </w:rPr>
        <w:tab/>
        <w:t>Để tách một tín hiệu thành hai phần như trên, người ta dùng hai bộ lọc bù nhau. Bộ lọc thứ nhất gọi là low-pass filter chỉ cho phép các thành phần có tần số thấp đi qua. Bộ lọc thứ hai gọi là high-pass filter chỉ cho phép các thành phần có tần số cao đi qua. Quá trình lọc ở mức cơ bản nhất có dạng như sau:</w:t>
      </w:r>
    </w:p>
    <w:p w14:paraId="5F8A845B" w14:textId="77777777" w:rsidR="002F3FC4" w:rsidRDefault="00E60EA0" w:rsidP="002F3FC4">
      <w:pPr>
        <w:pStyle w:val="BodyText"/>
        <w:keepNext/>
        <w:spacing w:line="360" w:lineRule="auto"/>
        <w:jc w:val="center"/>
      </w:pPr>
      <w:r w:rsidRPr="00D06663">
        <w:rPr>
          <w:rFonts w:ascii="Times New Roman" w:hAnsi="Times New Roman"/>
          <w:color w:val="000000"/>
          <w:sz w:val="28"/>
          <w:szCs w:val="28"/>
        </w:rPr>
        <w:object w:dxaOrig="4319" w:dyaOrig="2850" w14:anchorId="31184B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25pt;height:135.8pt" o:ole="">
            <v:imagedata r:id="rId19" o:title=""/>
          </v:shape>
          <o:OLEObject Type="Embed" ProgID="PBrush" ShapeID="_x0000_i1025" DrawAspect="Content" ObjectID="_1740920389" r:id="rId20"/>
        </w:object>
      </w:r>
      <w:bookmarkStart w:id="54" w:name="_Toc404005656"/>
      <w:bookmarkStart w:id="55" w:name="_Toc404005759"/>
      <w:bookmarkStart w:id="56" w:name="_Toc404005817"/>
      <w:bookmarkStart w:id="57" w:name="_Toc404005968"/>
      <w:bookmarkStart w:id="58" w:name="_Toc404005997"/>
      <w:bookmarkStart w:id="59" w:name="_Toc404006037"/>
      <w:bookmarkStart w:id="60" w:name="_Toc404006358"/>
      <w:bookmarkStart w:id="61" w:name="_Toc404006420"/>
      <w:bookmarkStart w:id="62" w:name="_Toc404006842"/>
      <w:bookmarkStart w:id="63" w:name="_Toc404074822"/>
      <w:bookmarkStart w:id="64" w:name="_Toc404839876"/>
    </w:p>
    <w:p w14:paraId="0A51583B" w14:textId="48DE9A14" w:rsidR="00E60EA0" w:rsidRPr="002F3FC4" w:rsidRDefault="002F3FC4" w:rsidP="002F3FC4">
      <w:pPr>
        <w:pStyle w:val="Caption"/>
        <w:rPr>
          <w:lang w:val="vi"/>
        </w:rPr>
      </w:pPr>
      <w:bookmarkStart w:id="65" w:name="_Toc128522055"/>
      <w:bookmarkStart w:id="66" w:name="_Toc130307057"/>
      <w:r w:rsidRPr="002F3FC4">
        <w:rPr>
          <w:lang w:val="vi"/>
        </w:rPr>
        <w:t xml:space="preserve">Hình </w:t>
      </w:r>
      <w:r w:rsidR="00383BC9">
        <w:rPr>
          <w:lang w:val="vi"/>
        </w:rPr>
        <w:fldChar w:fldCharType="begin"/>
      </w:r>
      <w:r w:rsidR="00383BC9">
        <w:rPr>
          <w:lang w:val="vi"/>
        </w:rPr>
        <w:instrText xml:space="preserve"> STYLEREF 1 \s </w:instrText>
      </w:r>
      <w:r w:rsidR="00383BC9">
        <w:rPr>
          <w:lang w:val="vi"/>
        </w:rPr>
        <w:fldChar w:fldCharType="separate"/>
      </w:r>
      <w:r w:rsidR="00383BC9">
        <w:rPr>
          <w:noProof/>
          <w:lang w:val="vi"/>
        </w:rPr>
        <w:t>3</w:t>
      </w:r>
      <w:r w:rsidR="00383BC9">
        <w:rPr>
          <w:lang w:val="vi"/>
        </w:rPr>
        <w:fldChar w:fldCharType="end"/>
      </w:r>
      <w:r w:rsidR="00383BC9">
        <w:rPr>
          <w:lang w:val="vi"/>
        </w:rPr>
        <w:t>.</w:t>
      </w:r>
      <w:r w:rsidR="00383BC9">
        <w:rPr>
          <w:lang w:val="vi"/>
        </w:rPr>
        <w:fldChar w:fldCharType="begin"/>
      </w:r>
      <w:r w:rsidR="00383BC9">
        <w:rPr>
          <w:lang w:val="vi"/>
        </w:rPr>
        <w:instrText xml:space="preserve"> SEQ Hình \* ARABIC \s 1 </w:instrText>
      </w:r>
      <w:r w:rsidR="00383BC9">
        <w:rPr>
          <w:lang w:val="vi"/>
        </w:rPr>
        <w:fldChar w:fldCharType="separate"/>
      </w:r>
      <w:r w:rsidR="00383BC9">
        <w:rPr>
          <w:noProof/>
          <w:lang w:val="vi"/>
        </w:rPr>
        <w:t>1</w:t>
      </w:r>
      <w:r w:rsidR="00383BC9">
        <w:rPr>
          <w:lang w:val="vi"/>
        </w:rPr>
        <w:fldChar w:fldCharType="end"/>
      </w:r>
      <w:r w:rsidRPr="002F3FC4">
        <w:rPr>
          <w:lang w:val="vi"/>
        </w:rPr>
        <w:t xml:space="preserve"> Lọc theo tần số thấp và cao</w:t>
      </w:r>
      <w:bookmarkEnd w:id="65"/>
      <w:bookmarkEnd w:id="66"/>
    </w:p>
    <w:bookmarkEnd w:id="54"/>
    <w:bookmarkEnd w:id="55"/>
    <w:bookmarkEnd w:id="56"/>
    <w:bookmarkEnd w:id="57"/>
    <w:bookmarkEnd w:id="58"/>
    <w:bookmarkEnd w:id="59"/>
    <w:bookmarkEnd w:id="60"/>
    <w:bookmarkEnd w:id="61"/>
    <w:bookmarkEnd w:id="62"/>
    <w:bookmarkEnd w:id="63"/>
    <w:bookmarkEnd w:id="64"/>
    <w:p w14:paraId="778DF132" w14:textId="77777777" w:rsidR="00E60EA0" w:rsidRPr="00E60EA0" w:rsidRDefault="00E60EA0" w:rsidP="00E60EA0">
      <w:pPr>
        <w:spacing w:line="360" w:lineRule="auto"/>
        <w:ind w:firstLine="720"/>
        <w:rPr>
          <w:color w:val="000000"/>
          <w:sz w:val="28"/>
          <w:szCs w:val="28"/>
          <w:lang w:val="vi"/>
        </w:rPr>
      </w:pPr>
      <w:r w:rsidRPr="00E60EA0">
        <w:rPr>
          <w:color w:val="000000"/>
          <w:sz w:val="28"/>
          <w:szCs w:val="28"/>
          <w:lang w:val="vi"/>
        </w:rPr>
        <w:lastRenderedPageBreak/>
        <w:t xml:space="preserve">Tín hiệu gốc S qua hai phép lọc được phân tích thành hai tín hiệu, A và D. Có một điều cần lưu ý là, nếu chúng ta thực hiện quá trình này trên một tín hiệu số thực sự thì sẽ thu được một số lượng dữ liệu gấp đôi số lượng ban đầu. Ví dụ,  giả sử tín hiệu gốc S gồm 1000 mẫu dữ liệu thì mỗi tín hiệu được lọc ra cũng sẽ gồm 1000 mẫu. Tổng cộng sẽ có 2000 mẫu. Nhưng để đảm bảo có thể tổng hợp lại tín hiệu ban đầu, chúng ta thực sự chỉ cần sử dụng một nửa số tín hiệu được lọc. Do đó, nên có một qui trình giảm bớt một nửa số mẫu của A và D. Qui trình này được gọi là </w:t>
      </w:r>
      <w:r w:rsidRPr="00E60EA0">
        <w:rPr>
          <w:i/>
          <w:iCs/>
          <w:color w:val="000000"/>
          <w:sz w:val="28"/>
          <w:szCs w:val="28"/>
          <w:lang w:val="vi"/>
        </w:rPr>
        <w:t>dowsampling</w:t>
      </w:r>
      <w:r w:rsidRPr="00E60EA0">
        <w:rPr>
          <w:color w:val="000000"/>
          <w:sz w:val="28"/>
          <w:szCs w:val="28"/>
          <w:lang w:val="vi"/>
        </w:rPr>
        <w:t xml:space="preserve">. Sau khi giảm đi một nửa, chúng ta sẽ có hai tín hiệu tương ứng là cA và cD.Các dữ liệu của cA và cD được gọi là các </w:t>
      </w:r>
      <w:r w:rsidRPr="00E60EA0">
        <w:rPr>
          <w:i/>
          <w:iCs/>
          <w:color w:val="000000"/>
          <w:sz w:val="28"/>
          <w:szCs w:val="28"/>
          <w:lang w:val="vi"/>
        </w:rPr>
        <w:t>hệ số sóng nhỏ</w:t>
      </w:r>
      <w:r w:rsidRPr="00E60EA0">
        <w:rPr>
          <w:color w:val="000000"/>
          <w:sz w:val="28"/>
          <w:szCs w:val="28"/>
          <w:lang w:val="vi"/>
        </w:rPr>
        <w:t>.</w:t>
      </w:r>
    </w:p>
    <w:p w14:paraId="1B6B1183" w14:textId="77777777" w:rsidR="00E60EA0" w:rsidRPr="00E60EA0" w:rsidRDefault="00E60EA0" w:rsidP="00E60EA0">
      <w:pPr>
        <w:spacing w:line="360" w:lineRule="auto"/>
        <w:ind w:firstLine="720"/>
        <w:rPr>
          <w:color w:val="000000"/>
          <w:sz w:val="28"/>
          <w:szCs w:val="28"/>
          <w:lang w:val="vi"/>
        </w:rPr>
      </w:pPr>
      <w:r w:rsidRPr="00E60EA0">
        <w:rPr>
          <w:color w:val="000000"/>
          <w:sz w:val="28"/>
          <w:szCs w:val="28"/>
          <w:lang w:val="vi"/>
        </w:rPr>
        <w:t xml:space="preserve">Toàn bộ hai quá trình trên đây, </w:t>
      </w:r>
      <w:r w:rsidRPr="00E60EA0">
        <w:rPr>
          <w:i/>
          <w:iCs/>
          <w:color w:val="000000"/>
          <w:sz w:val="28"/>
          <w:szCs w:val="28"/>
          <w:lang w:val="vi"/>
        </w:rPr>
        <w:t>lọc</w:t>
      </w:r>
      <w:r w:rsidRPr="00E60EA0">
        <w:rPr>
          <w:color w:val="000000"/>
          <w:sz w:val="28"/>
          <w:szCs w:val="28"/>
          <w:lang w:val="vi"/>
        </w:rPr>
        <w:t xml:space="preserve"> và </w:t>
      </w:r>
      <w:r w:rsidRPr="00E60EA0">
        <w:rPr>
          <w:i/>
          <w:iCs/>
          <w:color w:val="000000"/>
          <w:sz w:val="28"/>
          <w:szCs w:val="28"/>
          <w:lang w:val="vi"/>
        </w:rPr>
        <w:t>cắt giảm mẫu</w:t>
      </w:r>
      <w:r w:rsidRPr="00E60EA0">
        <w:rPr>
          <w:color w:val="000000"/>
          <w:sz w:val="28"/>
          <w:szCs w:val="28"/>
          <w:lang w:val="vi"/>
        </w:rPr>
        <w:t xml:space="preserve"> được gọi là </w:t>
      </w:r>
      <w:r w:rsidRPr="00E60EA0">
        <w:rPr>
          <w:i/>
          <w:iCs/>
          <w:color w:val="000000"/>
          <w:sz w:val="28"/>
          <w:szCs w:val="28"/>
          <w:lang w:val="vi"/>
        </w:rPr>
        <w:t>phân tích</w:t>
      </w:r>
      <w:r w:rsidRPr="00E60EA0">
        <w:rPr>
          <w:color w:val="000000"/>
          <w:sz w:val="28"/>
          <w:szCs w:val="28"/>
          <w:lang w:val="vi"/>
        </w:rPr>
        <w:t xml:space="preserve"> các tín hiệu hoặc </w:t>
      </w:r>
      <w:r w:rsidRPr="00E60EA0">
        <w:rPr>
          <w:i/>
          <w:iCs/>
          <w:color w:val="000000"/>
          <w:sz w:val="28"/>
          <w:szCs w:val="28"/>
          <w:lang w:val="vi"/>
        </w:rPr>
        <w:t xml:space="preserve">biến đổi sóng nhỏ rời rạc </w:t>
      </w:r>
      <w:r w:rsidRPr="00E60EA0">
        <w:rPr>
          <w:color w:val="000000"/>
          <w:sz w:val="28"/>
          <w:szCs w:val="28"/>
          <w:lang w:val="vi"/>
        </w:rPr>
        <w:t xml:space="preserve">(DWT). Đó là quá trình xuôi, còn ngược lại phải làm như thế nào để có thể lắp ghép các tín hiệu thu được thành tín hiệu gốc mà không bị mất thông tin. Quá trình này được gọi là </w:t>
      </w:r>
      <w:r w:rsidRPr="00E60EA0">
        <w:rPr>
          <w:i/>
          <w:iCs/>
          <w:color w:val="000000"/>
          <w:sz w:val="28"/>
          <w:szCs w:val="28"/>
          <w:lang w:val="vi"/>
        </w:rPr>
        <w:t>tổng hợp</w:t>
      </w:r>
      <w:r w:rsidRPr="00E60EA0">
        <w:rPr>
          <w:color w:val="000000"/>
          <w:sz w:val="28"/>
          <w:szCs w:val="28"/>
          <w:lang w:val="vi"/>
        </w:rPr>
        <w:t xml:space="preserve"> các tín hiệu hoặc </w:t>
      </w:r>
      <w:r w:rsidRPr="00E60EA0">
        <w:rPr>
          <w:i/>
          <w:iCs/>
          <w:color w:val="000000"/>
          <w:sz w:val="28"/>
          <w:szCs w:val="28"/>
          <w:lang w:val="vi"/>
        </w:rPr>
        <w:t>biến đổi sóng nhỏ rời rạc ngược</w:t>
      </w:r>
      <w:r w:rsidRPr="00E60EA0">
        <w:rPr>
          <w:color w:val="000000"/>
          <w:sz w:val="28"/>
          <w:szCs w:val="28"/>
          <w:lang w:val="vi"/>
        </w:rPr>
        <w:t xml:space="preserve"> (IDWT).</w:t>
      </w:r>
    </w:p>
    <w:p w14:paraId="758B9C4A" w14:textId="77777777" w:rsidR="00E60EA0" w:rsidRPr="00E60EA0" w:rsidRDefault="00E60EA0" w:rsidP="00E60EA0">
      <w:pPr>
        <w:spacing w:line="360" w:lineRule="auto"/>
        <w:ind w:firstLine="720"/>
        <w:rPr>
          <w:color w:val="000000"/>
          <w:sz w:val="28"/>
          <w:szCs w:val="28"/>
          <w:lang w:val="vi"/>
        </w:rPr>
      </w:pPr>
      <w:r w:rsidRPr="00E60EA0">
        <w:rPr>
          <w:color w:val="000000"/>
          <w:sz w:val="28"/>
          <w:szCs w:val="28"/>
          <w:lang w:val="vi"/>
        </w:rPr>
        <w:t xml:space="preserve">Để tổng hợp tín hiệu, người ta sẽ tăng số mẫu lên gấp đôi, được gọi là </w:t>
      </w:r>
      <w:r w:rsidRPr="00E60EA0">
        <w:rPr>
          <w:i/>
          <w:iCs/>
          <w:color w:val="000000"/>
          <w:sz w:val="28"/>
          <w:szCs w:val="28"/>
          <w:lang w:val="vi"/>
        </w:rPr>
        <w:t>upsampling</w:t>
      </w:r>
      <w:r w:rsidRPr="00E60EA0">
        <w:rPr>
          <w:color w:val="000000"/>
          <w:sz w:val="28"/>
          <w:szCs w:val="28"/>
          <w:lang w:val="vi"/>
        </w:rPr>
        <w:t xml:space="preserve"> và sau đó lọc ngược trở lại. Các bộ lọc phân tích (L và H) và các bộ lọc tổng hợp (L</w:t>
      </w:r>
      <w:r w:rsidRPr="00E60EA0">
        <w:rPr>
          <w:color w:val="000000"/>
          <w:sz w:val="28"/>
          <w:szCs w:val="28"/>
          <w:vertAlign w:val="superscript"/>
          <w:lang w:val="vi"/>
        </w:rPr>
        <w:t xml:space="preserve">’ </w:t>
      </w:r>
      <w:r w:rsidRPr="00E60EA0">
        <w:rPr>
          <w:color w:val="000000"/>
          <w:sz w:val="28"/>
          <w:szCs w:val="28"/>
          <w:lang w:val="vi"/>
        </w:rPr>
        <w:t>và H</w:t>
      </w:r>
      <w:r w:rsidRPr="00E60EA0">
        <w:rPr>
          <w:color w:val="000000"/>
          <w:sz w:val="28"/>
          <w:szCs w:val="28"/>
          <w:vertAlign w:val="superscript"/>
          <w:lang w:val="vi"/>
        </w:rPr>
        <w:t>’</w:t>
      </w:r>
      <w:r w:rsidRPr="00E60EA0">
        <w:rPr>
          <w:color w:val="000000"/>
          <w:sz w:val="28"/>
          <w:szCs w:val="28"/>
          <w:lang w:val="vi"/>
        </w:rPr>
        <w:t>) cần phải được chọn lựa để thoả mãn một số điều kiện đảm bảo cho quá trình phân tích và tổng hợp là đồng nhất.Các bộ lọc này được gọi là đối xứng gương trực giao (quadrature mirror filters).</w:t>
      </w:r>
    </w:p>
    <w:p w14:paraId="07F7AA96" w14:textId="77777777" w:rsidR="00E60EA0" w:rsidRPr="00E60EA0" w:rsidRDefault="00E60EA0" w:rsidP="00E60EA0">
      <w:pPr>
        <w:spacing w:line="360" w:lineRule="auto"/>
        <w:ind w:firstLine="720"/>
        <w:rPr>
          <w:color w:val="000000"/>
          <w:sz w:val="28"/>
          <w:szCs w:val="28"/>
          <w:lang w:val="vi"/>
        </w:rPr>
      </w:pPr>
      <w:r w:rsidRPr="00E60EA0">
        <w:rPr>
          <w:color w:val="000000"/>
          <w:sz w:val="28"/>
          <w:szCs w:val="28"/>
          <w:lang w:val="vi"/>
        </w:rPr>
        <w:t xml:space="preserve">Quá trình phân tích và tổng hợp một tín hiệu có thể được mô tả qua hình vẽ dưới đây: </w:t>
      </w:r>
    </w:p>
    <w:p w14:paraId="19C436C7" w14:textId="77777777" w:rsidR="002F3FC4" w:rsidRDefault="00E60EA0" w:rsidP="002F3FC4">
      <w:pPr>
        <w:pStyle w:val="BodyText"/>
        <w:keepNext/>
        <w:spacing w:line="360" w:lineRule="auto"/>
        <w:jc w:val="center"/>
      </w:pPr>
      <w:r w:rsidRPr="00D06663">
        <w:rPr>
          <w:rFonts w:ascii="Times New Roman" w:hAnsi="Times New Roman"/>
          <w:color w:val="000000"/>
          <w:sz w:val="28"/>
          <w:szCs w:val="28"/>
        </w:rPr>
        <w:object w:dxaOrig="4259" w:dyaOrig="2445" w14:anchorId="0C0877CE">
          <v:shape id="_x0000_i1026" type="#_x0000_t75" style="width:207.85pt;height:119.2pt" o:ole="">
            <v:imagedata r:id="rId21" o:title=""/>
          </v:shape>
          <o:OLEObject Type="Embed" ProgID="PBrush" ShapeID="_x0000_i1026" DrawAspect="Content" ObjectID="_1740920390" r:id="rId22"/>
        </w:object>
      </w:r>
    </w:p>
    <w:p w14:paraId="4357FEF4" w14:textId="725CEF62" w:rsidR="00E60EA0" w:rsidRPr="002F3FC4" w:rsidRDefault="002F3FC4" w:rsidP="002F3FC4">
      <w:pPr>
        <w:pStyle w:val="Caption"/>
        <w:rPr>
          <w:lang w:val="vi"/>
        </w:rPr>
      </w:pPr>
      <w:bookmarkStart w:id="67" w:name="_Toc128522056"/>
      <w:bookmarkStart w:id="68" w:name="_Toc130307058"/>
      <w:r w:rsidRPr="002F3FC4">
        <w:rPr>
          <w:lang w:val="vi"/>
        </w:rPr>
        <w:t xml:space="preserve">Hình </w:t>
      </w:r>
      <w:r w:rsidR="00383BC9">
        <w:rPr>
          <w:lang w:val="vi"/>
        </w:rPr>
        <w:fldChar w:fldCharType="begin"/>
      </w:r>
      <w:r w:rsidR="00383BC9">
        <w:rPr>
          <w:lang w:val="vi"/>
        </w:rPr>
        <w:instrText xml:space="preserve"> STYLEREF 1 \s </w:instrText>
      </w:r>
      <w:r w:rsidR="00383BC9">
        <w:rPr>
          <w:lang w:val="vi"/>
        </w:rPr>
        <w:fldChar w:fldCharType="separate"/>
      </w:r>
      <w:r w:rsidR="00383BC9">
        <w:rPr>
          <w:noProof/>
          <w:lang w:val="vi"/>
        </w:rPr>
        <w:t>3</w:t>
      </w:r>
      <w:r w:rsidR="00383BC9">
        <w:rPr>
          <w:lang w:val="vi"/>
        </w:rPr>
        <w:fldChar w:fldCharType="end"/>
      </w:r>
      <w:r w:rsidR="00383BC9">
        <w:rPr>
          <w:lang w:val="vi"/>
        </w:rPr>
        <w:t>.</w:t>
      </w:r>
      <w:r w:rsidR="00383BC9">
        <w:rPr>
          <w:lang w:val="vi"/>
        </w:rPr>
        <w:fldChar w:fldCharType="begin"/>
      </w:r>
      <w:r w:rsidR="00383BC9">
        <w:rPr>
          <w:lang w:val="vi"/>
        </w:rPr>
        <w:instrText xml:space="preserve"> SEQ Hình \* ARABIC \s 1 </w:instrText>
      </w:r>
      <w:r w:rsidR="00383BC9">
        <w:rPr>
          <w:lang w:val="vi"/>
        </w:rPr>
        <w:fldChar w:fldCharType="separate"/>
      </w:r>
      <w:r w:rsidR="00383BC9">
        <w:rPr>
          <w:noProof/>
          <w:lang w:val="vi"/>
        </w:rPr>
        <w:t>2</w:t>
      </w:r>
      <w:r w:rsidR="00383BC9">
        <w:rPr>
          <w:lang w:val="vi"/>
        </w:rPr>
        <w:fldChar w:fldCharType="end"/>
      </w:r>
      <w:r w:rsidRPr="002F3FC4">
        <w:rPr>
          <w:lang w:val="vi"/>
        </w:rPr>
        <w:t xml:space="preserve"> Quá trình phân tích và tổng hợp tín hiệu</w:t>
      </w:r>
      <w:bookmarkEnd w:id="67"/>
      <w:bookmarkEnd w:id="68"/>
    </w:p>
    <w:p w14:paraId="2B14C8BA" w14:textId="77777777" w:rsidR="00E60EA0" w:rsidRPr="00E60EA0" w:rsidRDefault="00E60EA0" w:rsidP="00E60EA0">
      <w:pPr>
        <w:spacing w:line="360" w:lineRule="auto"/>
        <w:ind w:firstLine="720"/>
        <w:rPr>
          <w:color w:val="000000"/>
          <w:sz w:val="28"/>
          <w:szCs w:val="28"/>
          <w:lang w:val="vi"/>
        </w:rPr>
      </w:pPr>
      <w:r w:rsidRPr="00E60EA0">
        <w:rPr>
          <w:color w:val="000000"/>
          <w:sz w:val="28"/>
          <w:szCs w:val="28"/>
          <w:lang w:val="vi"/>
        </w:rPr>
        <w:t>Trên đây chúng ta mới nói đến quá trình phân tích các tín hiệu thành hai tín hiệu xấp xỉ và chi tiết.Quá trình này được gọi là phân tích một mức.Có thể lặp lại quá trình này bằng cách tiếp tục phân tích tín hiệu xấp xỉ thành hai tín hiệu ở giải tần thấp hơn.Từ đây xuất hiện một khái niệm được gọi là phân tích nhiều mức.</w:t>
      </w:r>
    </w:p>
    <w:p w14:paraId="576553FF" w14:textId="77777777" w:rsidR="00E60EA0" w:rsidRPr="00E60EA0" w:rsidRDefault="00E60EA0" w:rsidP="00E60EA0">
      <w:pPr>
        <w:spacing w:line="360" w:lineRule="auto"/>
        <w:ind w:firstLine="720"/>
        <w:rPr>
          <w:color w:val="000000"/>
          <w:sz w:val="28"/>
          <w:szCs w:val="28"/>
          <w:lang w:val="vi"/>
        </w:rPr>
      </w:pPr>
      <w:r w:rsidRPr="00E60EA0">
        <w:rPr>
          <w:color w:val="000000"/>
          <w:sz w:val="28"/>
          <w:szCs w:val="28"/>
          <w:lang w:val="vi"/>
        </w:rPr>
        <w:t>Về mặt lý thuyết, quá trình này có thể lặp lại vô hạn.Tuy nhiên, trong thực tế, việc phân tích chỉ có thể tiếp diễn cho đến khi phần chi tiết chỉ còn một mẫu hay một điểm.Việc lựa chọn số mức phân tích hoàn toàn phụ thuộc vào bản chất của tín hiệu.</w:t>
      </w:r>
    </w:p>
    <w:p w14:paraId="655441F7" w14:textId="77777777" w:rsidR="00E60EA0" w:rsidRPr="00E60EA0" w:rsidRDefault="00E60EA0" w:rsidP="00E60EA0">
      <w:pPr>
        <w:spacing w:line="360" w:lineRule="auto"/>
        <w:ind w:firstLine="720"/>
        <w:rPr>
          <w:color w:val="000000"/>
          <w:sz w:val="28"/>
          <w:szCs w:val="28"/>
          <w:lang w:val="vi"/>
        </w:rPr>
      </w:pPr>
      <w:r w:rsidRPr="00E60EA0">
        <w:rPr>
          <w:color w:val="000000"/>
          <w:sz w:val="28"/>
          <w:szCs w:val="28"/>
          <w:lang w:val="vi"/>
        </w:rPr>
        <w:t>Tương tự như các tín hiệu một chiều, các tín hiệu hai chiều (tức là các bức ảnh) cũng có thể được phân tích tương tự bằng DWT nhưng theo cả hai chiều dọc và ngang. Một bộ lọc tần số thấp và một bộ lọc tần số cao sẽ được sử dụng kết hợp để lọc các tín hiệu. Đầu tiên, ảnh gốc sẽ được lọc thấp theo chiều dọc. Sau đó, nếu lọc lại bằng chính bộ lọc này theo chiều ngang ta sẽ có băng LL và nếu lọc lại bằng bộ lọc cao ta sẽ có băng LH. Tiếp theo, ảnh gốc sẽ được lọc cao theo chiều dọc và sau đó sẽ được lọc lại theo chiều ngang bằng lọc thấp để có băng HL và bằng lọc cao để có băng HH.</w:t>
      </w:r>
    </w:p>
    <w:p w14:paraId="6C7382E2" w14:textId="77777777" w:rsidR="00E60EA0" w:rsidRDefault="00E60EA0" w:rsidP="00E60EA0">
      <w:pPr>
        <w:spacing w:line="360" w:lineRule="auto"/>
        <w:ind w:firstLine="720"/>
        <w:rPr>
          <w:color w:val="000000"/>
          <w:sz w:val="28"/>
          <w:szCs w:val="28"/>
          <w:lang w:val="vi"/>
        </w:rPr>
      </w:pPr>
      <w:r w:rsidRPr="00E60EA0">
        <w:rPr>
          <w:color w:val="000000"/>
          <w:sz w:val="28"/>
          <w:szCs w:val="28"/>
          <w:lang w:val="vi"/>
        </w:rPr>
        <w:t xml:space="preserve">Quá trình trên lại có thể tiếp tục đối với băng LL để tạo ra phép biến đổi DWT hai mức như minh hoạ trong hình dưới đây: </w:t>
      </w:r>
    </w:p>
    <w:p w14:paraId="2CDA6609" w14:textId="77777777" w:rsidR="00383BC9" w:rsidRDefault="00383BC9" w:rsidP="00E60EA0">
      <w:pPr>
        <w:spacing w:line="360" w:lineRule="auto"/>
        <w:ind w:firstLine="720"/>
        <w:rPr>
          <w:color w:val="000000"/>
          <w:sz w:val="28"/>
          <w:szCs w:val="28"/>
          <w:lang w:val="vi"/>
        </w:rPr>
      </w:pPr>
    </w:p>
    <w:p w14:paraId="17299CA7" w14:textId="77777777" w:rsidR="00383BC9" w:rsidRPr="00E60EA0" w:rsidRDefault="00383BC9" w:rsidP="00E60EA0">
      <w:pPr>
        <w:spacing w:line="360" w:lineRule="auto"/>
        <w:ind w:firstLine="720"/>
        <w:rPr>
          <w:color w:val="000000"/>
          <w:sz w:val="28"/>
          <w:szCs w:val="28"/>
          <w:lang w:val="v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9"/>
        <w:gridCol w:w="1470"/>
        <w:gridCol w:w="1755"/>
      </w:tblGrid>
      <w:tr w:rsidR="00E60EA0" w:rsidRPr="00D06663" w14:paraId="3A2FE9BE" w14:textId="77777777" w:rsidTr="005C5F00">
        <w:trPr>
          <w:cantSplit/>
          <w:trHeight w:hRule="exact" w:val="438"/>
          <w:jc w:val="center"/>
        </w:trPr>
        <w:tc>
          <w:tcPr>
            <w:tcW w:w="1055" w:type="dxa"/>
            <w:tcBorders>
              <w:bottom w:val="single" w:sz="12" w:space="0" w:color="auto"/>
              <w:right w:val="single" w:sz="12" w:space="0" w:color="auto"/>
            </w:tcBorders>
            <w:vAlign w:val="center"/>
          </w:tcPr>
          <w:p w14:paraId="2671165C" w14:textId="77777777" w:rsidR="00E60EA0" w:rsidRPr="00D06663" w:rsidRDefault="00E60EA0" w:rsidP="005C5F00">
            <w:pPr>
              <w:pStyle w:val="BodyText"/>
              <w:spacing w:line="360" w:lineRule="auto"/>
              <w:jc w:val="center"/>
              <w:rPr>
                <w:rFonts w:ascii="Times New Roman" w:hAnsi="Times New Roman"/>
                <w:color w:val="000000"/>
                <w:sz w:val="28"/>
                <w:szCs w:val="28"/>
                <w:lang w:val="en-US"/>
              </w:rPr>
            </w:pPr>
            <w:r w:rsidRPr="00D06663">
              <w:rPr>
                <w:rFonts w:ascii="Times New Roman" w:hAnsi="Times New Roman"/>
                <w:color w:val="000000"/>
                <w:sz w:val="28"/>
                <w:szCs w:val="28"/>
                <w:lang w:val="en-US"/>
              </w:rPr>
              <w:lastRenderedPageBreak/>
              <w:t>LL2</w:t>
            </w:r>
          </w:p>
        </w:tc>
        <w:tc>
          <w:tcPr>
            <w:tcW w:w="1101" w:type="dxa"/>
            <w:tcBorders>
              <w:left w:val="single" w:sz="12" w:space="0" w:color="auto"/>
              <w:bottom w:val="single" w:sz="12" w:space="0" w:color="auto"/>
              <w:right w:val="single" w:sz="12" w:space="0" w:color="auto"/>
            </w:tcBorders>
            <w:vAlign w:val="center"/>
          </w:tcPr>
          <w:p w14:paraId="5B737D72" w14:textId="77777777" w:rsidR="00E60EA0" w:rsidRPr="00D06663" w:rsidRDefault="00E60EA0" w:rsidP="005C5F00">
            <w:pPr>
              <w:pStyle w:val="BodyText"/>
              <w:spacing w:line="360" w:lineRule="auto"/>
              <w:jc w:val="center"/>
              <w:rPr>
                <w:rFonts w:ascii="Times New Roman" w:hAnsi="Times New Roman"/>
                <w:color w:val="000000"/>
                <w:sz w:val="28"/>
                <w:szCs w:val="28"/>
                <w:lang w:val="en-US"/>
              </w:rPr>
            </w:pPr>
            <w:r w:rsidRPr="00D06663">
              <w:rPr>
                <w:rFonts w:ascii="Times New Roman" w:hAnsi="Times New Roman"/>
                <w:color w:val="000000"/>
                <w:sz w:val="28"/>
                <w:szCs w:val="28"/>
                <w:lang w:val="en-US"/>
              </w:rPr>
              <w:t>HL2</w:t>
            </w:r>
          </w:p>
        </w:tc>
        <w:tc>
          <w:tcPr>
            <w:tcW w:w="1755" w:type="dxa"/>
            <w:vMerge w:val="restart"/>
            <w:tcBorders>
              <w:left w:val="single" w:sz="12" w:space="0" w:color="auto"/>
            </w:tcBorders>
            <w:vAlign w:val="center"/>
          </w:tcPr>
          <w:p w14:paraId="78A056D4" w14:textId="77777777" w:rsidR="00E60EA0" w:rsidRPr="00D06663" w:rsidRDefault="00E60EA0" w:rsidP="005C5F00">
            <w:pPr>
              <w:pStyle w:val="BodyText"/>
              <w:spacing w:line="360" w:lineRule="auto"/>
              <w:jc w:val="center"/>
              <w:rPr>
                <w:rFonts w:ascii="Times New Roman" w:hAnsi="Times New Roman"/>
                <w:color w:val="000000"/>
                <w:sz w:val="28"/>
                <w:szCs w:val="28"/>
                <w:lang w:val="en-US"/>
              </w:rPr>
            </w:pPr>
            <w:r w:rsidRPr="00D06663">
              <w:rPr>
                <w:rFonts w:ascii="Times New Roman" w:hAnsi="Times New Roman"/>
                <w:color w:val="000000"/>
                <w:sz w:val="28"/>
                <w:szCs w:val="28"/>
                <w:lang w:val="en-US"/>
              </w:rPr>
              <w:t>HL1</w:t>
            </w:r>
          </w:p>
        </w:tc>
      </w:tr>
      <w:tr w:rsidR="00E60EA0" w:rsidRPr="00D06663" w14:paraId="6B80BE29" w14:textId="77777777" w:rsidTr="005C5F00">
        <w:trPr>
          <w:cantSplit/>
          <w:trHeight w:hRule="exact" w:val="438"/>
          <w:jc w:val="center"/>
        </w:trPr>
        <w:tc>
          <w:tcPr>
            <w:tcW w:w="1055" w:type="dxa"/>
            <w:tcBorders>
              <w:top w:val="single" w:sz="12" w:space="0" w:color="auto"/>
              <w:bottom w:val="single" w:sz="12" w:space="0" w:color="auto"/>
              <w:right w:val="single" w:sz="12" w:space="0" w:color="auto"/>
            </w:tcBorders>
            <w:vAlign w:val="center"/>
          </w:tcPr>
          <w:p w14:paraId="5B26F90F" w14:textId="77777777" w:rsidR="00E60EA0" w:rsidRPr="00D06663" w:rsidRDefault="00E60EA0" w:rsidP="005C5F00">
            <w:pPr>
              <w:pStyle w:val="BodyText"/>
              <w:spacing w:line="360" w:lineRule="auto"/>
              <w:jc w:val="center"/>
              <w:rPr>
                <w:rFonts w:ascii="Times New Roman" w:hAnsi="Times New Roman"/>
                <w:color w:val="000000"/>
                <w:sz w:val="28"/>
                <w:szCs w:val="28"/>
                <w:lang w:val="en-US"/>
              </w:rPr>
            </w:pPr>
            <w:r w:rsidRPr="00D06663">
              <w:rPr>
                <w:rFonts w:ascii="Times New Roman" w:hAnsi="Times New Roman"/>
                <w:color w:val="000000"/>
                <w:sz w:val="28"/>
                <w:szCs w:val="28"/>
                <w:lang w:val="en-US"/>
              </w:rPr>
              <w:t>LH2</w:t>
            </w:r>
          </w:p>
        </w:tc>
        <w:tc>
          <w:tcPr>
            <w:tcW w:w="1101" w:type="dxa"/>
            <w:tcBorders>
              <w:top w:val="single" w:sz="12" w:space="0" w:color="auto"/>
              <w:left w:val="single" w:sz="12" w:space="0" w:color="auto"/>
              <w:bottom w:val="single" w:sz="12" w:space="0" w:color="auto"/>
              <w:right w:val="single" w:sz="12" w:space="0" w:color="auto"/>
            </w:tcBorders>
            <w:vAlign w:val="center"/>
          </w:tcPr>
          <w:p w14:paraId="012DA8E4" w14:textId="77777777" w:rsidR="00E60EA0" w:rsidRPr="00D06663" w:rsidRDefault="00E60EA0" w:rsidP="005C5F00">
            <w:pPr>
              <w:pStyle w:val="BodyText"/>
              <w:spacing w:line="360" w:lineRule="auto"/>
              <w:jc w:val="center"/>
              <w:rPr>
                <w:rFonts w:ascii="Times New Roman" w:hAnsi="Times New Roman"/>
                <w:color w:val="000000"/>
                <w:sz w:val="28"/>
                <w:szCs w:val="28"/>
                <w:lang w:val="en-US"/>
              </w:rPr>
            </w:pPr>
            <w:r w:rsidRPr="00D06663">
              <w:rPr>
                <w:rFonts w:ascii="Times New Roman" w:hAnsi="Times New Roman"/>
                <w:color w:val="000000"/>
                <w:sz w:val="28"/>
                <w:szCs w:val="28"/>
                <w:lang w:val="en-US"/>
              </w:rPr>
              <w:t>HH2</w:t>
            </w:r>
          </w:p>
        </w:tc>
        <w:tc>
          <w:tcPr>
            <w:tcW w:w="1755" w:type="dxa"/>
            <w:vMerge/>
            <w:tcBorders>
              <w:left w:val="single" w:sz="12" w:space="0" w:color="auto"/>
              <w:bottom w:val="single" w:sz="12" w:space="0" w:color="auto"/>
            </w:tcBorders>
            <w:vAlign w:val="center"/>
          </w:tcPr>
          <w:p w14:paraId="4FB4F0A5" w14:textId="77777777" w:rsidR="00E60EA0" w:rsidRPr="00D06663" w:rsidRDefault="00E60EA0" w:rsidP="005C5F00">
            <w:pPr>
              <w:pStyle w:val="BodyText"/>
              <w:spacing w:line="360" w:lineRule="auto"/>
              <w:jc w:val="center"/>
              <w:rPr>
                <w:rFonts w:ascii="Times New Roman" w:hAnsi="Times New Roman"/>
                <w:color w:val="000000"/>
                <w:sz w:val="28"/>
                <w:szCs w:val="28"/>
                <w:lang w:val="en-US"/>
              </w:rPr>
            </w:pPr>
          </w:p>
        </w:tc>
      </w:tr>
      <w:tr w:rsidR="00E60EA0" w:rsidRPr="00D06663" w14:paraId="37371892" w14:textId="77777777" w:rsidTr="005C5F00">
        <w:trPr>
          <w:cantSplit/>
          <w:trHeight w:val="875"/>
          <w:jc w:val="center"/>
        </w:trPr>
        <w:tc>
          <w:tcPr>
            <w:tcW w:w="2156" w:type="dxa"/>
            <w:gridSpan w:val="2"/>
            <w:tcBorders>
              <w:top w:val="single" w:sz="12" w:space="0" w:color="auto"/>
              <w:bottom w:val="single" w:sz="4" w:space="0" w:color="auto"/>
              <w:right w:val="single" w:sz="12" w:space="0" w:color="auto"/>
            </w:tcBorders>
            <w:vAlign w:val="center"/>
          </w:tcPr>
          <w:p w14:paraId="450C167E" w14:textId="77777777" w:rsidR="00E60EA0" w:rsidRPr="00D06663" w:rsidRDefault="00E60EA0" w:rsidP="005C5F00">
            <w:pPr>
              <w:pStyle w:val="BodyText"/>
              <w:spacing w:line="360" w:lineRule="auto"/>
              <w:jc w:val="center"/>
              <w:rPr>
                <w:rFonts w:ascii="Times New Roman" w:hAnsi="Times New Roman"/>
                <w:color w:val="000000"/>
                <w:sz w:val="28"/>
                <w:szCs w:val="28"/>
                <w:lang w:val="en-US"/>
              </w:rPr>
            </w:pPr>
            <w:r w:rsidRPr="00D06663">
              <w:rPr>
                <w:rFonts w:ascii="Times New Roman" w:hAnsi="Times New Roman"/>
                <w:color w:val="000000"/>
                <w:sz w:val="28"/>
                <w:szCs w:val="28"/>
                <w:lang w:val="en-US"/>
              </w:rPr>
              <w:t>LH1</w:t>
            </w:r>
          </w:p>
        </w:tc>
        <w:tc>
          <w:tcPr>
            <w:tcW w:w="1755" w:type="dxa"/>
            <w:tcBorders>
              <w:top w:val="single" w:sz="12" w:space="0" w:color="auto"/>
              <w:left w:val="single" w:sz="12" w:space="0" w:color="auto"/>
              <w:bottom w:val="single" w:sz="4" w:space="0" w:color="auto"/>
            </w:tcBorders>
            <w:vAlign w:val="center"/>
          </w:tcPr>
          <w:p w14:paraId="7BC7B351" w14:textId="77777777" w:rsidR="00E60EA0" w:rsidRPr="00D06663" w:rsidRDefault="00E60EA0" w:rsidP="002F3FC4">
            <w:pPr>
              <w:pStyle w:val="BodyText"/>
              <w:keepNext/>
              <w:spacing w:line="360" w:lineRule="auto"/>
              <w:jc w:val="center"/>
              <w:rPr>
                <w:rFonts w:ascii="Times New Roman" w:hAnsi="Times New Roman"/>
                <w:color w:val="000000"/>
                <w:sz w:val="28"/>
                <w:szCs w:val="28"/>
                <w:lang w:val="en-US"/>
              </w:rPr>
            </w:pPr>
            <w:r w:rsidRPr="00D06663">
              <w:rPr>
                <w:rFonts w:ascii="Times New Roman" w:hAnsi="Times New Roman"/>
                <w:color w:val="000000"/>
                <w:sz w:val="28"/>
                <w:szCs w:val="28"/>
                <w:lang w:val="en-US"/>
              </w:rPr>
              <w:t>HH1</w:t>
            </w:r>
          </w:p>
        </w:tc>
      </w:tr>
    </w:tbl>
    <w:p w14:paraId="1497B6E9" w14:textId="1D7C78C9" w:rsidR="002F3FC4" w:rsidRDefault="002F3FC4">
      <w:pPr>
        <w:pStyle w:val="Caption"/>
      </w:pPr>
      <w:bookmarkStart w:id="69" w:name="_Toc128522057"/>
      <w:bookmarkStart w:id="70" w:name="_Toc534972708"/>
      <w:bookmarkStart w:id="71" w:name="_Toc404005970"/>
      <w:bookmarkStart w:id="72" w:name="_Toc404005999"/>
      <w:bookmarkStart w:id="73" w:name="_Toc404006039"/>
      <w:bookmarkStart w:id="74" w:name="_Toc404006360"/>
      <w:bookmarkStart w:id="75" w:name="_Toc404006422"/>
      <w:bookmarkStart w:id="76" w:name="_Toc404006844"/>
      <w:bookmarkStart w:id="77" w:name="_Toc404074824"/>
      <w:bookmarkStart w:id="78" w:name="_Toc130307059"/>
      <w:r>
        <w:t xml:space="preserve">Hình </w:t>
      </w:r>
      <w:fldSimple w:instr=" STYLEREF 1 \s ">
        <w:r w:rsidR="00383BC9">
          <w:rPr>
            <w:noProof/>
          </w:rPr>
          <w:t>3</w:t>
        </w:r>
      </w:fldSimple>
      <w:r w:rsidR="00383BC9">
        <w:t>.</w:t>
      </w:r>
      <w:fldSimple w:instr=" SEQ Hình \* ARABIC \s 1 ">
        <w:r w:rsidR="00383BC9">
          <w:rPr>
            <w:noProof/>
          </w:rPr>
          <w:t>3</w:t>
        </w:r>
      </w:fldSimple>
      <w:r w:rsidRPr="002F3FC4">
        <w:rPr>
          <w:i/>
          <w:szCs w:val="24"/>
        </w:rPr>
        <w:t xml:space="preserve"> </w:t>
      </w:r>
      <w:r w:rsidRPr="00850B6D">
        <w:rPr>
          <w:i/>
          <w:szCs w:val="24"/>
        </w:rPr>
        <w:t>Phân tích DWT hai mức</w:t>
      </w:r>
      <w:bookmarkEnd w:id="69"/>
      <w:bookmarkEnd w:id="78"/>
    </w:p>
    <w:bookmarkEnd w:id="70"/>
    <w:bookmarkEnd w:id="71"/>
    <w:bookmarkEnd w:id="72"/>
    <w:bookmarkEnd w:id="73"/>
    <w:bookmarkEnd w:id="74"/>
    <w:bookmarkEnd w:id="75"/>
    <w:bookmarkEnd w:id="76"/>
    <w:bookmarkEnd w:id="77"/>
    <w:p w14:paraId="0D78F261" w14:textId="77777777" w:rsidR="00E60EA0" w:rsidRPr="00D06663" w:rsidRDefault="00E60EA0" w:rsidP="00E60EA0">
      <w:pPr>
        <w:spacing w:line="360" w:lineRule="auto"/>
        <w:ind w:firstLine="720"/>
        <w:rPr>
          <w:color w:val="000000"/>
          <w:sz w:val="28"/>
          <w:szCs w:val="28"/>
        </w:rPr>
      </w:pPr>
      <w:r w:rsidRPr="00D06663">
        <w:rPr>
          <w:color w:val="000000"/>
          <w:sz w:val="28"/>
          <w:szCs w:val="28"/>
        </w:rPr>
        <w:t>Quá trình tổng hợp ảnh gốc từ các bức ảnh xấp xỉ và chi tiết cũng được làm tương tự như tổng hợp tín hiệu một chiều.Quá trình này bao gồm hai phần, đầu tiên là tăng mẫu và sau đó lọc tổng hợp.Nếu ảnh được phân tích thành nhiều mức thì sẽ tổng hợp từ mức cao lên mức thấp hơn.</w:t>
      </w:r>
    </w:p>
    <w:p w14:paraId="73F72BA8" w14:textId="77777777" w:rsidR="00E60EA0" w:rsidRPr="00D06663" w:rsidRDefault="00E60EA0" w:rsidP="00E60EA0">
      <w:pPr>
        <w:spacing w:line="360" w:lineRule="auto"/>
        <w:ind w:firstLine="720"/>
        <w:rPr>
          <w:color w:val="000000"/>
          <w:sz w:val="28"/>
          <w:szCs w:val="28"/>
        </w:rPr>
      </w:pPr>
      <w:r w:rsidRPr="00D06663">
        <w:rPr>
          <w:color w:val="000000"/>
          <w:sz w:val="28"/>
          <w:szCs w:val="28"/>
        </w:rPr>
        <w:t>Đến đây chúng ta đã có thể thấy ứng dụng của DWT trong thuỷ vân số ở chỗ nào. Hầu hết các lược đồ thuỷ vân đều tìm cách thay đổi các hệ số của một hoặc một số trong bốn băng tần để nhúng thuỷ vân trước khi tổng hợp.</w:t>
      </w:r>
    </w:p>
    <w:p w14:paraId="6C52C39D" w14:textId="77777777" w:rsidR="00E60EA0" w:rsidRPr="00D06663" w:rsidRDefault="00E60EA0" w:rsidP="00E60EA0">
      <w:pPr>
        <w:spacing w:line="360" w:lineRule="auto"/>
        <w:ind w:firstLine="720"/>
        <w:rPr>
          <w:color w:val="000000"/>
          <w:sz w:val="28"/>
          <w:szCs w:val="28"/>
        </w:rPr>
      </w:pPr>
      <w:r w:rsidRPr="00D06663">
        <w:rPr>
          <w:color w:val="000000"/>
          <w:sz w:val="28"/>
          <w:szCs w:val="28"/>
        </w:rPr>
        <w:t>Qua những trình bày trên đây, chúng ta thấy phân tích và tổng hợp tín hiệu bằng DWT bao gồm nhiều công đoạn và đòi hỏi rất nhiều tính toán phức tạp. Nhưng cũng rất may cho các nhà nghiên cứu trong lĩnh vực nén và thuỷ vân ảnh là tất cả những phức tạp này đã được MATLAB giải quyết giúp. MATLAB cho phép thực hiện các biến đổi DWT bằng một họ các hàm sóng nhỏ bao gồm hàm Harr, các hàm Daubechies và các biorthogonal.Ngoài ra, MATLAB còn giúp kiểm tra rất nhanh và chính xác các thực nghiệm về độ bền vững và chất lượng của thuỷ vân trên ảnh.Hình 10 dưới đây là mô tả công cụ phân tích và tổng hợp DWT của MATLAB.</w:t>
      </w:r>
    </w:p>
    <w:p w14:paraId="0CF10A6F" w14:textId="77777777" w:rsidR="002F3FC4" w:rsidRDefault="00E60EA0" w:rsidP="002F3FC4">
      <w:pPr>
        <w:keepNext/>
        <w:spacing w:line="360" w:lineRule="auto"/>
        <w:jc w:val="center"/>
      </w:pPr>
      <w:r w:rsidRPr="00D06663">
        <w:rPr>
          <w:noProof/>
          <w:color w:val="000000"/>
          <w:sz w:val="28"/>
          <w:szCs w:val="28"/>
        </w:rPr>
        <w:lastRenderedPageBreak/>
        <w:drawing>
          <wp:inline distT="0" distB="0" distL="0" distR="0" wp14:anchorId="38A83B6F" wp14:editId="28FCEA1E">
            <wp:extent cx="3200400" cy="276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2762250"/>
                    </a:xfrm>
                    <a:prstGeom prst="rect">
                      <a:avLst/>
                    </a:prstGeom>
                    <a:noFill/>
                    <a:ln>
                      <a:noFill/>
                    </a:ln>
                  </pic:spPr>
                </pic:pic>
              </a:graphicData>
            </a:graphic>
          </wp:inline>
        </w:drawing>
      </w:r>
      <w:bookmarkStart w:id="79" w:name="_Toc404005658"/>
      <w:bookmarkStart w:id="80" w:name="_Toc404005761"/>
      <w:bookmarkStart w:id="81" w:name="_Toc404005819"/>
      <w:bookmarkStart w:id="82" w:name="_Toc404005971"/>
      <w:bookmarkStart w:id="83" w:name="_Toc404006000"/>
      <w:bookmarkStart w:id="84" w:name="_Toc404006040"/>
      <w:bookmarkStart w:id="85" w:name="_Toc404006361"/>
      <w:bookmarkStart w:id="86" w:name="_Toc404006423"/>
      <w:bookmarkStart w:id="87" w:name="_Toc404006845"/>
      <w:bookmarkStart w:id="88" w:name="_Toc404074825"/>
      <w:bookmarkStart w:id="89" w:name="_Toc404839879"/>
    </w:p>
    <w:p w14:paraId="3E275A57" w14:textId="48D57E48" w:rsidR="00E60EA0" w:rsidRDefault="002F3FC4" w:rsidP="002F3FC4">
      <w:pPr>
        <w:pStyle w:val="Caption"/>
      </w:pPr>
      <w:bookmarkStart w:id="90" w:name="_Toc128522058"/>
      <w:bookmarkStart w:id="91" w:name="_Toc130307060"/>
      <w:r>
        <w:t xml:space="preserve">Hình </w:t>
      </w:r>
      <w:fldSimple w:instr=" STYLEREF 1 \s ">
        <w:r w:rsidR="00383BC9">
          <w:rPr>
            <w:noProof/>
          </w:rPr>
          <w:t>3</w:t>
        </w:r>
      </w:fldSimple>
      <w:r w:rsidR="00383BC9">
        <w:t>.</w:t>
      </w:r>
      <w:fldSimple w:instr=" SEQ Hình \* ARABIC \s 1 ">
        <w:r w:rsidR="00383BC9">
          <w:rPr>
            <w:noProof/>
          </w:rPr>
          <w:t>4</w:t>
        </w:r>
      </w:fldSimple>
      <w:r w:rsidRPr="002F3FC4">
        <w:rPr>
          <w:i/>
          <w:szCs w:val="24"/>
        </w:rPr>
        <w:t xml:space="preserve"> </w:t>
      </w:r>
      <w:r w:rsidRPr="00B246CE">
        <w:rPr>
          <w:i/>
          <w:szCs w:val="24"/>
        </w:rPr>
        <w:t>Công cụ phân tích và tổng hợp DWT của MATLAB</w:t>
      </w:r>
      <w:bookmarkEnd w:id="90"/>
      <w:bookmarkEnd w:id="91"/>
    </w:p>
    <w:bookmarkEnd w:id="79"/>
    <w:bookmarkEnd w:id="80"/>
    <w:bookmarkEnd w:id="81"/>
    <w:bookmarkEnd w:id="82"/>
    <w:bookmarkEnd w:id="83"/>
    <w:bookmarkEnd w:id="84"/>
    <w:bookmarkEnd w:id="85"/>
    <w:bookmarkEnd w:id="86"/>
    <w:bookmarkEnd w:id="87"/>
    <w:bookmarkEnd w:id="88"/>
    <w:bookmarkEnd w:id="89"/>
    <w:p w14:paraId="4D88F153" w14:textId="77777777" w:rsidR="00E60EA0" w:rsidRPr="00D06663" w:rsidRDefault="00E60EA0" w:rsidP="00E60EA0">
      <w:pPr>
        <w:spacing w:line="360" w:lineRule="auto"/>
        <w:ind w:firstLine="720"/>
        <w:rPr>
          <w:color w:val="000000"/>
          <w:sz w:val="28"/>
          <w:szCs w:val="28"/>
        </w:rPr>
      </w:pPr>
      <w:r w:rsidRPr="00D06663">
        <w:rPr>
          <w:color w:val="000000"/>
          <w:sz w:val="28"/>
          <w:szCs w:val="28"/>
        </w:rPr>
        <w:t>Biến đổi sóng có rất nhiều lợi thế so với các biến đổi khác, đó chính là:</w:t>
      </w:r>
    </w:p>
    <w:p w14:paraId="199EDA24" w14:textId="77777777" w:rsidR="00E60EA0" w:rsidRPr="00D06663" w:rsidRDefault="00E60EA0" w:rsidP="00E60EA0">
      <w:pPr>
        <w:numPr>
          <w:ilvl w:val="1"/>
          <w:numId w:val="43"/>
        </w:numPr>
        <w:spacing w:line="360" w:lineRule="auto"/>
        <w:rPr>
          <w:color w:val="000000"/>
          <w:sz w:val="28"/>
          <w:szCs w:val="28"/>
        </w:rPr>
      </w:pPr>
      <w:r w:rsidRPr="00D06663">
        <w:rPr>
          <w:color w:val="000000"/>
          <w:sz w:val="28"/>
          <w:szCs w:val="28"/>
        </w:rPr>
        <w:t>Biến đổi sóng nhỏ là một mô tả đa độ phân giải của ảnh. Quá trình giải mã có thể được xử lý tuần tự từ độ phân giải thấp cho đến độ phân giải cao.</w:t>
      </w:r>
    </w:p>
    <w:p w14:paraId="7E235A83" w14:textId="77777777" w:rsidR="00E60EA0" w:rsidRPr="00D06663" w:rsidRDefault="00E60EA0" w:rsidP="00E60EA0">
      <w:pPr>
        <w:numPr>
          <w:ilvl w:val="1"/>
          <w:numId w:val="43"/>
        </w:numPr>
        <w:spacing w:line="360" w:lineRule="auto"/>
        <w:rPr>
          <w:color w:val="000000"/>
          <w:sz w:val="28"/>
          <w:szCs w:val="28"/>
        </w:rPr>
      </w:pPr>
      <w:r w:rsidRPr="00D06663">
        <w:rPr>
          <w:color w:val="000000"/>
          <w:sz w:val="28"/>
          <w:szCs w:val="28"/>
        </w:rPr>
        <w:t>Biến đổi DWT gần gũi với hệ thống thị giác người hơn biến đổi DCT. Vì vậy, có thể nén với tỉ lệ cao bằng DWT mà sự biến đổi ảnh khó nhận thấy hơn nếu dùng DCT với tỉ lệ tương tự.</w:t>
      </w:r>
    </w:p>
    <w:p w14:paraId="15AD36B4" w14:textId="77777777" w:rsidR="00E60EA0" w:rsidRPr="00E60EA0" w:rsidRDefault="00E60EA0" w:rsidP="00E60EA0"/>
    <w:p w14:paraId="70D95D59" w14:textId="61C1A132" w:rsidR="00B03F6D" w:rsidRDefault="00867D08" w:rsidP="00040564">
      <w:pPr>
        <w:pStyle w:val="Heading2"/>
      </w:pPr>
      <w:bookmarkStart w:id="92" w:name="_Toc130293485"/>
      <w:r>
        <w:t>Chức năng di chuyển pixel PMF</w:t>
      </w:r>
      <w:bookmarkEnd w:id="92"/>
    </w:p>
    <w:p w14:paraId="5D96BF9C" w14:textId="0360FBA5" w:rsidR="00C9217B" w:rsidRDefault="00C9217B" w:rsidP="00C9217B">
      <w:pPr>
        <w:rPr>
          <w:rFonts w:asciiTheme="majorHAnsi" w:hAnsiTheme="majorHAnsi" w:cstheme="majorHAnsi"/>
          <w:w w:val="105"/>
          <w:sz w:val="28"/>
          <w:szCs w:val="28"/>
        </w:rPr>
      </w:pPr>
      <w:r w:rsidRPr="006744A0">
        <w:rPr>
          <w:rFonts w:asciiTheme="majorHAnsi" w:hAnsiTheme="majorHAnsi" w:cstheme="majorHAnsi"/>
          <w:w w:val="105"/>
          <w:sz w:val="28"/>
          <w:szCs w:val="28"/>
        </w:rPr>
        <w:t>Chức năng di chuyển pixel (PMF) được triển</w:t>
      </w:r>
      <w:r>
        <w:rPr>
          <w:rFonts w:asciiTheme="majorHAnsi" w:hAnsiTheme="majorHAnsi" w:cstheme="majorHAnsi"/>
          <w:w w:val="105"/>
          <w:sz w:val="28"/>
          <w:szCs w:val="28"/>
        </w:rPr>
        <w:t xml:space="preserve"> </w:t>
      </w:r>
      <w:r w:rsidRPr="006744A0">
        <w:rPr>
          <w:rFonts w:asciiTheme="majorHAnsi" w:hAnsiTheme="majorHAnsi" w:cstheme="majorHAnsi"/>
          <w:w w:val="105"/>
          <w:sz w:val="28"/>
          <w:szCs w:val="28"/>
        </w:rPr>
        <w:t>khai bằng</w:t>
      </w:r>
      <w:r w:rsidRPr="006744A0">
        <w:rPr>
          <w:rFonts w:asciiTheme="majorHAnsi" w:hAnsiTheme="majorHAnsi" w:cstheme="majorHAnsi"/>
          <w:spacing w:val="1"/>
          <w:w w:val="105"/>
          <w:sz w:val="28"/>
          <w:szCs w:val="28"/>
        </w:rPr>
        <w:t xml:space="preserve"> </w:t>
      </w:r>
      <w:r w:rsidRPr="006744A0">
        <w:rPr>
          <w:rFonts w:asciiTheme="majorHAnsi" w:hAnsiTheme="majorHAnsi" w:cstheme="majorHAnsi"/>
          <w:w w:val="105"/>
          <w:sz w:val="28"/>
          <w:szCs w:val="28"/>
        </w:rPr>
        <w:t>cách</w:t>
      </w:r>
      <w:r w:rsidRPr="006744A0">
        <w:rPr>
          <w:rFonts w:asciiTheme="majorHAnsi" w:hAnsiTheme="majorHAnsi" w:cstheme="majorHAnsi"/>
          <w:spacing w:val="3"/>
          <w:w w:val="105"/>
          <w:sz w:val="28"/>
          <w:szCs w:val="28"/>
        </w:rPr>
        <w:t xml:space="preserve"> </w:t>
      </w:r>
      <w:r w:rsidRPr="006744A0">
        <w:rPr>
          <w:rFonts w:asciiTheme="majorHAnsi" w:hAnsiTheme="majorHAnsi" w:cstheme="majorHAnsi"/>
          <w:w w:val="105"/>
          <w:sz w:val="28"/>
          <w:szCs w:val="28"/>
        </w:rPr>
        <w:t>dịch</w:t>
      </w:r>
      <w:r w:rsidRPr="006744A0">
        <w:rPr>
          <w:rFonts w:asciiTheme="majorHAnsi" w:hAnsiTheme="majorHAnsi" w:cstheme="majorHAnsi"/>
          <w:spacing w:val="3"/>
          <w:w w:val="105"/>
          <w:sz w:val="28"/>
          <w:szCs w:val="28"/>
        </w:rPr>
        <w:t xml:space="preserve"> </w:t>
      </w:r>
      <w:r w:rsidRPr="006744A0">
        <w:rPr>
          <w:rFonts w:asciiTheme="majorHAnsi" w:hAnsiTheme="majorHAnsi" w:cstheme="majorHAnsi"/>
          <w:w w:val="105"/>
          <w:sz w:val="28"/>
          <w:szCs w:val="28"/>
        </w:rPr>
        <w:t>chuyển</w:t>
      </w:r>
      <w:r w:rsidRPr="006744A0">
        <w:rPr>
          <w:rFonts w:asciiTheme="majorHAnsi" w:hAnsiTheme="majorHAnsi" w:cstheme="majorHAnsi"/>
          <w:spacing w:val="3"/>
          <w:w w:val="105"/>
          <w:sz w:val="28"/>
          <w:szCs w:val="28"/>
        </w:rPr>
        <w:t xml:space="preserve"> </w:t>
      </w:r>
      <w:r w:rsidRPr="006744A0">
        <w:rPr>
          <w:rFonts w:asciiTheme="majorHAnsi" w:hAnsiTheme="majorHAnsi" w:cstheme="majorHAnsi"/>
          <w:w w:val="105"/>
          <w:sz w:val="28"/>
          <w:szCs w:val="28"/>
        </w:rPr>
        <w:t>một</w:t>
      </w:r>
      <w:r w:rsidRPr="006744A0">
        <w:rPr>
          <w:rFonts w:asciiTheme="majorHAnsi" w:hAnsiTheme="majorHAnsi" w:cstheme="majorHAnsi"/>
          <w:spacing w:val="4"/>
          <w:w w:val="105"/>
          <w:sz w:val="28"/>
          <w:szCs w:val="28"/>
        </w:rPr>
        <w:t xml:space="preserve"> </w:t>
      </w:r>
      <w:r w:rsidRPr="006744A0">
        <w:rPr>
          <w:rFonts w:asciiTheme="majorHAnsi" w:hAnsiTheme="majorHAnsi" w:cstheme="majorHAnsi"/>
          <w:w w:val="105"/>
          <w:sz w:val="28"/>
          <w:szCs w:val="28"/>
        </w:rPr>
        <w:t>pixel</w:t>
      </w:r>
      <w:r w:rsidRPr="006744A0">
        <w:rPr>
          <w:rFonts w:asciiTheme="majorHAnsi" w:hAnsiTheme="majorHAnsi" w:cstheme="majorHAnsi"/>
          <w:spacing w:val="3"/>
          <w:w w:val="105"/>
          <w:sz w:val="28"/>
          <w:szCs w:val="28"/>
        </w:rPr>
        <w:t xml:space="preserve"> </w:t>
      </w:r>
      <w:r w:rsidRPr="006744A0">
        <w:rPr>
          <w:rFonts w:asciiTheme="majorHAnsi" w:hAnsiTheme="majorHAnsi" w:cstheme="majorHAnsi"/>
          <w:w w:val="105"/>
          <w:sz w:val="28"/>
          <w:szCs w:val="28"/>
        </w:rPr>
        <w:t>trong</w:t>
      </w:r>
      <w:r w:rsidRPr="006744A0">
        <w:rPr>
          <w:rFonts w:asciiTheme="majorHAnsi" w:hAnsiTheme="majorHAnsi" w:cstheme="majorHAnsi"/>
          <w:spacing w:val="3"/>
          <w:w w:val="105"/>
          <w:sz w:val="28"/>
          <w:szCs w:val="28"/>
        </w:rPr>
        <w:t xml:space="preserve"> </w:t>
      </w:r>
      <w:r w:rsidRPr="006744A0">
        <w:rPr>
          <w:rFonts w:asciiTheme="majorHAnsi" w:hAnsiTheme="majorHAnsi" w:cstheme="majorHAnsi"/>
          <w:w w:val="105"/>
          <w:sz w:val="28"/>
          <w:szCs w:val="28"/>
        </w:rPr>
        <w:t>cả</w:t>
      </w:r>
      <w:r w:rsidRPr="006744A0">
        <w:rPr>
          <w:rFonts w:asciiTheme="majorHAnsi" w:hAnsiTheme="majorHAnsi" w:cstheme="majorHAnsi"/>
          <w:spacing w:val="3"/>
          <w:w w:val="105"/>
          <w:sz w:val="28"/>
          <w:szCs w:val="28"/>
        </w:rPr>
        <w:t xml:space="preserve"> </w:t>
      </w:r>
      <w:r w:rsidRPr="006744A0">
        <w:rPr>
          <w:rFonts w:asciiTheme="majorHAnsi" w:hAnsiTheme="majorHAnsi" w:cstheme="majorHAnsi"/>
          <w:w w:val="105"/>
          <w:sz w:val="28"/>
          <w:szCs w:val="28"/>
        </w:rPr>
        <w:t>hai</w:t>
      </w:r>
      <w:r>
        <w:rPr>
          <w:rFonts w:asciiTheme="majorHAnsi" w:hAnsiTheme="majorHAnsi" w:cstheme="majorHAnsi"/>
          <w:w w:val="105"/>
          <w:sz w:val="28"/>
          <w:szCs w:val="28"/>
        </w:rPr>
        <w:t xml:space="preserve"> </w:t>
      </w:r>
      <w:r w:rsidRPr="006744A0">
        <w:rPr>
          <w:rFonts w:asciiTheme="majorHAnsi" w:hAnsiTheme="majorHAnsi" w:cstheme="majorHAnsi"/>
          <w:w w:val="105"/>
          <w:sz w:val="28"/>
          <w:szCs w:val="28"/>
        </w:rPr>
        <w:t>cột</w:t>
      </w:r>
      <w:r w:rsidRPr="006744A0">
        <w:rPr>
          <w:rFonts w:asciiTheme="majorHAnsi" w:hAnsiTheme="majorHAnsi" w:cstheme="majorHAnsi"/>
          <w:spacing w:val="3"/>
          <w:w w:val="105"/>
          <w:sz w:val="28"/>
          <w:szCs w:val="28"/>
        </w:rPr>
        <w:t xml:space="preserve"> </w:t>
      </w:r>
      <w:r w:rsidRPr="006744A0">
        <w:rPr>
          <w:rFonts w:asciiTheme="majorHAnsi" w:hAnsiTheme="majorHAnsi" w:cstheme="majorHAnsi"/>
          <w:w w:val="105"/>
          <w:sz w:val="28"/>
          <w:szCs w:val="28"/>
        </w:rPr>
        <w:t>lẻ</w:t>
      </w:r>
      <w:r w:rsidRPr="006744A0">
        <w:rPr>
          <w:rFonts w:asciiTheme="majorHAnsi" w:hAnsiTheme="majorHAnsi" w:cstheme="majorHAnsi"/>
          <w:spacing w:val="3"/>
          <w:w w:val="105"/>
          <w:sz w:val="28"/>
          <w:szCs w:val="28"/>
        </w:rPr>
        <w:t xml:space="preserve"> </w:t>
      </w:r>
      <w:r w:rsidRPr="006744A0">
        <w:rPr>
          <w:rFonts w:asciiTheme="majorHAnsi" w:hAnsiTheme="majorHAnsi" w:cstheme="majorHAnsi"/>
          <w:w w:val="105"/>
          <w:sz w:val="28"/>
          <w:szCs w:val="28"/>
        </w:rPr>
        <w:t>và</w:t>
      </w:r>
      <w:r w:rsidRPr="006744A0">
        <w:rPr>
          <w:rFonts w:asciiTheme="majorHAnsi" w:hAnsiTheme="majorHAnsi" w:cstheme="majorHAnsi"/>
          <w:spacing w:val="4"/>
          <w:w w:val="105"/>
          <w:sz w:val="28"/>
          <w:szCs w:val="28"/>
        </w:rPr>
        <w:t xml:space="preserve"> </w:t>
      </w:r>
      <w:r w:rsidRPr="006744A0">
        <w:rPr>
          <w:rFonts w:asciiTheme="majorHAnsi" w:hAnsiTheme="majorHAnsi" w:cstheme="majorHAnsi"/>
          <w:w w:val="105"/>
          <w:sz w:val="28"/>
          <w:szCs w:val="28"/>
        </w:rPr>
        <w:t>dòng</w:t>
      </w:r>
      <w:r>
        <w:rPr>
          <w:rFonts w:asciiTheme="majorHAnsi" w:hAnsiTheme="majorHAnsi" w:cstheme="majorHAnsi"/>
          <w:w w:val="105"/>
          <w:sz w:val="28"/>
          <w:szCs w:val="28"/>
        </w:rPr>
        <w:t xml:space="preserve"> lẻ </w:t>
      </w:r>
      <w:r w:rsidR="009F760C">
        <w:rPr>
          <w:rFonts w:asciiTheme="majorHAnsi" w:hAnsiTheme="majorHAnsi" w:cstheme="majorHAnsi"/>
          <w:w w:val="105"/>
          <w:sz w:val="28"/>
          <w:szCs w:val="28"/>
        </w:rPr>
        <w:t xml:space="preserve">của ma trận cho mỗi phép lặp </w:t>
      </w:r>
    </w:p>
    <w:p w14:paraId="3AA2AE1A" w14:textId="71A29C3C" w:rsidR="00685971" w:rsidRPr="00F47E62" w:rsidRDefault="00685971" w:rsidP="00C9217B">
      <w:pPr>
        <w:rPr>
          <w:w w:val="105"/>
          <w:sz w:val="28"/>
          <w:szCs w:val="28"/>
        </w:rPr>
      </w:pPr>
      <w:r w:rsidRPr="00F47E62">
        <w:rPr>
          <w:w w:val="105"/>
          <w:sz w:val="28"/>
          <w:szCs w:val="28"/>
        </w:rPr>
        <w:t>Sự</w:t>
      </w:r>
      <w:r w:rsidRPr="00F47E62">
        <w:rPr>
          <w:spacing w:val="-7"/>
          <w:w w:val="105"/>
          <w:sz w:val="28"/>
          <w:szCs w:val="28"/>
        </w:rPr>
        <w:t xml:space="preserve"> </w:t>
      </w:r>
      <w:r w:rsidRPr="00F47E62">
        <w:rPr>
          <w:w w:val="105"/>
          <w:sz w:val="28"/>
          <w:szCs w:val="28"/>
        </w:rPr>
        <w:t>dịch</w:t>
      </w:r>
      <w:r w:rsidRPr="00F47E62">
        <w:rPr>
          <w:spacing w:val="-6"/>
          <w:w w:val="105"/>
          <w:sz w:val="28"/>
          <w:szCs w:val="28"/>
        </w:rPr>
        <w:t xml:space="preserve"> </w:t>
      </w:r>
      <w:r w:rsidRPr="00F47E62">
        <w:rPr>
          <w:w w:val="105"/>
          <w:sz w:val="28"/>
          <w:szCs w:val="28"/>
        </w:rPr>
        <w:t>chuyển</w:t>
      </w:r>
      <w:r w:rsidRPr="00F47E62">
        <w:rPr>
          <w:spacing w:val="-6"/>
          <w:w w:val="105"/>
          <w:sz w:val="28"/>
          <w:szCs w:val="28"/>
        </w:rPr>
        <w:t xml:space="preserve"> </w:t>
      </w:r>
      <w:r w:rsidRPr="00F47E62">
        <w:rPr>
          <w:w w:val="105"/>
          <w:sz w:val="28"/>
          <w:szCs w:val="28"/>
        </w:rPr>
        <w:t>dọc</w:t>
      </w:r>
      <w:r w:rsidRPr="00F47E62">
        <w:rPr>
          <w:spacing w:val="-6"/>
          <w:w w:val="105"/>
          <w:sz w:val="28"/>
          <w:szCs w:val="28"/>
        </w:rPr>
        <w:t xml:space="preserve"> </w:t>
      </w:r>
      <w:r w:rsidRPr="00F47E62">
        <w:rPr>
          <w:w w:val="105"/>
          <w:sz w:val="28"/>
          <w:szCs w:val="28"/>
        </w:rPr>
        <w:t>của</w:t>
      </w:r>
      <w:r w:rsidRPr="00F47E62">
        <w:rPr>
          <w:spacing w:val="-6"/>
          <w:w w:val="105"/>
          <w:sz w:val="28"/>
          <w:szCs w:val="28"/>
        </w:rPr>
        <w:t xml:space="preserve"> </w:t>
      </w:r>
      <w:r w:rsidRPr="00F47E62">
        <w:rPr>
          <w:w w:val="105"/>
          <w:sz w:val="28"/>
          <w:szCs w:val="28"/>
        </w:rPr>
        <w:t>các</w:t>
      </w:r>
      <w:r w:rsidRPr="00F47E62">
        <w:rPr>
          <w:spacing w:val="-6"/>
          <w:w w:val="105"/>
          <w:sz w:val="28"/>
          <w:szCs w:val="28"/>
        </w:rPr>
        <w:t xml:space="preserve"> </w:t>
      </w:r>
      <w:r w:rsidRPr="00F47E62">
        <w:rPr>
          <w:w w:val="105"/>
          <w:sz w:val="28"/>
          <w:szCs w:val="28"/>
        </w:rPr>
        <w:t>cột</w:t>
      </w:r>
      <w:r w:rsidRPr="00F47E62">
        <w:rPr>
          <w:spacing w:val="-6"/>
          <w:w w:val="105"/>
          <w:sz w:val="28"/>
          <w:szCs w:val="28"/>
        </w:rPr>
        <w:t xml:space="preserve"> </w:t>
      </w:r>
      <w:r w:rsidRPr="00F47E62">
        <w:rPr>
          <w:w w:val="105"/>
          <w:sz w:val="28"/>
          <w:szCs w:val="28"/>
        </w:rPr>
        <w:t>lẻ</w:t>
      </w:r>
      <w:r w:rsidRPr="00F47E62">
        <w:rPr>
          <w:spacing w:val="-6"/>
          <w:w w:val="105"/>
          <w:sz w:val="28"/>
          <w:szCs w:val="28"/>
        </w:rPr>
        <w:t xml:space="preserve"> </w:t>
      </w:r>
      <w:r w:rsidRPr="00F47E62">
        <w:rPr>
          <w:w w:val="105"/>
          <w:sz w:val="28"/>
          <w:szCs w:val="28"/>
        </w:rPr>
        <w:t>(Hình</w:t>
      </w:r>
      <w:r w:rsidRPr="00F47E62">
        <w:rPr>
          <w:spacing w:val="-6"/>
          <w:w w:val="105"/>
          <w:sz w:val="28"/>
          <w:szCs w:val="28"/>
        </w:rPr>
        <w:t xml:space="preserve"> </w:t>
      </w:r>
      <w:r w:rsidRPr="00F47E62">
        <w:rPr>
          <w:w w:val="105"/>
          <w:sz w:val="28"/>
          <w:szCs w:val="28"/>
        </w:rPr>
        <w:t>2)</w:t>
      </w:r>
      <w:r w:rsidRPr="00F47E62">
        <w:rPr>
          <w:spacing w:val="-6"/>
          <w:w w:val="105"/>
          <w:sz w:val="28"/>
          <w:szCs w:val="28"/>
        </w:rPr>
        <w:t xml:space="preserve"> </w:t>
      </w:r>
      <w:r w:rsidRPr="00F47E62">
        <w:rPr>
          <w:w w:val="105"/>
          <w:sz w:val="28"/>
          <w:szCs w:val="28"/>
        </w:rPr>
        <w:t>được</w:t>
      </w:r>
      <w:r w:rsidRPr="00F47E62">
        <w:rPr>
          <w:spacing w:val="-6"/>
          <w:w w:val="105"/>
          <w:sz w:val="28"/>
          <w:szCs w:val="28"/>
        </w:rPr>
        <w:t xml:space="preserve"> </w:t>
      </w:r>
      <w:r w:rsidRPr="00F47E62">
        <w:rPr>
          <w:w w:val="105"/>
          <w:sz w:val="28"/>
          <w:szCs w:val="28"/>
        </w:rPr>
        <w:t>xác</w:t>
      </w:r>
      <w:r w:rsidRPr="00F47E62">
        <w:rPr>
          <w:spacing w:val="-50"/>
          <w:w w:val="105"/>
          <w:sz w:val="28"/>
          <w:szCs w:val="28"/>
        </w:rPr>
        <w:t xml:space="preserve"> </w:t>
      </w:r>
      <w:r w:rsidRPr="00F47E62">
        <w:rPr>
          <w:w w:val="105"/>
          <w:sz w:val="28"/>
          <w:szCs w:val="28"/>
        </w:rPr>
        <w:t>định</w:t>
      </w:r>
      <w:r w:rsidRPr="00F47E62">
        <w:rPr>
          <w:spacing w:val="-3"/>
          <w:w w:val="105"/>
          <w:sz w:val="28"/>
          <w:szCs w:val="28"/>
        </w:rPr>
        <w:t xml:space="preserve"> </w:t>
      </w:r>
      <w:r w:rsidRPr="00F47E62">
        <w:rPr>
          <w:w w:val="105"/>
          <w:sz w:val="28"/>
          <w:szCs w:val="28"/>
        </w:rPr>
        <w:t>bởi</w:t>
      </w:r>
      <w:r w:rsidRPr="00F47E62">
        <w:rPr>
          <w:spacing w:val="-3"/>
          <w:w w:val="105"/>
          <w:sz w:val="28"/>
          <w:szCs w:val="28"/>
        </w:rPr>
        <w:t xml:space="preserve"> </w:t>
      </w:r>
      <w:r w:rsidRPr="00F47E62">
        <w:rPr>
          <w:w w:val="105"/>
          <w:sz w:val="28"/>
          <w:szCs w:val="28"/>
        </w:rPr>
        <w:t>phương</w:t>
      </w:r>
      <w:r w:rsidRPr="00F47E62">
        <w:rPr>
          <w:spacing w:val="-3"/>
          <w:w w:val="105"/>
          <w:sz w:val="28"/>
          <w:szCs w:val="28"/>
        </w:rPr>
        <w:t xml:space="preserve"> </w:t>
      </w:r>
      <w:r w:rsidRPr="00F47E62">
        <w:rPr>
          <w:w w:val="105"/>
          <w:sz w:val="28"/>
          <w:szCs w:val="28"/>
        </w:rPr>
        <w:t>trình</w:t>
      </w:r>
      <w:r w:rsidRPr="00F47E62">
        <w:rPr>
          <w:spacing w:val="-2"/>
          <w:w w:val="105"/>
          <w:sz w:val="28"/>
          <w:szCs w:val="28"/>
        </w:rPr>
        <w:t xml:space="preserve"> </w:t>
      </w:r>
      <w:r w:rsidRPr="00F47E62">
        <w:rPr>
          <w:w w:val="105"/>
          <w:sz w:val="28"/>
          <w:szCs w:val="28"/>
        </w:rPr>
        <w:t>(1).</w:t>
      </w:r>
    </w:p>
    <w:p w14:paraId="0650AB6D" w14:textId="4D69FBD5" w:rsidR="00685971" w:rsidRDefault="00A13A8B" w:rsidP="0030232A">
      <w:pPr>
        <w:jc w:val="center"/>
        <w:rPr>
          <w:rFonts w:asciiTheme="majorHAnsi" w:eastAsiaTheme="minorEastAsia" w:hAnsiTheme="majorHAnsi" w:cstheme="majorHAnsi"/>
          <w:sz w:val="28"/>
          <w:szCs w:val="28"/>
        </w:rPr>
      </w:pPr>
      <m:oMath>
        <m:sSub>
          <m:sSubPr>
            <m:ctrlPr>
              <w:rPr>
                <w:rFonts w:ascii="Cambria Math" w:hAnsi="Cambria Math" w:cstheme="majorHAnsi"/>
                <w:i/>
                <w:sz w:val="28"/>
                <w:szCs w:val="28"/>
              </w:rPr>
            </m:ctrlPr>
          </m:sSubPr>
          <m:e>
            <m:r>
              <w:rPr>
                <w:rFonts w:ascii="Cambria Math" w:hAnsi="Cambria Math" w:cstheme="majorHAnsi"/>
                <w:sz w:val="28"/>
                <w:szCs w:val="28"/>
              </w:rPr>
              <m:t>y</m:t>
            </m:r>
          </m:e>
          <m:sub>
            <m:r>
              <w:rPr>
                <w:rFonts w:ascii="Cambria Math" w:hAnsi="Cambria Math" w:cstheme="majorHAnsi"/>
                <w:sz w:val="28"/>
                <w:szCs w:val="28"/>
              </w:rPr>
              <m:t>i</m:t>
            </m:r>
            <m:r>
              <w:rPr>
                <w:rFonts w:ascii="Cambria Math" w:hAnsi="Cambria Math" w:cstheme="majorHAnsi"/>
                <w:sz w:val="28"/>
                <w:szCs w:val="28"/>
              </w:rPr>
              <m:t>+1</m:t>
            </m:r>
          </m:sub>
        </m:sSub>
        <m:r>
          <w:rPr>
            <w:rFonts w:ascii="Cambria Math" w:hAnsi="Cambria Math" w:cstheme="majorHAnsi"/>
            <w:sz w:val="28"/>
            <w:szCs w:val="28"/>
          </w:rPr>
          <m:t xml:space="preserve"> (</m:t>
        </m:r>
        <m:r>
          <w:rPr>
            <w:rFonts w:ascii="Cambria Math" w:hAnsi="Cambria Math" w:cstheme="majorHAnsi"/>
            <w:sz w:val="28"/>
            <w:szCs w:val="28"/>
          </w:rPr>
          <m:t>i</m:t>
        </m:r>
        <m:r>
          <w:rPr>
            <w:rFonts w:ascii="Cambria Math" w:hAnsi="Cambria Math" w:cstheme="majorHAnsi"/>
            <w:sz w:val="28"/>
            <w:szCs w:val="28"/>
          </w:rPr>
          <m:t>,</m:t>
        </m:r>
        <m:r>
          <w:rPr>
            <w:rFonts w:ascii="Cambria Math" w:hAnsi="Cambria Math" w:cstheme="majorHAnsi"/>
            <w:sz w:val="28"/>
            <w:szCs w:val="28"/>
          </w:rPr>
          <m:t>j</m:t>
        </m:r>
        <m:r>
          <w:rPr>
            <w:rFonts w:ascii="Cambria Math" w:hAnsi="Cambria Math" w:cstheme="majorHAnsi"/>
            <w:sz w:val="28"/>
            <w:szCs w:val="28"/>
          </w:rPr>
          <m:t>)=</m:t>
        </m:r>
        <m:bar>
          <m:barPr>
            <m:pos m:val="top"/>
            <m:ctrlPr>
              <w:rPr>
                <w:rFonts w:ascii="Cambria Math" w:hAnsi="Cambria Math" w:cstheme="majorHAnsi"/>
                <w:i/>
                <w:sz w:val="28"/>
                <w:szCs w:val="28"/>
              </w:rPr>
            </m:ctrlPr>
          </m:barPr>
          <m:e>
            <m:sSub>
              <m:sSubPr>
                <m:ctrlPr>
                  <w:rPr>
                    <w:rFonts w:ascii="Cambria Math" w:hAnsi="Cambria Math" w:cstheme="majorHAnsi"/>
                    <w:i/>
                    <w:sz w:val="28"/>
                    <w:szCs w:val="28"/>
                  </w:rPr>
                </m:ctrlPr>
              </m:sSubPr>
              <m:e>
                <m:r>
                  <w:rPr>
                    <w:rFonts w:ascii="Cambria Math" w:hAnsi="Cambria Math" w:cstheme="majorHAnsi"/>
                    <w:sz w:val="28"/>
                    <w:szCs w:val="28"/>
                  </w:rPr>
                  <m:t>y</m:t>
                </m:r>
              </m:e>
              <m:sub>
                <m:r>
                  <w:rPr>
                    <w:rFonts w:ascii="Cambria Math" w:hAnsi="Cambria Math" w:cstheme="majorHAnsi"/>
                    <w:sz w:val="28"/>
                    <w:szCs w:val="28"/>
                  </w:rPr>
                  <m:t>i</m:t>
                </m:r>
              </m:sub>
            </m:sSub>
          </m:e>
        </m:bar>
        <m:r>
          <w:rPr>
            <w:rFonts w:ascii="Cambria Math" w:hAnsi="Cambria Math" w:cstheme="majorHAnsi"/>
            <w:sz w:val="28"/>
            <w:szCs w:val="28"/>
          </w:rPr>
          <m:t>(</m:t>
        </m:r>
        <m:r>
          <w:rPr>
            <w:rFonts w:ascii="Cambria Math" w:hAnsi="Cambria Math" w:cstheme="majorHAnsi"/>
            <w:sz w:val="28"/>
            <w:szCs w:val="28"/>
          </w:rPr>
          <m:t>i</m:t>
        </m:r>
        <m:r>
          <w:rPr>
            <w:rFonts w:ascii="Cambria Math" w:hAnsi="Cambria Math" w:cstheme="majorHAnsi"/>
            <w:sz w:val="28"/>
            <w:szCs w:val="28"/>
          </w:rPr>
          <m:t>-</m:t>
        </m:r>
        <m:r>
          <w:rPr>
            <w:rFonts w:ascii="Cambria Math" w:hAnsi="Cambria Math" w:cstheme="majorHAnsi"/>
            <w:sz w:val="28"/>
            <w:szCs w:val="28"/>
          </w:rPr>
          <m:t>1,</m:t>
        </m:r>
        <m:r>
          <w:rPr>
            <w:rFonts w:ascii="Cambria Math" w:hAnsi="Cambria Math" w:cstheme="majorHAnsi"/>
            <w:sz w:val="28"/>
            <w:szCs w:val="28"/>
          </w:rPr>
          <m:t>j</m:t>
        </m:r>
        <m:r>
          <w:rPr>
            <w:rFonts w:ascii="Cambria Math" w:hAnsi="Cambria Math" w:cstheme="majorHAnsi"/>
            <w:sz w:val="28"/>
            <w:szCs w:val="28"/>
          </w:rPr>
          <m:t>)</m:t>
        </m:r>
      </m:oMath>
      <w:r w:rsidR="00751E78">
        <w:rPr>
          <w:rFonts w:asciiTheme="majorHAnsi" w:eastAsiaTheme="minorEastAsia" w:hAnsiTheme="majorHAnsi" w:cstheme="majorHAnsi"/>
          <w:sz w:val="28"/>
          <w:szCs w:val="28"/>
        </w:rPr>
        <w:t xml:space="preserve">     </w:t>
      </w:r>
      <w:r w:rsidR="00751E78" w:rsidRPr="00F47E62">
        <w:rPr>
          <w:rFonts w:eastAsiaTheme="minorEastAsia" w:cs="Times New Roman"/>
          <w:sz w:val="28"/>
          <w:szCs w:val="28"/>
        </w:rPr>
        <w:t>(1)</w:t>
      </w:r>
    </w:p>
    <w:p w14:paraId="1861F4F1" w14:textId="114B6D35" w:rsidR="0030232A" w:rsidRPr="00751E78" w:rsidRDefault="0030232A" w:rsidP="00C9217B">
      <w:pPr>
        <w:rPr>
          <w:rFonts w:asciiTheme="majorHAnsi" w:eastAsiaTheme="minorEastAsia" w:hAnsiTheme="majorHAnsi" w:cstheme="majorHAnsi"/>
          <w:sz w:val="28"/>
          <w:szCs w:val="28"/>
        </w:rPr>
      </w:pPr>
      <w:r w:rsidRPr="00751E78">
        <w:rPr>
          <w:rFonts w:asciiTheme="majorHAnsi" w:eastAsiaTheme="minorEastAsia" w:hAnsiTheme="majorHAnsi" w:cstheme="majorHAnsi"/>
          <w:sz w:val="28"/>
          <w:szCs w:val="28"/>
        </w:rPr>
        <w:t xml:space="preserve">Khi </w:t>
      </w:r>
      <w:r w:rsidR="00C350C2" w:rsidRPr="00751E78">
        <w:rPr>
          <w:rFonts w:asciiTheme="majorHAnsi" w:eastAsiaTheme="minorEastAsia" w:hAnsiTheme="majorHAnsi" w:cstheme="majorHAnsi"/>
          <w:sz w:val="28"/>
          <w:szCs w:val="28"/>
        </w:rPr>
        <w:t>i = 1,2,…</w:t>
      </w:r>
      <w:r w:rsidR="00F27F63">
        <w:rPr>
          <w:rFonts w:asciiTheme="majorHAnsi" w:eastAsiaTheme="minorEastAsia" w:hAnsiTheme="majorHAnsi" w:cstheme="majorHAnsi"/>
          <w:sz w:val="28"/>
          <w:szCs w:val="28"/>
        </w:rPr>
        <w:t>n</w:t>
      </w:r>
      <w:r w:rsidR="00C350C2" w:rsidRPr="00751E78">
        <w:rPr>
          <w:rFonts w:asciiTheme="majorHAnsi" w:eastAsiaTheme="minorEastAsia" w:hAnsiTheme="majorHAnsi" w:cstheme="majorHAnsi"/>
          <w:sz w:val="28"/>
          <w:szCs w:val="28"/>
        </w:rPr>
        <w:t xml:space="preserve"> và j </w:t>
      </w:r>
      <w:r w:rsidR="00751E78" w:rsidRPr="00751E78">
        <w:rPr>
          <w:rFonts w:asciiTheme="majorHAnsi" w:eastAsiaTheme="minorEastAsia" w:hAnsiTheme="majorHAnsi" w:cstheme="majorHAnsi"/>
          <w:sz w:val="28"/>
          <w:szCs w:val="28"/>
        </w:rPr>
        <w:t>là các số lẻ t</w:t>
      </w:r>
      <w:r w:rsidR="00751E78">
        <w:rPr>
          <w:rFonts w:asciiTheme="majorHAnsi" w:eastAsiaTheme="minorEastAsia" w:hAnsiTheme="majorHAnsi" w:cstheme="majorHAnsi"/>
          <w:sz w:val="28"/>
          <w:szCs w:val="28"/>
        </w:rPr>
        <w:t xml:space="preserve">ừ 1 đến </w:t>
      </w:r>
      <w:r w:rsidR="00F27F63">
        <w:rPr>
          <w:rFonts w:asciiTheme="majorHAnsi" w:eastAsiaTheme="minorEastAsia" w:hAnsiTheme="majorHAnsi" w:cstheme="majorHAnsi"/>
          <w:sz w:val="28"/>
          <w:szCs w:val="28"/>
        </w:rPr>
        <w:t>n</w:t>
      </w:r>
    </w:p>
    <w:p w14:paraId="3D6C18C0" w14:textId="77777777" w:rsidR="0030232A" w:rsidRPr="00751E78" w:rsidRDefault="0030232A" w:rsidP="00C9217B">
      <w:pPr>
        <w:rPr>
          <w:rFonts w:asciiTheme="majorHAnsi" w:hAnsiTheme="majorHAnsi" w:cstheme="majorHAnsi"/>
          <w:sz w:val="28"/>
          <w:szCs w:val="28"/>
        </w:rPr>
      </w:pPr>
    </w:p>
    <w:p w14:paraId="5C51E8A2" w14:textId="26961995" w:rsidR="00913719" w:rsidRPr="00F47E62" w:rsidRDefault="006C09A7" w:rsidP="00913719">
      <w:pPr>
        <w:rPr>
          <w:sz w:val="28"/>
          <w:szCs w:val="28"/>
        </w:rPr>
      </w:pPr>
      <w:r w:rsidRPr="00F47E62">
        <w:rPr>
          <w:sz w:val="28"/>
          <w:szCs w:val="28"/>
        </w:rPr>
        <w:lastRenderedPageBreak/>
        <w:t>Sự dịch chuyển trái của các dòng lẻ</w:t>
      </w:r>
      <w:r w:rsidR="00F47E62">
        <w:rPr>
          <w:sz w:val="28"/>
          <w:szCs w:val="28"/>
        </w:rPr>
        <w:t xml:space="preserve"> (Hình 3)</w:t>
      </w:r>
      <w:r w:rsidRPr="00F47E62">
        <w:rPr>
          <w:sz w:val="28"/>
          <w:szCs w:val="28"/>
        </w:rPr>
        <w:t xml:space="preserve"> được dịch chuyển trái bởi các phương trình</w:t>
      </w:r>
      <w:r w:rsidR="00EB78DF" w:rsidRPr="00F47E62">
        <w:rPr>
          <w:sz w:val="28"/>
          <w:szCs w:val="28"/>
        </w:rPr>
        <w:t xml:space="preserve"> (2)</w:t>
      </w:r>
    </w:p>
    <w:p w14:paraId="7813A968" w14:textId="5E24E9E6" w:rsidR="003431AC" w:rsidRPr="00AE5220" w:rsidRDefault="00A13A8B" w:rsidP="00AE5220">
      <w:pPr>
        <w:jc w:val="center"/>
        <w:rPr>
          <w:rFonts w:eastAsiaTheme="minorEastAsia"/>
          <w:sz w:val="28"/>
          <w:szCs w:val="28"/>
        </w:rPr>
      </w:pPr>
      <m:oMath>
        <m:sSub>
          <m:sSubPr>
            <m:ctrlPr>
              <w:rPr>
                <w:rFonts w:ascii="Cambria Math" w:hAnsi="Cambria Math" w:cstheme="majorHAnsi"/>
                <w:i/>
                <w:sz w:val="28"/>
                <w:szCs w:val="28"/>
              </w:rPr>
            </m:ctrlPr>
          </m:sSubPr>
          <m:e>
            <m:r>
              <w:rPr>
                <w:rFonts w:ascii="Cambria Math" w:hAnsi="Cambria Math" w:cstheme="majorHAnsi"/>
                <w:sz w:val="28"/>
                <w:szCs w:val="28"/>
              </w:rPr>
              <m:t>x</m:t>
            </m:r>
          </m:e>
          <m:sub>
            <m:r>
              <w:rPr>
                <w:rFonts w:ascii="Cambria Math" w:hAnsi="Cambria Math" w:cstheme="majorHAnsi"/>
                <w:sz w:val="28"/>
                <w:szCs w:val="28"/>
              </w:rPr>
              <m:t>i</m:t>
            </m:r>
            <m:r>
              <w:rPr>
                <w:rFonts w:ascii="Cambria Math" w:hAnsi="Cambria Math" w:cstheme="majorHAnsi"/>
                <w:sz w:val="28"/>
                <w:szCs w:val="28"/>
              </w:rPr>
              <m:t>+1</m:t>
            </m:r>
          </m:sub>
        </m:sSub>
        <m:r>
          <w:rPr>
            <w:rFonts w:ascii="Cambria Math" w:hAnsi="Cambria Math" w:cstheme="majorHAnsi"/>
            <w:sz w:val="28"/>
            <w:szCs w:val="28"/>
          </w:rPr>
          <m:t xml:space="preserve"> (</m:t>
        </m:r>
        <m:r>
          <w:rPr>
            <w:rFonts w:ascii="Cambria Math" w:hAnsi="Cambria Math" w:cstheme="majorHAnsi"/>
            <w:sz w:val="28"/>
            <w:szCs w:val="28"/>
          </w:rPr>
          <m:t>i</m:t>
        </m:r>
        <m:r>
          <w:rPr>
            <w:rFonts w:ascii="Cambria Math" w:hAnsi="Cambria Math" w:cstheme="majorHAnsi"/>
            <w:sz w:val="28"/>
            <w:szCs w:val="28"/>
          </w:rPr>
          <m:t>,</m:t>
        </m:r>
        <m:r>
          <w:rPr>
            <w:rFonts w:ascii="Cambria Math" w:hAnsi="Cambria Math" w:cstheme="majorHAnsi"/>
            <w:sz w:val="28"/>
            <w:szCs w:val="28"/>
          </w:rPr>
          <m:t>j</m:t>
        </m:r>
        <m:r>
          <w:rPr>
            <w:rFonts w:ascii="Cambria Math" w:hAnsi="Cambria Math" w:cstheme="majorHAnsi"/>
            <w:sz w:val="28"/>
            <w:szCs w:val="28"/>
          </w:rPr>
          <m:t>)=</m:t>
        </m:r>
        <m:bar>
          <m:barPr>
            <m:pos m:val="top"/>
            <m:ctrlPr>
              <w:rPr>
                <w:rFonts w:ascii="Cambria Math" w:hAnsi="Cambria Math" w:cstheme="majorHAnsi"/>
                <w:i/>
                <w:sz w:val="28"/>
                <w:szCs w:val="28"/>
              </w:rPr>
            </m:ctrlPr>
          </m:barPr>
          <m:e>
            <m:sSub>
              <m:sSubPr>
                <m:ctrlPr>
                  <w:rPr>
                    <w:rFonts w:ascii="Cambria Math" w:hAnsi="Cambria Math" w:cstheme="majorHAnsi"/>
                    <w:i/>
                    <w:sz w:val="28"/>
                    <w:szCs w:val="28"/>
                  </w:rPr>
                </m:ctrlPr>
              </m:sSubPr>
              <m:e>
                <m:r>
                  <w:rPr>
                    <w:rFonts w:ascii="Cambria Math" w:hAnsi="Cambria Math" w:cstheme="majorHAnsi"/>
                    <w:sz w:val="28"/>
                    <w:szCs w:val="28"/>
                  </w:rPr>
                  <m:t>x</m:t>
                </m:r>
              </m:e>
              <m:sub>
                <m:r>
                  <w:rPr>
                    <w:rFonts w:ascii="Cambria Math" w:hAnsi="Cambria Math" w:cstheme="majorHAnsi"/>
                    <w:sz w:val="28"/>
                    <w:szCs w:val="28"/>
                  </w:rPr>
                  <m:t>i</m:t>
                </m:r>
              </m:sub>
            </m:sSub>
          </m:e>
        </m:bar>
        <m:r>
          <w:rPr>
            <w:rFonts w:ascii="Cambria Math" w:hAnsi="Cambria Math" w:cstheme="majorHAnsi"/>
            <w:sz w:val="28"/>
            <w:szCs w:val="28"/>
          </w:rPr>
          <m:t>(</m:t>
        </m:r>
        <m:r>
          <w:rPr>
            <w:rFonts w:ascii="Cambria Math" w:hAnsi="Cambria Math" w:cstheme="majorHAnsi"/>
            <w:sz w:val="28"/>
            <w:szCs w:val="28"/>
          </w:rPr>
          <m:t>i</m:t>
        </m:r>
        <m:r>
          <w:rPr>
            <w:rFonts w:ascii="Cambria Math" w:hAnsi="Cambria Math" w:cstheme="majorHAnsi"/>
            <w:sz w:val="28"/>
            <w:szCs w:val="28"/>
          </w:rPr>
          <m:t>,</m:t>
        </m:r>
        <m:r>
          <w:rPr>
            <w:rFonts w:ascii="Cambria Math" w:hAnsi="Cambria Math" w:cstheme="majorHAnsi"/>
            <w:sz w:val="28"/>
            <w:szCs w:val="28"/>
          </w:rPr>
          <m:t>j</m:t>
        </m:r>
        <m:r>
          <w:rPr>
            <w:rFonts w:ascii="Cambria Math" w:hAnsi="Cambria Math" w:cstheme="majorHAnsi"/>
            <w:sz w:val="28"/>
            <w:szCs w:val="28"/>
          </w:rPr>
          <m:t>-</m:t>
        </m:r>
        <m:r>
          <w:rPr>
            <w:rFonts w:ascii="Cambria Math" w:hAnsi="Cambria Math" w:cstheme="majorHAnsi"/>
            <w:sz w:val="28"/>
            <w:szCs w:val="28"/>
          </w:rPr>
          <m:t>1)</m:t>
        </m:r>
      </m:oMath>
      <w:r w:rsidR="00F47E62">
        <w:rPr>
          <w:rFonts w:eastAsiaTheme="minorEastAsia"/>
          <w:sz w:val="28"/>
          <w:szCs w:val="28"/>
        </w:rPr>
        <w:t xml:space="preserve">  (2)</w:t>
      </w:r>
    </w:p>
    <w:p w14:paraId="06987733" w14:textId="5465364D" w:rsidR="00AE5220" w:rsidRDefault="00AE5220" w:rsidP="00AE5220">
      <w:pPr>
        <w:jc w:val="left"/>
        <w:rPr>
          <w:rFonts w:eastAsiaTheme="minorEastAsia"/>
          <w:sz w:val="28"/>
          <w:szCs w:val="28"/>
        </w:rPr>
      </w:pPr>
      <w:r w:rsidRPr="008E4355">
        <w:rPr>
          <w:rFonts w:eastAsiaTheme="minorEastAsia"/>
          <w:sz w:val="28"/>
          <w:szCs w:val="28"/>
        </w:rPr>
        <w:t xml:space="preserve">Khi </w:t>
      </w:r>
      <w:r w:rsidR="008E4355" w:rsidRPr="008E4355">
        <w:rPr>
          <w:rFonts w:eastAsiaTheme="minorEastAsia"/>
          <w:sz w:val="28"/>
          <w:szCs w:val="28"/>
        </w:rPr>
        <w:t>j = 1,2,…N và i là các số lẻ t</w:t>
      </w:r>
      <w:r w:rsidR="008E4355">
        <w:rPr>
          <w:rFonts w:eastAsiaTheme="minorEastAsia"/>
          <w:sz w:val="28"/>
          <w:szCs w:val="28"/>
        </w:rPr>
        <w:t>ừ 1 đến N</w:t>
      </w:r>
    </w:p>
    <w:p w14:paraId="36E01E64" w14:textId="49E11C1C" w:rsidR="00C26EB7" w:rsidRDefault="00A54873" w:rsidP="00AE5220">
      <w:pPr>
        <w:jc w:val="left"/>
        <w:rPr>
          <w:rFonts w:eastAsiaTheme="minorEastAsia"/>
          <w:sz w:val="28"/>
          <w:szCs w:val="28"/>
        </w:rPr>
      </w:pPr>
      <w:r>
        <w:rPr>
          <w:noProof/>
        </w:rPr>
        <mc:AlternateContent>
          <mc:Choice Requires="wpg">
            <w:drawing>
              <wp:anchor distT="0" distB="0" distL="114300" distR="114300" simplePos="0" relativeHeight="251649024" behindDoc="0" locked="0" layoutInCell="1" allowOverlap="1" wp14:anchorId="7B18FA8B" wp14:editId="4B0838D9">
                <wp:simplePos x="0" y="0"/>
                <wp:positionH relativeFrom="page">
                  <wp:posOffset>1470479</wp:posOffset>
                </wp:positionH>
                <wp:positionV relativeFrom="paragraph">
                  <wp:posOffset>42745</wp:posOffset>
                </wp:positionV>
                <wp:extent cx="5076825" cy="2228850"/>
                <wp:effectExtent l="0" t="0" r="9525"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2228850"/>
                          <a:chOff x="6585" y="434"/>
                          <a:chExt cx="4033" cy="1625"/>
                        </a:xfrm>
                      </wpg:grpSpPr>
                      <pic:pic xmlns:pic="http://schemas.openxmlformats.org/drawingml/2006/picture">
                        <pic:nvPicPr>
                          <pic:cNvPr id="7"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6584" y="434"/>
                            <a:ext cx="1615" cy="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077" y="524"/>
                            <a:ext cx="1541" cy="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AutoShape 6"/>
                        <wps:cNvSpPr>
                          <a:spLocks/>
                        </wps:cNvSpPr>
                        <wps:spPr bwMode="auto">
                          <a:xfrm>
                            <a:off x="8211" y="1209"/>
                            <a:ext cx="828" cy="120"/>
                          </a:xfrm>
                          <a:custGeom>
                            <a:avLst/>
                            <a:gdLst>
                              <a:gd name="T0" fmla="+- 0 9020 8211"/>
                              <a:gd name="T1" fmla="*/ T0 w 828"/>
                              <a:gd name="T2" fmla="+- 0 1259 1209"/>
                              <a:gd name="T3" fmla="*/ 1259 h 120"/>
                              <a:gd name="T4" fmla="+- 0 8939 8211"/>
                              <a:gd name="T5" fmla="*/ T4 w 828"/>
                              <a:gd name="T6" fmla="+- 0 1259 1209"/>
                              <a:gd name="T7" fmla="*/ 1259 h 120"/>
                              <a:gd name="T8" fmla="+- 0 8939 8211"/>
                              <a:gd name="T9" fmla="*/ T8 w 828"/>
                              <a:gd name="T10" fmla="+- 0 1279 1209"/>
                              <a:gd name="T11" fmla="*/ 1279 h 120"/>
                              <a:gd name="T12" fmla="+- 0 8919 8211"/>
                              <a:gd name="T13" fmla="*/ T12 w 828"/>
                              <a:gd name="T14" fmla="+- 0 1280 1209"/>
                              <a:gd name="T15" fmla="*/ 1280 h 120"/>
                              <a:gd name="T16" fmla="+- 0 8919 8211"/>
                              <a:gd name="T17" fmla="*/ T16 w 828"/>
                              <a:gd name="T18" fmla="+- 0 1329 1209"/>
                              <a:gd name="T19" fmla="*/ 1329 h 120"/>
                              <a:gd name="T20" fmla="+- 0 9039 8211"/>
                              <a:gd name="T21" fmla="*/ T20 w 828"/>
                              <a:gd name="T22" fmla="+- 0 1269 1209"/>
                              <a:gd name="T23" fmla="*/ 1269 h 120"/>
                              <a:gd name="T24" fmla="+- 0 9020 8211"/>
                              <a:gd name="T25" fmla="*/ T24 w 828"/>
                              <a:gd name="T26" fmla="+- 0 1259 1209"/>
                              <a:gd name="T27" fmla="*/ 1259 h 120"/>
                              <a:gd name="T28" fmla="+- 0 8919 8211"/>
                              <a:gd name="T29" fmla="*/ T28 w 828"/>
                              <a:gd name="T30" fmla="+- 0 1260 1209"/>
                              <a:gd name="T31" fmla="*/ 1260 h 120"/>
                              <a:gd name="T32" fmla="+- 0 8211 8211"/>
                              <a:gd name="T33" fmla="*/ T32 w 828"/>
                              <a:gd name="T34" fmla="+- 0 1262 1209"/>
                              <a:gd name="T35" fmla="*/ 1262 h 120"/>
                              <a:gd name="T36" fmla="+- 0 8211 8211"/>
                              <a:gd name="T37" fmla="*/ T36 w 828"/>
                              <a:gd name="T38" fmla="+- 0 1282 1209"/>
                              <a:gd name="T39" fmla="*/ 1282 h 120"/>
                              <a:gd name="T40" fmla="+- 0 8919 8211"/>
                              <a:gd name="T41" fmla="*/ T40 w 828"/>
                              <a:gd name="T42" fmla="+- 0 1280 1209"/>
                              <a:gd name="T43" fmla="*/ 1280 h 120"/>
                              <a:gd name="T44" fmla="+- 0 8919 8211"/>
                              <a:gd name="T45" fmla="*/ T44 w 828"/>
                              <a:gd name="T46" fmla="+- 0 1260 1209"/>
                              <a:gd name="T47" fmla="*/ 1260 h 120"/>
                              <a:gd name="T48" fmla="+- 0 8939 8211"/>
                              <a:gd name="T49" fmla="*/ T48 w 828"/>
                              <a:gd name="T50" fmla="+- 0 1259 1209"/>
                              <a:gd name="T51" fmla="*/ 1259 h 120"/>
                              <a:gd name="T52" fmla="+- 0 8919 8211"/>
                              <a:gd name="T53" fmla="*/ T52 w 828"/>
                              <a:gd name="T54" fmla="+- 0 1260 1209"/>
                              <a:gd name="T55" fmla="*/ 1260 h 120"/>
                              <a:gd name="T56" fmla="+- 0 8919 8211"/>
                              <a:gd name="T57" fmla="*/ T56 w 828"/>
                              <a:gd name="T58" fmla="+- 0 1280 1209"/>
                              <a:gd name="T59" fmla="*/ 1280 h 120"/>
                              <a:gd name="T60" fmla="+- 0 8939 8211"/>
                              <a:gd name="T61" fmla="*/ T60 w 828"/>
                              <a:gd name="T62" fmla="+- 0 1279 1209"/>
                              <a:gd name="T63" fmla="*/ 1279 h 120"/>
                              <a:gd name="T64" fmla="+- 0 8939 8211"/>
                              <a:gd name="T65" fmla="*/ T64 w 828"/>
                              <a:gd name="T66" fmla="+- 0 1259 1209"/>
                              <a:gd name="T67" fmla="*/ 1259 h 120"/>
                              <a:gd name="T68" fmla="+- 0 8919 8211"/>
                              <a:gd name="T69" fmla="*/ T68 w 828"/>
                              <a:gd name="T70" fmla="+- 0 1209 1209"/>
                              <a:gd name="T71" fmla="*/ 1209 h 120"/>
                              <a:gd name="T72" fmla="+- 0 8919 8211"/>
                              <a:gd name="T73" fmla="*/ T72 w 828"/>
                              <a:gd name="T74" fmla="+- 0 1260 1209"/>
                              <a:gd name="T75" fmla="*/ 1260 h 120"/>
                              <a:gd name="T76" fmla="+- 0 9020 8211"/>
                              <a:gd name="T77" fmla="*/ T76 w 828"/>
                              <a:gd name="T78" fmla="+- 0 1259 1209"/>
                              <a:gd name="T79" fmla="*/ 1259 h 120"/>
                              <a:gd name="T80" fmla="+- 0 8919 8211"/>
                              <a:gd name="T81" fmla="*/ T80 w 828"/>
                              <a:gd name="T82" fmla="+- 0 1209 1209"/>
                              <a:gd name="T83" fmla="*/ 120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28" h="120">
                                <a:moveTo>
                                  <a:pt x="809" y="50"/>
                                </a:moveTo>
                                <a:lnTo>
                                  <a:pt x="728" y="50"/>
                                </a:lnTo>
                                <a:lnTo>
                                  <a:pt x="728" y="70"/>
                                </a:lnTo>
                                <a:lnTo>
                                  <a:pt x="708" y="71"/>
                                </a:lnTo>
                                <a:lnTo>
                                  <a:pt x="708" y="120"/>
                                </a:lnTo>
                                <a:lnTo>
                                  <a:pt x="828" y="60"/>
                                </a:lnTo>
                                <a:lnTo>
                                  <a:pt x="809" y="50"/>
                                </a:lnTo>
                                <a:close/>
                                <a:moveTo>
                                  <a:pt x="708" y="51"/>
                                </a:moveTo>
                                <a:lnTo>
                                  <a:pt x="0" y="53"/>
                                </a:lnTo>
                                <a:lnTo>
                                  <a:pt x="0" y="73"/>
                                </a:lnTo>
                                <a:lnTo>
                                  <a:pt x="708" y="71"/>
                                </a:lnTo>
                                <a:lnTo>
                                  <a:pt x="708" y="51"/>
                                </a:lnTo>
                                <a:close/>
                                <a:moveTo>
                                  <a:pt x="728" y="50"/>
                                </a:moveTo>
                                <a:lnTo>
                                  <a:pt x="708" y="51"/>
                                </a:lnTo>
                                <a:lnTo>
                                  <a:pt x="708" y="71"/>
                                </a:lnTo>
                                <a:lnTo>
                                  <a:pt x="728" y="70"/>
                                </a:lnTo>
                                <a:lnTo>
                                  <a:pt x="728" y="50"/>
                                </a:lnTo>
                                <a:close/>
                                <a:moveTo>
                                  <a:pt x="708" y="0"/>
                                </a:moveTo>
                                <a:lnTo>
                                  <a:pt x="708" y="51"/>
                                </a:lnTo>
                                <a:lnTo>
                                  <a:pt x="809" y="50"/>
                                </a:lnTo>
                                <a:lnTo>
                                  <a:pt x="7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5B8D5B" id="Group 6" o:spid="_x0000_s1026" style="position:absolute;margin-left:115.8pt;margin-top:3.35pt;width:399.75pt;height:175.5pt;z-index:251649024;mso-position-horizontal-relative:page" coordorigin="6585,434" coordsize="4033,162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">
                <v:shape id="Picture 4" o:spid="_x0000_s1027" type="#_x0000_t75" style="position:absolute;left:6584;top:434;width:1615;height:1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">
                  <v:imagedata r:id="rId26" o:title=""/>
                </v:shape>
                <v:shape id="Picture 5" o:spid="_x0000_s1028" type="#_x0000_t75" style="position:absolute;left:9077;top:524;width:1541;height:14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">
                  <v:imagedata r:id="rId27" o:title=""/>
                </v:shape>
                <v:shape id="AutoShape 6" o:spid="_x0000_s1029" style="position:absolute;left:8211;top:1209;width:828;height:120;visibility:visible;mso-wrap-style:square;v-text-anchor:top" coordsize="82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" path="m809,50r-81,l728,70r-20,1l708,120,828,60,809,50xm708,51l,53,,73,708,71r,-20xm728,50r-20,1l708,71r20,-1l728,50xm708,r,51l809,50,708,xe" fillcolor="black" stroked="f">
                  <v:path arrowok="t" o:connecttype="custom" o:connectlocs="809,1259;728,1259;728,1279;708,1280;708,1329;828,1269;809,1259;708,1260;0,1262;0,1282;708,1280;708,1260;728,1259;708,1260;708,1280;728,1279;728,1259;708,1209;708,1260;809,1259;708,1209" o:connectangles="0,0,0,0,0,0,0,0,0,0,0,0,0,0,0,0,0,0,0,0,0"/>
                </v:shape>
                <w10:wrap anchorx="page"/>
              </v:group>
            </w:pict>
          </mc:Fallback>
        </mc:AlternateContent>
      </w:r>
    </w:p>
    <w:p w14:paraId="0328B9C6" w14:textId="477A7F61" w:rsidR="00C26EB7" w:rsidRDefault="00C26EB7" w:rsidP="00AE5220">
      <w:pPr>
        <w:jc w:val="left"/>
        <w:rPr>
          <w:rFonts w:eastAsiaTheme="minorEastAsia"/>
          <w:sz w:val="28"/>
          <w:szCs w:val="28"/>
        </w:rPr>
      </w:pPr>
    </w:p>
    <w:p w14:paraId="54E78F2D" w14:textId="4E3ACA47" w:rsidR="00C26EB7" w:rsidRDefault="00C26EB7" w:rsidP="002F3FC4">
      <w:pPr>
        <w:jc w:val="left"/>
      </w:pPr>
    </w:p>
    <w:p w14:paraId="2238B12E" w14:textId="2217CF0A" w:rsidR="00C26EB7" w:rsidRDefault="00C26EB7" w:rsidP="00913719"/>
    <w:p w14:paraId="066E80B6" w14:textId="42025221" w:rsidR="00C26EB7" w:rsidRDefault="00C26EB7" w:rsidP="00913719"/>
    <w:p w14:paraId="6E15978C" w14:textId="1340DD47" w:rsidR="00C26EB7" w:rsidRDefault="00C26EB7" w:rsidP="00913719"/>
    <w:p w14:paraId="3A75B027" w14:textId="3027D42A" w:rsidR="00C26EB7" w:rsidRDefault="00C26EB7" w:rsidP="00913719"/>
    <w:p w14:paraId="352D8828" w14:textId="4F289AFD" w:rsidR="002F3FC4" w:rsidRDefault="002F3FC4" w:rsidP="002F3FC4">
      <w:pPr>
        <w:keepNext/>
      </w:pPr>
    </w:p>
    <w:p w14:paraId="4719E020" w14:textId="569F2229" w:rsidR="00D27F27" w:rsidRDefault="002F3FC4" w:rsidP="002F3FC4">
      <w:pPr>
        <w:pStyle w:val="Caption"/>
      </w:pPr>
      <w:bookmarkStart w:id="93" w:name="_Toc128522060"/>
      <w:bookmarkStart w:id="94" w:name="_Toc130307061"/>
      <w:r>
        <w:t xml:space="preserve">Hình </w:t>
      </w:r>
      <w:fldSimple w:instr=" STYLEREF 1 \s ">
        <w:r w:rsidR="00383BC9">
          <w:rPr>
            <w:noProof/>
          </w:rPr>
          <w:t>3</w:t>
        </w:r>
      </w:fldSimple>
      <w:r w:rsidR="00383BC9">
        <w:t>.</w:t>
      </w:r>
      <w:fldSimple w:instr=" SEQ Hình \* ARABIC \s 1 ">
        <w:r w:rsidR="00383BC9">
          <w:rPr>
            <w:noProof/>
          </w:rPr>
          <w:t>5</w:t>
        </w:r>
      </w:fldSimple>
      <w:r w:rsidRPr="002F3FC4">
        <w:rPr>
          <w:w w:val="105"/>
          <w:sz w:val="28"/>
          <w:szCs w:val="28"/>
        </w:rPr>
        <w:t xml:space="preserve"> </w:t>
      </w:r>
      <w:r w:rsidRPr="006650AE">
        <w:rPr>
          <w:w w:val="105"/>
          <w:sz w:val="28"/>
          <w:szCs w:val="28"/>
        </w:rPr>
        <w:t>Dịch</w:t>
      </w:r>
      <w:r w:rsidRPr="006650AE">
        <w:rPr>
          <w:spacing w:val="3"/>
          <w:w w:val="105"/>
          <w:sz w:val="28"/>
          <w:szCs w:val="28"/>
        </w:rPr>
        <w:t xml:space="preserve"> </w:t>
      </w:r>
      <w:r w:rsidRPr="006650AE">
        <w:rPr>
          <w:w w:val="105"/>
          <w:sz w:val="28"/>
          <w:szCs w:val="28"/>
        </w:rPr>
        <w:t>trái</w:t>
      </w:r>
      <w:r w:rsidRPr="006650AE">
        <w:rPr>
          <w:spacing w:val="3"/>
          <w:w w:val="105"/>
          <w:sz w:val="28"/>
          <w:szCs w:val="28"/>
        </w:rPr>
        <w:t xml:space="preserve"> </w:t>
      </w:r>
      <w:r w:rsidRPr="006650AE">
        <w:rPr>
          <w:w w:val="105"/>
          <w:sz w:val="28"/>
          <w:szCs w:val="28"/>
        </w:rPr>
        <w:t>một</w:t>
      </w:r>
      <w:r w:rsidRPr="006650AE">
        <w:rPr>
          <w:spacing w:val="3"/>
          <w:w w:val="105"/>
          <w:sz w:val="28"/>
          <w:szCs w:val="28"/>
        </w:rPr>
        <w:t xml:space="preserve"> </w:t>
      </w:r>
      <w:r w:rsidRPr="006650AE">
        <w:rPr>
          <w:w w:val="105"/>
          <w:sz w:val="28"/>
          <w:szCs w:val="28"/>
        </w:rPr>
        <w:t>pixel</w:t>
      </w:r>
      <w:r w:rsidRPr="006650AE">
        <w:rPr>
          <w:spacing w:val="2"/>
          <w:w w:val="105"/>
          <w:sz w:val="28"/>
          <w:szCs w:val="28"/>
        </w:rPr>
        <w:t xml:space="preserve"> </w:t>
      </w:r>
      <w:r w:rsidRPr="006650AE">
        <w:rPr>
          <w:w w:val="105"/>
          <w:sz w:val="28"/>
          <w:szCs w:val="28"/>
        </w:rPr>
        <w:t>cho</w:t>
      </w:r>
      <w:r w:rsidRPr="006650AE">
        <w:rPr>
          <w:spacing w:val="3"/>
          <w:w w:val="105"/>
          <w:sz w:val="28"/>
          <w:szCs w:val="28"/>
        </w:rPr>
        <w:t xml:space="preserve"> </w:t>
      </w:r>
      <w:r w:rsidRPr="006650AE">
        <w:rPr>
          <w:w w:val="105"/>
          <w:sz w:val="28"/>
          <w:szCs w:val="28"/>
        </w:rPr>
        <w:t>i=1</w:t>
      </w:r>
      <w:bookmarkEnd w:id="93"/>
      <w:bookmarkEnd w:id="94"/>
    </w:p>
    <w:p w14:paraId="64F96597" w14:textId="26495343" w:rsidR="00D27F27" w:rsidRPr="00E14C9C" w:rsidRDefault="006650AE" w:rsidP="00E14C9C">
      <w:pPr>
        <w:jc w:val="center"/>
        <w:rPr>
          <w:sz w:val="28"/>
          <w:szCs w:val="28"/>
        </w:rPr>
      </w:pPr>
      <w:r w:rsidRPr="006650AE">
        <w:rPr>
          <w:w w:val="105"/>
          <w:sz w:val="28"/>
          <w:szCs w:val="28"/>
        </w:rPr>
        <w:t>.</w:t>
      </w:r>
      <w:r w:rsidRPr="006650AE">
        <w:rPr>
          <w:spacing w:val="3"/>
          <w:w w:val="105"/>
          <w:sz w:val="28"/>
          <w:szCs w:val="28"/>
        </w:rPr>
        <w:t xml:space="preserve"> </w:t>
      </w:r>
      <w:r w:rsidR="00A54873">
        <w:rPr>
          <w:rFonts w:ascii="Arial"/>
          <w:noProof/>
          <w:sz w:val="20"/>
        </w:rPr>
        <mc:AlternateContent>
          <mc:Choice Requires="wpg">
            <w:drawing>
              <wp:inline distT="0" distB="0" distL="0" distR="0" wp14:anchorId="793C973C" wp14:editId="7B729B79">
                <wp:extent cx="5394996" cy="1952625"/>
                <wp:effectExtent l="0" t="0" r="0" b="952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4996" cy="1952625"/>
                          <a:chOff x="-574" y="692"/>
                          <a:chExt cx="4815" cy="1655"/>
                        </a:xfrm>
                      </wpg:grpSpPr>
                      <pic:pic xmlns:pic="http://schemas.openxmlformats.org/drawingml/2006/picture">
                        <pic:nvPicPr>
                          <pic:cNvPr id="11"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574" y="692"/>
                            <a:ext cx="1943" cy="1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2589" y="692"/>
                            <a:ext cx="1652" cy="1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AutoShape 10"/>
                        <wps:cNvSpPr>
                          <a:spLocks/>
                        </wps:cNvSpPr>
                        <wps:spPr bwMode="auto">
                          <a:xfrm>
                            <a:off x="1558" y="1436"/>
                            <a:ext cx="698" cy="120"/>
                          </a:xfrm>
                          <a:custGeom>
                            <a:avLst/>
                            <a:gdLst>
                              <a:gd name="T0" fmla="+- 0 2428 1850"/>
                              <a:gd name="T1" fmla="*/ T0 w 698"/>
                              <a:gd name="T2" fmla="+- 0 906 836"/>
                              <a:gd name="T3" fmla="*/ 906 h 120"/>
                              <a:gd name="T4" fmla="+- 0 2428 1850"/>
                              <a:gd name="T5" fmla="*/ T4 w 698"/>
                              <a:gd name="T6" fmla="+- 0 956 836"/>
                              <a:gd name="T7" fmla="*/ 956 h 120"/>
                              <a:gd name="T8" fmla="+- 0 2528 1850"/>
                              <a:gd name="T9" fmla="*/ T8 w 698"/>
                              <a:gd name="T10" fmla="+- 0 906 836"/>
                              <a:gd name="T11" fmla="*/ 906 h 120"/>
                              <a:gd name="T12" fmla="+- 0 2448 1850"/>
                              <a:gd name="T13" fmla="*/ T12 w 698"/>
                              <a:gd name="T14" fmla="+- 0 906 836"/>
                              <a:gd name="T15" fmla="*/ 906 h 120"/>
                              <a:gd name="T16" fmla="+- 0 2428 1850"/>
                              <a:gd name="T17" fmla="*/ T16 w 698"/>
                              <a:gd name="T18" fmla="+- 0 906 836"/>
                              <a:gd name="T19" fmla="*/ 906 h 120"/>
                              <a:gd name="T20" fmla="+- 0 2428 1850"/>
                              <a:gd name="T21" fmla="*/ T20 w 698"/>
                              <a:gd name="T22" fmla="+- 0 886 836"/>
                              <a:gd name="T23" fmla="*/ 886 h 120"/>
                              <a:gd name="T24" fmla="+- 0 2428 1850"/>
                              <a:gd name="T25" fmla="*/ T24 w 698"/>
                              <a:gd name="T26" fmla="+- 0 906 836"/>
                              <a:gd name="T27" fmla="*/ 906 h 120"/>
                              <a:gd name="T28" fmla="+- 0 2448 1850"/>
                              <a:gd name="T29" fmla="*/ T28 w 698"/>
                              <a:gd name="T30" fmla="+- 0 906 836"/>
                              <a:gd name="T31" fmla="*/ 906 h 120"/>
                              <a:gd name="T32" fmla="+- 0 2448 1850"/>
                              <a:gd name="T33" fmla="*/ T32 w 698"/>
                              <a:gd name="T34" fmla="+- 0 886 836"/>
                              <a:gd name="T35" fmla="*/ 886 h 120"/>
                              <a:gd name="T36" fmla="+- 0 2428 1850"/>
                              <a:gd name="T37" fmla="*/ T36 w 698"/>
                              <a:gd name="T38" fmla="+- 0 886 836"/>
                              <a:gd name="T39" fmla="*/ 886 h 120"/>
                              <a:gd name="T40" fmla="+- 0 2428 1850"/>
                              <a:gd name="T41" fmla="*/ T40 w 698"/>
                              <a:gd name="T42" fmla="+- 0 836 836"/>
                              <a:gd name="T43" fmla="*/ 836 h 120"/>
                              <a:gd name="T44" fmla="+- 0 2428 1850"/>
                              <a:gd name="T45" fmla="*/ T44 w 698"/>
                              <a:gd name="T46" fmla="+- 0 886 836"/>
                              <a:gd name="T47" fmla="*/ 886 h 120"/>
                              <a:gd name="T48" fmla="+- 0 2448 1850"/>
                              <a:gd name="T49" fmla="*/ T48 w 698"/>
                              <a:gd name="T50" fmla="+- 0 886 836"/>
                              <a:gd name="T51" fmla="*/ 886 h 120"/>
                              <a:gd name="T52" fmla="+- 0 2448 1850"/>
                              <a:gd name="T53" fmla="*/ T52 w 698"/>
                              <a:gd name="T54" fmla="+- 0 906 836"/>
                              <a:gd name="T55" fmla="*/ 906 h 120"/>
                              <a:gd name="T56" fmla="+- 0 2528 1850"/>
                              <a:gd name="T57" fmla="*/ T56 w 698"/>
                              <a:gd name="T58" fmla="+- 0 906 836"/>
                              <a:gd name="T59" fmla="*/ 906 h 120"/>
                              <a:gd name="T60" fmla="+- 0 2548 1850"/>
                              <a:gd name="T61" fmla="*/ T60 w 698"/>
                              <a:gd name="T62" fmla="+- 0 897 836"/>
                              <a:gd name="T63" fmla="*/ 897 h 120"/>
                              <a:gd name="T64" fmla="+- 0 2428 1850"/>
                              <a:gd name="T65" fmla="*/ T64 w 698"/>
                              <a:gd name="T66" fmla="+- 0 836 836"/>
                              <a:gd name="T67" fmla="*/ 836 h 120"/>
                              <a:gd name="T68" fmla="+- 0 1850 1850"/>
                              <a:gd name="T69" fmla="*/ T68 w 698"/>
                              <a:gd name="T70" fmla="+- 0 884 836"/>
                              <a:gd name="T71" fmla="*/ 884 h 120"/>
                              <a:gd name="T72" fmla="+- 0 1850 1850"/>
                              <a:gd name="T73" fmla="*/ T72 w 698"/>
                              <a:gd name="T74" fmla="+- 0 904 836"/>
                              <a:gd name="T75" fmla="*/ 904 h 120"/>
                              <a:gd name="T76" fmla="+- 0 2428 1850"/>
                              <a:gd name="T77" fmla="*/ T76 w 698"/>
                              <a:gd name="T78" fmla="+- 0 906 836"/>
                              <a:gd name="T79" fmla="*/ 906 h 120"/>
                              <a:gd name="T80" fmla="+- 0 2428 1850"/>
                              <a:gd name="T81" fmla="*/ T80 w 698"/>
                              <a:gd name="T82" fmla="+- 0 886 836"/>
                              <a:gd name="T83" fmla="*/ 886 h 120"/>
                              <a:gd name="T84" fmla="+- 0 1850 1850"/>
                              <a:gd name="T85" fmla="*/ T84 w 698"/>
                              <a:gd name="T86" fmla="+- 0 884 836"/>
                              <a:gd name="T87" fmla="*/ 88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698" h="120">
                                <a:moveTo>
                                  <a:pt x="578" y="70"/>
                                </a:moveTo>
                                <a:lnTo>
                                  <a:pt x="578" y="120"/>
                                </a:lnTo>
                                <a:lnTo>
                                  <a:pt x="678" y="70"/>
                                </a:lnTo>
                                <a:lnTo>
                                  <a:pt x="598" y="70"/>
                                </a:lnTo>
                                <a:lnTo>
                                  <a:pt x="578" y="70"/>
                                </a:lnTo>
                                <a:close/>
                                <a:moveTo>
                                  <a:pt x="578" y="50"/>
                                </a:moveTo>
                                <a:lnTo>
                                  <a:pt x="578" y="70"/>
                                </a:lnTo>
                                <a:lnTo>
                                  <a:pt x="598" y="70"/>
                                </a:lnTo>
                                <a:lnTo>
                                  <a:pt x="598" y="50"/>
                                </a:lnTo>
                                <a:lnTo>
                                  <a:pt x="578" y="50"/>
                                </a:lnTo>
                                <a:close/>
                                <a:moveTo>
                                  <a:pt x="578" y="0"/>
                                </a:moveTo>
                                <a:lnTo>
                                  <a:pt x="578" y="50"/>
                                </a:lnTo>
                                <a:lnTo>
                                  <a:pt x="598" y="50"/>
                                </a:lnTo>
                                <a:lnTo>
                                  <a:pt x="598" y="70"/>
                                </a:lnTo>
                                <a:lnTo>
                                  <a:pt x="678" y="70"/>
                                </a:lnTo>
                                <a:lnTo>
                                  <a:pt x="698" y="61"/>
                                </a:lnTo>
                                <a:lnTo>
                                  <a:pt x="578" y="0"/>
                                </a:lnTo>
                                <a:close/>
                                <a:moveTo>
                                  <a:pt x="0" y="48"/>
                                </a:moveTo>
                                <a:lnTo>
                                  <a:pt x="0" y="68"/>
                                </a:lnTo>
                                <a:lnTo>
                                  <a:pt x="578" y="70"/>
                                </a:lnTo>
                                <a:lnTo>
                                  <a:pt x="578" y="50"/>
                                </a:lnTo>
                                <a:lnTo>
                                  <a:pt x="0" y="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8673CF7" id="Group 10" o:spid="_x0000_s1026" style="width:424.8pt;height:153.75pt;mso-position-horizontal-relative:char;mso-position-vertical-relative:line" coordorigin="-574,692" coordsize="4815,165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">
                <v:shape id="Picture 8" o:spid="_x0000_s1027" type="#_x0000_t75" style="position:absolute;left:-574;top:692;width:1943;height:1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">
                  <v:imagedata r:id="rId30" o:title=""/>
                </v:shape>
                <v:shape id="Picture 9" o:spid="_x0000_s1028" type="#_x0000_t75" style="position:absolute;left:2589;top:692;width:1652;height:1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">
                  <v:imagedata r:id="rId31" o:title=""/>
                </v:shape>
                <v:shape id="AutoShape 10" o:spid="_x0000_s1029" style="position:absolute;left:1558;top:1436;width:698;height:120;visibility:visible;mso-wrap-style:square;v-text-anchor:top" coordsize="6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" path="m578,70r,50l678,70r-80,l578,70xm578,50r,20l598,70r,-20l578,50xm578,r,50l598,50r,20l678,70r20,-9l578,xm,48l,68r578,2l578,50,,48xe" fillcolor="black" stroked="f">
                  <v:path arrowok="t" o:connecttype="custom" o:connectlocs="578,906;578,956;678,906;598,906;578,906;578,886;578,906;598,906;598,886;578,886;578,836;578,886;598,886;598,906;678,906;698,897;578,836;0,884;0,904;578,906;578,886;0,884" o:connectangles="0,0,0,0,0,0,0,0,0,0,0,0,0,0,0,0,0,0,0,0,0,0"/>
                </v:shape>
                <w10:anchorlock/>
              </v:group>
            </w:pict>
          </mc:Fallback>
        </mc:AlternateContent>
      </w:r>
    </w:p>
    <w:p w14:paraId="682673F0" w14:textId="50D3026B" w:rsidR="00D27F27" w:rsidRDefault="00D27F27" w:rsidP="00913719"/>
    <w:p w14:paraId="1FC587FD" w14:textId="79E4AD86" w:rsidR="00A54873" w:rsidRDefault="00A54873" w:rsidP="00913719">
      <w:r>
        <w:rPr>
          <w:noProof/>
        </w:rPr>
        <mc:AlternateContent>
          <mc:Choice Requires="wps">
            <w:drawing>
              <wp:anchor distT="0" distB="0" distL="114300" distR="114300" simplePos="0" relativeHeight="251672576" behindDoc="0" locked="0" layoutInCell="1" allowOverlap="1" wp14:anchorId="773E9714" wp14:editId="5CD10092">
                <wp:simplePos x="0" y="0"/>
                <wp:positionH relativeFrom="column">
                  <wp:posOffset>694236</wp:posOffset>
                </wp:positionH>
                <wp:positionV relativeFrom="paragraph">
                  <wp:posOffset>133985</wp:posOffset>
                </wp:positionV>
                <wp:extent cx="4619625"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619625" cy="635"/>
                        </a:xfrm>
                        <a:prstGeom prst="rect">
                          <a:avLst/>
                        </a:prstGeom>
                        <a:solidFill>
                          <a:prstClr val="white"/>
                        </a:solidFill>
                        <a:ln>
                          <a:noFill/>
                        </a:ln>
                      </wps:spPr>
                      <wps:txbx>
                        <w:txbxContent>
                          <w:p w14:paraId="50A1F6BB" w14:textId="704FFC66" w:rsidR="002F3FC4" w:rsidRPr="00EF6742" w:rsidRDefault="002F3FC4" w:rsidP="002F3FC4">
                            <w:pPr>
                              <w:pStyle w:val="Caption"/>
                              <w:rPr>
                                <w:noProof/>
                                <w:sz w:val="26"/>
                                <w:szCs w:val="20"/>
                              </w:rPr>
                            </w:pPr>
                            <w:bookmarkStart w:id="95" w:name="_Toc128522059"/>
                            <w:bookmarkStart w:id="96" w:name="_Toc130307062"/>
                            <w:r>
                              <w:t xml:space="preserve">Hình </w:t>
                            </w:r>
                            <w:fldSimple w:instr=" STYLEREF 1 \s ">
                              <w:r w:rsidR="00383BC9">
                                <w:rPr>
                                  <w:noProof/>
                                </w:rPr>
                                <w:t>3</w:t>
                              </w:r>
                            </w:fldSimple>
                            <w:r w:rsidR="00383BC9">
                              <w:t>.</w:t>
                            </w:r>
                            <w:fldSimple w:instr=" SEQ Hình \* ARABIC \s 1 ">
                              <w:r w:rsidR="00383BC9">
                                <w:rPr>
                                  <w:noProof/>
                                </w:rPr>
                                <w:t>6</w:t>
                              </w:r>
                            </w:fldSimple>
                            <w:r w:rsidRPr="002F3FC4">
                              <w:rPr>
                                <w:w w:val="105"/>
                                <w:sz w:val="28"/>
                                <w:szCs w:val="28"/>
                              </w:rPr>
                              <w:t xml:space="preserve"> </w:t>
                            </w:r>
                            <w:r w:rsidRPr="00D27F27">
                              <w:rPr>
                                <w:w w:val="105"/>
                                <w:sz w:val="28"/>
                                <w:szCs w:val="28"/>
                              </w:rPr>
                              <w:t>Dịch chuyển</w:t>
                            </w:r>
                            <w:r w:rsidRPr="00D27F27">
                              <w:rPr>
                                <w:spacing w:val="-1"/>
                                <w:w w:val="105"/>
                                <w:sz w:val="28"/>
                                <w:szCs w:val="28"/>
                              </w:rPr>
                              <w:t xml:space="preserve"> </w:t>
                            </w:r>
                            <w:r w:rsidRPr="00D27F27">
                              <w:rPr>
                                <w:w w:val="105"/>
                                <w:sz w:val="28"/>
                                <w:szCs w:val="28"/>
                              </w:rPr>
                              <w:t>dọc</w:t>
                            </w:r>
                            <w:r w:rsidRPr="00D27F27">
                              <w:rPr>
                                <w:spacing w:val="-1"/>
                                <w:w w:val="105"/>
                                <w:sz w:val="28"/>
                                <w:szCs w:val="28"/>
                              </w:rPr>
                              <w:t xml:space="preserve"> </w:t>
                            </w:r>
                            <w:r w:rsidRPr="00D27F27">
                              <w:rPr>
                                <w:w w:val="105"/>
                                <w:sz w:val="28"/>
                                <w:szCs w:val="28"/>
                              </w:rPr>
                              <w:t>của một</w:t>
                            </w:r>
                            <w:r w:rsidRPr="00D27F27">
                              <w:rPr>
                                <w:spacing w:val="-1"/>
                                <w:w w:val="105"/>
                                <w:sz w:val="28"/>
                                <w:szCs w:val="28"/>
                              </w:rPr>
                              <w:t xml:space="preserve"> </w:t>
                            </w:r>
                            <w:r w:rsidRPr="00D27F27">
                              <w:rPr>
                                <w:w w:val="105"/>
                                <w:sz w:val="28"/>
                                <w:szCs w:val="28"/>
                              </w:rPr>
                              <w:t>pixel</w:t>
                            </w:r>
                            <w:r w:rsidRPr="00D27F27">
                              <w:rPr>
                                <w:spacing w:val="-1"/>
                                <w:w w:val="105"/>
                                <w:sz w:val="28"/>
                                <w:szCs w:val="28"/>
                              </w:rPr>
                              <w:t xml:space="preserve"> </w:t>
                            </w:r>
                            <w:r w:rsidRPr="00D27F27">
                              <w:rPr>
                                <w:w w:val="105"/>
                                <w:sz w:val="28"/>
                                <w:szCs w:val="28"/>
                              </w:rPr>
                              <w:t>cho j=1</w:t>
                            </w:r>
                            <w:bookmarkEnd w:id="95"/>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3E9714" id="Text Box 16" o:spid="_x0000_s1027" type="#_x0000_t202" style="position:absolute;left:0;text-align:left;margin-left:54.65pt;margin-top:10.55pt;width:363.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4UgFgIAADgEAAAOAAAAZHJzL2Uyb0RvYy54bWysU8GO0zAQvSPxD5bvNG1hK4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" stroked="f">
                <v:textbox style="mso-fit-shape-to-text:t" inset="0,0,0,0">
                  <w:txbxContent>
                    <w:p w14:paraId="50A1F6BB" w14:textId="704FFC66" w:rsidR="002F3FC4" w:rsidRPr="00EF6742" w:rsidRDefault="002F3FC4" w:rsidP="002F3FC4">
                      <w:pPr>
                        <w:pStyle w:val="Caption"/>
                        <w:rPr>
                          <w:noProof/>
                          <w:sz w:val="26"/>
                          <w:szCs w:val="20"/>
                        </w:rPr>
                      </w:pPr>
                      <w:bookmarkStart w:id="97" w:name="_Toc128522059"/>
                      <w:bookmarkStart w:id="98" w:name="_Toc130307062"/>
                      <w:r>
                        <w:t xml:space="preserve">Hình </w:t>
                      </w:r>
                      <w:fldSimple w:instr=" STYLEREF 1 \s ">
                        <w:r w:rsidR="00383BC9">
                          <w:rPr>
                            <w:noProof/>
                          </w:rPr>
                          <w:t>3</w:t>
                        </w:r>
                      </w:fldSimple>
                      <w:r w:rsidR="00383BC9">
                        <w:t>.</w:t>
                      </w:r>
                      <w:fldSimple w:instr=" SEQ Hình \* ARABIC \s 1 ">
                        <w:r w:rsidR="00383BC9">
                          <w:rPr>
                            <w:noProof/>
                          </w:rPr>
                          <w:t>6</w:t>
                        </w:r>
                      </w:fldSimple>
                      <w:r w:rsidRPr="002F3FC4">
                        <w:rPr>
                          <w:w w:val="105"/>
                          <w:sz w:val="28"/>
                          <w:szCs w:val="28"/>
                        </w:rPr>
                        <w:t xml:space="preserve"> </w:t>
                      </w:r>
                      <w:r w:rsidRPr="00D27F27">
                        <w:rPr>
                          <w:w w:val="105"/>
                          <w:sz w:val="28"/>
                          <w:szCs w:val="28"/>
                        </w:rPr>
                        <w:t>Dịch chuyển</w:t>
                      </w:r>
                      <w:r w:rsidRPr="00D27F27">
                        <w:rPr>
                          <w:spacing w:val="-1"/>
                          <w:w w:val="105"/>
                          <w:sz w:val="28"/>
                          <w:szCs w:val="28"/>
                        </w:rPr>
                        <w:t xml:space="preserve"> </w:t>
                      </w:r>
                      <w:r w:rsidRPr="00D27F27">
                        <w:rPr>
                          <w:w w:val="105"/>
                          <w:sz w:val="28"/>
                          <w:szCs w:val="28"/>
                        </w:rPr>
                        <w:t>dọc</w:t>
                      </w:r>
                      <w:r w:rsidRPr="00D27F27">
                        <w:rPr>
                          <w:spacing w:val="-1"/>
                          <w:w w:val="105"/>
                          <w:sz w:val="28"/>
                          <w:szCs w:val="28"/>
                        </w:rPr>
                        <w:t xml:space="preserve"> </w:t>
                      </w:r>
                      <w:r w:rsidRPr="00D27F27">
                        <w:rPr>
                          <w:w w:val="105"/>
                          <w:sz w:val="28"/>
                          <w:szCs w:val="28"/>
                        </w:rPr>
                        <w:t>của một</w:t>
                      </w:r>
                      <w:r w:rsidRPr="00D27F27">
                        <w:rPr>
                          <w:spacing w:val="-1"/>
                          <w:w w:val="105"/>
                          <w:sz w:val="28"/>
                          <w:szCs w:val="28"/>
                        </w:rPr>
                        <w:t xml:space="preserve"> </w:t>
                      </w:r>
                      <w:r w:rsidRPr="00D27F27">
                        <w:rPr>
                          <w:w w:val="105"/>
                          <w:sz w:val="28"/>
                          <w:szCs w:val="28"/>
                        </w:rPr>
                        <w:t>pixel</w:t>
                      </w:r>
                      <w:r w:rsidRPr="00D27F27">
                        <w:rPr>
                          <w:spacing w:val="-1"/>
                          <w:w w:val="105"/>
                          <w:sz w:val="28"/>
                          <w:szCs w:val="28"/>
                        </w:rPr>
                        <w:t xml:space="preserve"> </w:t>
                      </w:r>
                      <w:r w:rsidRPr="00D27F27">
                        <w:rPr>
                          <w:w w:val="105"/>
                          <w:sz w:val="28"/>
                          <w:szCs w:val="28"/>
                        </w:rPr>
                        <w:t>cho j=1</w:t>
                      </w:r>
                      <w:bookmarkEnd w:id="97"/>
                      <w:bookmarkEnd w:id="98"/>
                    </w:p>
                  </w:txbxContent>
                </v:textbox>
              </v:shape>
            </w:pict>
          </mc:Fallback>
        </mc:AlternateContent>
      </w:r>
    </w:p>
    <w:p w14:paraId="00F8DF59" w14:textId="36E13CC2" w:rsidR="00A54873" w:rsidRDefault="00A54873" w:rsidP="00913719"/>
    <w:p w14:paraId="321D4715" w14:textId="77777777" w:rsidR="00A54873" w:rsidRDefault="00A54873" w:rsidP="00913719"/>
    <w:p w14:paraId="763EF59A" w14:textId="77777777" w:rsidR="00A54873" w:rsidRDefault="00A54873" w:rsidP="00913719"/>
    <w:p w14:paraId="69485E52" w14:textId="77777777" w:rsidR="00A54873" w:rsidRDefault="00A54873" w:rsidP="00913719"/>
    <w:p w14:paraId="78CE41BA" w14:textId="3DF64A78" w:rsidR="00D27F27" w:rsidRDefault="00D35B45" w:rsidP="00E14C9C">
      <w:pPr>
        <w:pStyle w:val="Heading2"/>
      </w:pPr>
      <w:bookmarkStart w:id="99" w:name="_Toc130293486"/>
      <w:r>
        <w:lastRenderedPageBreak/>
        <w:t xml:space="preserve">Chức năng di chuyển pixel nghịch đảo </w:t>
      </w:r>
      <w:r w:rsidR="00E14C9C">
        <w:t>IPMF</w:t>
      </w:r>
      <w:bookmarkEnd w:id="99"/>
    </w:p>
    <w:p w14:paraId="120D8293" w14:textId="121B29CC" w:rsidR="0055279E" w:rsidRDefault="0055279E" w:rsidP="0055279E">
      <w:pPr>
        <w:rPr>
          <w:w w:val="105"/>
          <w:sz w:val="28"/>
          <w:szCs w:val="28"/>
        </w:rPr>
      </w:pPr>
      <w:r w:rsidRPr="0055279E">
        <w:rPr>
          <w:w w:val="105"/>
          <w:sz w:val="28"/>
          <w:szCs w:val="28"/>
        </w:rPr>
        <w:t>Bước này xác định thao tác quay lại trạng thái ban đầu</w:t>
      </w:r>
      <w:r w:rsidRPr="0055279E">
        <w:rPr>
          <w:spacing w:val="1"/>
          <w:w w:val="105"/>
          <w:sz w:val="28"/>
          <w:szCs w:val="28"/>
        </w:rPr>
        <w:t xml:space="preserve"> </w:t>
      </w:r>
      <w:r w:rsidRPr="0055279E">
        <w:rPr>
          <w:w w:val="105"/>
          <w:sz w:val="28"/>
          <w:szCs w:val="28"/>
        </w:rPr>
        <w:t>sử dụng dịch chuyển ngược chiều trên các dòng và cột</w:t>
      </w:r>
      <w:r w:rsidRPr="0055279E">
        <w:rPr>
          <w:spacing w:val="1"/>
          <w:w w:val="105"/>
          <w:sz w:val="28"/>
          <w:szCs w:val="28"/>
        </w:rPr>
        <w:t xml:space="preserve"> </w:t>
      </w:r>
      <w:r w:rsidRPr="0055279E">
        <w:rPr>
          <w:w w:val="105"/>
          <w:sz w:val="28"/>
          <w:szCs w:val="28"/>
        </w:rPr>
        <w:t>lẻ</w:t>
      </w:r>
      <w:r w:rsidRPr="0055279E">
        <w:rPr>
          <w:spacing w:val="-4"/>
          <w:w w:val="105"/>
          <w:sz w:val="28"/>
          <w:szCs w:val="28"/>
        </w:rPr>
        <w:t xml:space="preserve"> </w:t>
      </w:r>
      <w:r w:rsidRPr="0055279E">
        <w:rPr>
          <w:w w:val="105"/>
          <w:sz w:val="28"/>
          <w:szCs w:val="28"/>
        </w:rPr>
        <w:t>như</w:t>
      </w:r>
      <w:r w:rsidRPr="0055279E">
        <w:rPr>
          <w:spacing w:val="-4"/>
          <w:w w:val="105"/>
          <w:sz w:val="28"/>
          <w:szCs w:val="28"/>
        </w:rPr>
        <w:t xml:space="preserve"> </w:t>
      </w:r>
      <w:r w:rsidRPr="0055279E">
        <w:rPr>
          <w:w w:val="105"/>
          <w:sz w:val="28"/>
          <w:szCs w:val="28"/>
        </w:rPr>
        <w:t>trong</w:t>
      </w:r>
      <w:r w:rsidRPr="0055279E">
        <w:rPr>
          <w:spacing w:val="-4"/>
          <w:w w:val="105"/>
          <w:sz w:val="28"/>
          <w:szCs w:val="28"/>
        </w:rPr>
        <w:t xml:space="preserve"> </w:t>
      </w:r>
      <w:r>
        <w:rPr>
          <w:w w:val="105"/>
          <w:sz w:val="28"/>
          <w:szCs w:val="28"/>
        </w:rPr>
        <w:t>c</w:t>
      </w:r>
      <w:r w:rsidRPr="0055279E">
        <w:rPr>
          <w:w w:val="105"/>
          <w:sz w:val="28"/>
          <w:szCs w:val="28"/>
        </w:rPr>
        <w:t>ông</w:t>
      </w:r>
      <w:r w:rsidRPr="0055279E">
        <w:rPr>
          <w:spacing w:val="-3"/>
          <w:w w:val="105"/>
          <w:sz w:val="28"/>
          <w:szCs w:val="28"/>
        </w:rPr>
        <w:t xml:space="preserve"> </w:t>
      </w:r>
      <w:r w:rsidRPr="0055279E">
        <w:rPr>
          <w:w w:val="105"/>
          <w:sz w:val="28"/>
          <w:szCs w:val="28"/>
        </w:rPr>
        <w:t>thức</w:t>
      </w:r>
      <w:r w:rsidRPr="0055279E">
        <w:rPr>
          <w:spacing w:val="-4"/>
          <w:w w:val="105"/>
          <w:sz w:val="28"/>
          <w:szCs w:val="28"/>
        </w:rPr>
        <w:t xml:space="preserve"> </w:t>
      </w:r>
      <w:r w:rsidRPr="0055279E">
        <w:rPr>
          <w:w w:val="105"/>
          <w:sz w:val="28"/>
          <w:szCs w:val="28"/>
        </w:rPr>
        <w:t>(3)</w:t>
      </w:r>
      <w:r w:rsidRPr="0055279E">
        <w:rPr>
          <w:spacing w:val="-4"/>
          <w:w w:val="105"/>
          <w:sz w:val="28"/>
          <w:szCs w:val="28"/>
        </w:rPr>
        <w:t xml:space="preserve"> </w:t>
      </w:r>
      <w:r w:rsidRPr="0055279E">
        <w:rPr>
          <w:w w:val="105"/>
          <w:sz w:val="28"/>
          <w:szCs w:val="28"/>
        </w:rPr>
        <w:t>và</w:t>
      </w:r>
      <w:r w:rsidRPr="0055279E">
        <w:rPr>
          <w:spacing w:val="-4"/>
          <w:w w:val="105"/>
          <w:sz w:val="28"/>
          <w:szCs w:val="28"/>
        </w:rPr>
        <w:t xml:space="preserve"> </w:t>
      </w:r>
      <w:r w:rsidRPr="0055279E">
        <w:rPr>
          <w:w w:val="105"/>
          <w:sz w:val="28"/>
          <w:szCs w:val="28"/>
        </w:rPr>
        <w:t>(4).</w:t>
      </w:r>
    </w:p>
    <w:p w14:paraId="1AC27227" w14:textId="2810772D" w:rsidR="00C37C8E" w:rsidRDefault="00A13A8B" w:rsidP="00C37C8E">
      <w:pPr>
        <w:jc w:val="center"/>
        <w:rPr>
          <w:rFonts w:eastAsiaTheme="minorEastAsia"/>
          <w:sz w:val="28"/>
          <w:szCs w:val="28"/>
        </w:rPr>
      </w:pPr>
      <m:oMath>
        <m:bar>
          <m:barPr>
            <m:pos m:val="top"/>
            <m:ctrlPr>
              <w:rPr>
                <w:rFonts w:ascii="Cambria Math" w:hAnsi="Cambria Math" w:cstheme="majorHAnsi"/>
                <w:i/>
                <w:sz w:val="28"/>
                <w:szCs w:val="28"/>
              </w:rPr>
            </m:ctrlPr>
          </m:barPr>
          <m:e>
            <m:sSub>
              <m:sSubPr>
                <m:ctrlPr>
                  <w:rPr>
                    <w:rFonts w:ascii="Cambria Math" w:hAnsi="Cambria Math" w:cstheme="majorHAnsi"/>
                    <w:i/>
                    <w:sz w:val="28"/>
                    <w:szCs w:val="28"/>
                  </w:rPr>
                </m:ctrlPr>
              </m:sSubPr>
              <m:e>
                <m:r>
                  <w:rPr>
                    <w:rFonts w:ascii="Cambria Math" w:hAnsi="Cambria Math" w:cstheme="majorHAnsi"/>
                    <w:sz w:val="28"/>
                    <w:szCs w:val="28"/>
                  </w:rPr>
                  <m:t>x</m:t>
                </m:r>
              </m:e>
              <m:sub>
                <m:r>
                  <w:rPr>
                    <w:rFonts w:ascii="Cambria Math" w:hAnsi="Cambria Math" w:cstheme="majorHAnsi"/>
                    <w:sz w:val="28"/>
                    <w:szCs w:val="28"/>
                  </w:rPr>
                  <m:t>i</m:t>
                </m:r>
                <m:r>
                  <w:rPr>
                    <w:rFonts w:ascii="Cambria Math" w:hAnsi="Cambria Math" w:cstheme="majorHAnsi"/>
                    <w:sz w:val="28"/>
                    <w:szCs w:val="28"/>
                  </w:rPr>
                  <m:t>+1</m:t>
                </m:r>
              </m:sub>
            </m:sSub>
          </m:e>
        </m:bar>
        <m:r>
          <w:rPr>
            <w:rFonts w:ascii="Cambria Math" w:hAnsi="Cambria Math" w:cstheme="majorHAnsi"/>
            <w:sz w:val="28"/>
            <w:szCs w:val="28"/>
          </w:rPr>
          <m:t>(</m:t>
        </m:r>
        <m:r>
          <w:rPr>
            <w:rFonts w:ascii="Cambria Math" w:hAnsi="Cambria Math" w:cstheme="majorHAnsi"/>
            <w:sz w:val="28"/>
            <w:szCs w:val="28"/>
          </w:rPr>
          <m:t>i</m:t>
        </m:r>
        <m:r>
          <w:rPr>
            <w:rFonts w:ascii="Cambria Math" w:hAnsi="Cambria Math" w:cstheme="majorHAnsi"/>
            <w:sz w:val="28"/>
            <w:szCs w:val="28"/>
          </w:rPr>
          <m:t>,</m:t>
        </m:r>
        <m:r>
          <w:rPr>
            <w:rFonts w:ascii="Cambria Math" w:hAnsi="Cambria Math" w:cstheme="majorHAnsi"/>
            <w:sz w:val="28"/>
            <w:szCs w:val="28"/>
          </w:rPr>
          <m:t>j</m:t>
        </m:r>
        <m:r>
          <w:rPr>
            <w:rFonts w:ascii="Cambria Math" w:hAnsi="Cambria Math" w:cstheme="majorHAnsi"/>
            <w:sz w:val="28"/>
            <w:szCs w:val="28"/>
          </w:rPr>
          <m:t>)=</m:t>
        </m:r>
        <m:sSub>
          <m:sSubPr>
            <m:ctrlPr>
              <w:rPr>
                <w:rFonts w:ascii="Cambria Math" w:hAnsi="Cambria Math" w:cstheme="majorHAnsi"/>
                <w:i/>
                <w:sz w:val="28"/>
                <w:szCs w:val="28"/>
              </w:rPr>
            </m:ctrlPr>
          </m:sSubPr>
          <m:e>
            <m:r>
              <w:rPr>
                <w:rFonts w:ascii="Cambria Math" w:hAnsi="Cambria Math" w:cstheme="majorHAnsi"/>
                <w:sz w:val="28"/>
                <w:szCs w:val="28"/>
              </w:rPr>
              <m:t>x</m:t>
            </m:r>
          </m:e>
          <m:sub>
            <m:r>
              <w:rPr>
                <w:rFonts w:ascii="Cambria Math" w:hAnsi="Cambria Math" w:cstheme="majorHAnsi"/>
                <w:sz w:val="28"/>
                <w:szCs w:val="28"/>
              </w:rPr>
              <m:t>i</m:t>
            </m:r>
            <m:r>
              <w:rPr>
                <w:rFonts w:ascii="Cambria Math" w:hAnsi="Cambria Math" w:cstheme="majorHAnsi"/>
                <w:sz w:val="28"/>
                <w:szCs w:val="28"/>
              </w:rPr>
              <m:t>+1</m:t>
            </m:r>
          </m:sub>
        </m:sSub>
        <m:r>
          <w:rPr>
            <w:rFonts w:ascii="Cambria Math" w:hAnsi="Cambria Math" w:cstheme="majorHAnsi"/>
            <w:sz w:val="28"/>
            <w:szCs w:val="28"/>
          </w:rPr>
          <m:t xml:space="preserve"> (</m:t>
        </m:r>
        <m:r>
          <w:rPr>
            <w:rFonts w:ascii="Cambria Math" w:hAnsi="Cambria Math" w:cstheme="majorHAnsi"/>
            <w:sz w:val="28"/>
            <w:szCs w:val="28"/>
          </w:rPr>
          <m:t>i</m:t>
        </m:r>
        <m:r>
          <w:rPr>
            <w:rFonts w:ascii="Cambria Math" w:hAnsi="Cambria Math" w:cstheme="majorHAnsi"/>
            <w:sz w:val="28"/>
            <w:szCs w:val="28"/>
          </w:rPr>
          <m:t>,</m:t>
        </m:r>
        <m:r>
          <w:rPr>
            <w:rFonts w:ascii="Cambria Math" w:hAnsi="Cambria Math" w:cstheme="majorHAnsi"/>
            <w:sz w:val="28"/>
            <w:szCs w:val="28"/>
          </w:rPr>
          <m:t>j</m:t>
        </m:r>
        <m:r>
          <w:rPr>
            <w:rFonts w:ascii="Cambria Math" w:hAnsi="Cambria Math" w:cstheme="majorHAnsi"/>
            <w:sz w:val="28"/>
            <w:szCs w:val="28"/>
          </w:rPr>
          <m:t>+1)</m:t>
        </m:r>
      </m:oMath>
      <w:r w:rsidR="00DB4ECA">
        <w:rPr>
          <w:rFonts w:eastAsiaTheme="minorEastAsia"/>
          <w:sz w:val="28"/>
          <w:szCs w:val="28"/>
        </w:rPr>
        <w:t xml:space="preserve">  (3)</w:t>
      </w:r>
    </w:p>
    <w:p w14:paraId="4EAD53B6" w14:textId="2507F09E" w:rsidR="00F27F63" w:rsidRDefault="00B00C05" w:rsidP="00B00C05">
      <w:pPr>
        <w:ind w:firstLine="0"/>
        <w:rPr>
          <w:rFonts w:asciiTheme="majorHAnsi" w:eastAsiaTheme="minorEastAsia" w:hAnsiTheme="majorHAnsi" w:cstheme="majorHAnsi"/>
          <w:sz w:val="28"/>
          <w:szCs w:val="28"/>
        </w:rPr>
      </w:pPr>
      <w:r>
        <w:rPr>
          <w:rFonts w:asciiTheme="majorHAnsi" w:eastAsiaTheme="minorEastAsia" w:hAnsiTheme="majorHAnsi" w:cstheme="majorHAnsi"/>
          <w:sz w:val="28"/>
          <w:szCs w:val="28"/>
        </w:rPr>
        <w:t xml:space="preserve">           </w:t>
      </w:r>
      <w:r w:rsidR="00F27F63" w:rsidRPr="00751E78">
        <w:rPr>
          <w:rFonts w:asciiTheme="majorHAnsi" w:eastAsiaTheme="minorEastAsia" w:hAnsiTheme="majorHAnsi" w:cstheme="majorHAnsi"/>
          <w:sz w:val="28"/>
          <w:szCs w:val="28"/>
        </w:rPr>
        <w:t xml:space="preserve">Khi </w:t>
      </w:r>
      <w:r>
        <w:rPr>
          <w:rFonts w:asciiTheme="majorHAnsi" w:eastAsiaTheme="minorEastAsia" w:hAnsiTheme="majorHAnsi" w:cstheme="majorHAnsi"/>
          <w:sz w:val="28"/>
          <w:szCs w:val="28"/>
        </w:rPr>
        <w:t>j</w:t>
      </w:r>
      <w:r w:rsidR="00F27F63" w:rsidRPr="00751E78">
        <w:rPr>
          <w:rFonts w:asciiTheme="majorHAnsi" w:eastAsiaTheme="minorEastAsia" w:hAnsiTheme="majorHAnsi" w:cstheme="majorHAnsi"/>
          <w:sz w:val="28"/>
          <w:szCs w:val="28"/>
        </w:rPr>
        <w:t xml:space="preserve"> = 1,2,…</w:t>
      </w:r>
      <w:r w:rsidR="00F27F63">
        <w:rPr>
          <w:rFonts w:asciiTheme="majorHAnsi" w:eastAsiaTheme="minorEastAsia" w:hAnsiTheme="majorHAnsi" w:cstheme="majorHAnsi"/>
          <w:sz w:val="28"/>
          <w:szCs w:val="28"/>
        </w:rPr>
        <w:t>n</w:t>
      </w:r>
      <w:r w:rsidR="00F27F63" w:rsidRPr="00751E78">
        <w:rPr>
          <w:rFonts w:asciiTheme="majorHAnsi" w:eastAsiaTheme="minorEastAsia" w:hAnsiTheme="majorHAnsi" w:cstheme="majorHAnsi"/>
          <w:sz w:val="28"/>
          <w:szCs w:val="28"/>
        </w:rPr>
        <w:t xml:space="preserve"> và </w:t>
      </w:r>
      <w:r w:rsidR="00F27F63">
        <w:rPr>
          <w:rFonts w:asciiTheme="majorHAnsi" w:eastAsiaTheme="minorEastAsia" w:hAnsiTheme="majorHAnsi" w:cstheme="majorHAnsi"/>
          <w:sz w:val="28"/>
          <w:szCs w:val="28"/>
        </w:rPr>
        <w:t>i</w:t>
      </w:r>
      <w:r w:rsidR="00F27F63" w:rsidRPr="00751E78">
        <w:rPr>
          <w:rFonts w:asciiTheme="majorHAnsi" w:eastAsiaTheme="minorEastAsia" w:hAnsiTheme="majorHAnsi" w:cstheme="majorHAnsi"/>
          <w:sz w:val="28"/>
          <w:szCs w:val="28"/>
        </w:rPr>
        <w:t xml:space="preserve"> là các số lẻ t</w:t>
      </w:r>
      <w:r w:rsidR="00F27F63">
        <w:rPr>
          <w:rFonts w:asciiTheme="majorHAnsi" w:eastAsiaTheme="minorEastAsia" w:hAnsiTheme="majorHAnsi" w:cstheme="majorHAnsi"/>
          <w:sz w:val="28"/>
          <w:szCs w:val="28"/>
        </w:rPr>
        <w:t>ừ 1 đến n</w:t>
      </w:r>
    </w:p>
    <w:p w14:paraId="1898BD2D" w14:textId="26F07150" w:rsidR="00B00C05" w:rsidRPr="00751E78" w:rsidRDefault="00B00C05" w:rsidP="00B00C05">
      <w:pPr>
        <w:ind w:firstLine="0"/>
        <w:rPr>
          <w:rFonts w:asciiTheme="majorHAnsi" w:eastAsiaTheme="minorEastAsia" w:hAnsiTheme="majorHAnsi" w:cstheme="majorHAnsi"/>
          <w:sz w:val="28"/>
          <w:szCs w:val="28"/>
        </w:rPr>
      </w:pPr>
      <w:r>
        <w:rPr>
          <w:rFonts w:asciiTheme="majorHAnsi" w:eastAsiaTheme="minorEastAsia" w:hAnsiTheme="majorHAnsi" w:cstheme="majorHAnsi"/>
          <w:sz w:val="28"/>
          <w:szCs w:val="28"/>
        </w:rPr>
        <w:t xml:space="preserve">                                                    </w:t>
      </w:r>
      <m:oMath>
        <m:bar>
          <m:barPr>
            <m:pos m:val="top"/>
            <m:ctrlPr>
              <w:rPr>
                <w:rFonts w:ascii="Cambria Math" w:hAnsi="Cambria Math" w:cstheme="majorHAnsi"/>
                <w:i/>
                <w:sz w:val="28"/>
                <w:szCs w:val="28"/>
              </w:rPr>
            </m:ctrlPr>
          </m:barPr>
          <m:e>
            <m:sSub>
              <m:sSubPr>
                <m:ctrlPr>
                  <w:rPr>
                    <w:rFonts w:ascii="Cambria Math" w:hAnsi="Cambria Math" w:cstheme="majorHAnsi"/>
                    <w:i/>
                    <w:sz w:val="28"/>
                    <w:szCs w:val="28"/>
                  </w:rPr>
                </m:ctrlPr>
              </m:sSubPr>
              <m:e>
                <m:r>
                  <w:rPr>
                    <w:rFonts w:ascii="Cambria Math" w:hAnsi="Cambria Math" w:cstheme="majorHAnsi"/>
                    <w:sz w:val="28"/>
                    <w:szCs w:val="28"/>
                  </w:rPr>
                  <m:t>y</m:t>
                </m:r>
              </m:e>
              <m:sub>
                <m:r>
                  <w:rPr>
                    <w:rFonts w:ascii="Cambria Math" w:hAnsi="Cambria Math" w:cstheme="majorHAnsi"/>
                    <w:sz w:val="28"/>
                    <w:szCs w:val="28"/>
                  </w:rPr>
                  <m:t>i+1</m:t>
                </m:r>
              </m:sub>
            </m:sSub>
          </m:e>
        </m:bar>
        <m:r>
          <w:rPr>
            <w:rFonts w:ascii="Cambria Math" w:hAnsi="Cambria Math" w:cstheme="majorHAnsi"/>
            <w:sz w:val="28"/>
            <w:szCs w:val="28"/>
          </w:rPr>
          <m:t>(i,j)=</m:t>
        </m:r>
        <m:sSub>
          <m:sSubPr>
            <m:ctrlPr>
              <w:rPr>
                <w:rFonts w:ascii="Cambria Math" w:hAnsi="Cambria Math" w:cstheme="majorHAnsi"/>
                <w:i/>
                <w:sz w:val="28"/>
                <w:szCs w:val="28"/>
              </w:rPr>
            </m:ctrlPr>
          </m:sSubPr>
          <m:e>
            <m:r>
              <w:rPr>
                <w:rFonts w:ascii="Cambria Math" w:hAnsi="Cambria Math" w:cstheme="majorHAnsi"/>
                <w:sz w:val="28"/>
                <w:szCs w:val="28"/>
              </w:rPr>
              <m:t>y</m:t>
            </m:r>
          </m:e>
          <m:sub>
            <m:r>
              <w:rPr>
                <w:rFonts w:ascii="Cambria Math" w:hAnsi="Cambria Math" w:cstheme="majorHAnsi"/>
                <w:sz w:val="28"/>
                <w:szCs w:val="28"/>
              </w:rPr>
              <m:t>i+1</m:t>
            </m:r>
          </m:sub>
        </m:sSub>
        <m:r>
          <w:rPr>
            <w:rFonts w:ascii="Cambria Math" w:hAnsi="Cambria Math" w:cstheme="majorHAnsi"/>
            <w:sz w:val="28"/>
            <w:szCs w:val="28"/>
          </w:rPr>
          <m:t xml:space="preserve"> (i+1,j)</m:t>
        </m:r>
      </m:oMath>
      <w:r>
        <w:rPr>
          <w:rFonts w:eastAsiaTheme="minorEastAsia"/>
          <w:sz w:val="28"/>
          <w:szCs w:val="28"/>
        </w:rPr>
        <w:t xml:space="preserve">  (4)</w:t>
      </w:r>
    </w:p>
    <w:p w14:paraId="11DCFBE5" w14:textId="614B229C" w:rsidR="00B00C05" w:rsidRDefault="00B00C05" w:rsidP="00B00C05">
      <w:pPr>
        <w:jc w:val="left"/>
        <w:rPr>
          <w:rFonts w:eastAsiaTheme="minorEastAsia"/>
          <w:sz w:val="28"/>
          <w:szCs w:val="28"/>
        </w:rPr>
      </w:pPr>
      <w:r w:rsidRPr="008E4355">
        <w:rPr>
          <w:rFonts w:eastAsiaTheme="minorEastAsia"/>
          <w:sz w:val="28"/>
          <w:szCs w:val="28"/>
        </w:rPr>
        <w:t xml:space="preserve">Khi </w:t>
      </w:r>
      <w:r>
        <w:rPr>
          <w:rFonts w:eastAsiaTheme="minorEastAsia"/>
          <w:sz w:val="28"/>
          <w:szCs w:val="28"/>
        </w:rPr>
        <w:t>i</w:t>
      </w:r>
      <w:r w:rsidRPr="008E4355">
        <w:rPr>
          <w:rFonts w:eastAsiaTheme="minorEastAsia"/>
          <w:sz w:val="28"/>
          <w:szCs w:val="28"/>
        </w:rPr>
        <w:t xml:space="preserve"> = 1,2,…N và </w:t>
      </w:r>
      <w:r w:rsidR="00F47E62">
        <w:rPr>
          <w:rFonts w:eastAsiaTheme="minorEastAsia"/>
          <w:sz w:val="28"/>
          <w:szCs w:val="28"/>
        </w:rPr>
        <w:t>j</w:t>
      </w:r>
      <w:r w:rsidRPr="008E4355">
        <w:rPr>
          <w:rFonts w:eastAsiaTheme="minorEastAsia"/>
          <w:sz w:val="28"/>
          <w:szCs w:val="28"/>
        </w:rPr>
        <w:t xml:space="preserve"> là các số lẻ t</w:t>
      </w:r>
      <w:r>
        <w:rPr>
          <w:rFonts w:eastAsiaTheme="minorEastAsia"/>
          <w:sz w:val="28"/>
          <w:szCs w:val="28"/>
        </w:rPr>
        <w:t xml:space="preserve">ừ 1 đến </w:t>
      </w:r>
      <w:r w:rsidR="00F47E62">
        <w:rPr>
          <w:rFonts w:eastAsiaTheme="minorEastAsia"/>
          <w:sz w:val="28"/>
          <w:szCs w:val="28"/>
        </w:rPr>
        <w:t>n</w:t>
      </w:r>
    </w:p>
    <w:p w14:paraId="736AA4DD" w14:textId="42BF7C96" w:rsidR="00E14C9C" w:rsidRDefault="00FA66C4" w:rsidP="00FA66C4">
      <w:pPr>
        <w:pStyle w:val="Heading2"/>
        <w:rPr>
          <w:w w:val="105"/>
        </w:rPr>
      </w:pPr>
      <w:bookmarkStart w:id="100" w:name="_Toc130293487"/>
      <w:r>
        <w:rPr>
          <w:w w:val="105"/>
        </w:rPr>
        <w:t>Chức năng chuyển TF</w:t>
      </w:r>
      <w:bookmarkEnd w:id="100"/>
    </w:p>
    <w:p w14:paraId="6977A7ED" w14:textId="77777777" w:rsidR="0014522D" w:rsidRPr="0014522D" w:rsidRDefault="0014522D" w:rsidP="0014522D">
      <w:pPr>
        <w:rPr>
          <w:sz w:val="28"/>
          <w:szCs w:val="28"/>
          <w:lang w:val="vi-VN" w:eastAsia="vi-VN"/>
        </w:rPr>
      </w:pPr>
      <w:r w:rsidRPr="0014522D">
        <w:rPr>
          <w:sz w:val="28"/>
          <w:szCs w:val="28"/>
          <w:lang w:val="vi-VN" w:eastAsia="vi-VN"/>
        </w:rPr>
        <w:t>Hàm truyền có thể được tính toán thông qua hàm phản hồi tần số (frequency response function) của hệ thống. Hàm phản hồi tần số là biểu diễn của hệ thống về mặt tần số và chỉ ra độ tương đương của tín hiệu đầu vào và đầu ra tại từng tần số khác nhau.</w:t>
      </w:r>
    </w:p>
    <w:p w14:paraId="2E720DA9" w14:textId="77777777" w:rsidR="0014522D" w:rsidRPr="0014522D" w:rsidRDefault="0014522D" w:rsidP="0014522D">
      <w:pPr>
        <w:rPr>
          <w:sz w:val="28"/>
          <w:szCs w:val="28"/>
          <w:lang w:val="vi-VN" w:eastAsia="vi-VN"/>
        </w:rPr>
      </w:pPr>
      <w:r w:rsidRPr="0014522D">
        <w:rPr>
          <w:sz w:val="28"/>
          <w:szCs w:val="28"/>
          <w:lang w:val="vi-VN" w:eastAsia="vi-VN"/>
        </w:rPr>
        <w:t>Hàm truyền có thể được sử dụng để mô tả các tính chất của hệ thống, bao gồm các tính chất như băng thông, độ nhạy, độ lọc, và độ chính xác của hệ thống. Nó cũng có thể được sử dụng để thiết kế các bộ lọc và các hệ thống xử lý tín hiệu khác.</w:t>
      </w:r>
    </w:p>
    <w:p w14:paraId="41524437" w14:textId="4C8BE70A" w:rsidR="003D2326" w:rsidRPr="00B849D3" w:rsidRDefault="0014522D" w:rsidP="00B849D3">
      <w:pPr>
        <w:rPr>
          <w:sz w:val="28"/>
          <w:szCs w:val="28"/>
          <w:lang w:val="vi-VN" w:eastAsia="vi-VN"/>
        </w:rPr>
      </w:pPr>
      <w:r w:rsidRPr="0014522D">
        <w:rPr>
          <w:sz w:val="28"/>
          <w:szCs w:val="28"/>
          <w:lang w:val="vi-VN" w:eastAsia="vi-VN"/>
        </w:rPr>
        <w:t>Trong xử lý tín hiệu số và hình ảnh, hàm truyền có thể được sử dụng để lọc tín hiệu hoặc ảnh, loại bỏ các thành phần không mong muốn và giữ lại các thành phần tín hiệu quan trọng. Các kỹ thuật xử lý tín hiệu và hình ảnh thông dụng như lọc thông thấp, lọc thông cao, lọc thông dải, hay tăng cường độ tương phản dựa trên hàm truyền.</w:t>
      </w:r>
    </w:p>
    <w:p w14:paraId="0AD25E8A" w14:textId="0E4CBB6C" w:rsidR="003D2326" w:rsidRDefault="003D2326" w:rsidP="006B6A13">
      <w:pPr>
        <w:pStyle w:val="Heading2"/>
      </w:pPr>
      <w:bookmarkStart w:id="101" w:name="_Toc130293488"/>
      <w:r>
        <w:t>Thuật toán</w:t>
      </w:r>
      <w:r w:rsidR="006B6A13">
        <w:t xml:space="preserve"> đề xuất</w:t>
      </w:r>
      <w:bookmarkEnd w:id="101"/>
    </w:p>
    <w:p w14:paraId="45A8759C" w14:textId="32D8CB93" w:rsidR="006B6A13" w:rsidRDefault="006B6A13" w:rsidP="006B6A13">
      <w:pPr>
        <w:spacing w:before="166" w:line="297" w:lineRule="auto"/>
        <w:ind w:left="852" w:right="-6"/>
        <w:rPr>
          <w:w w:val="110"/>
          <w:sz w:val="28"/>
          <w:szCs w:val="28"/>
        </w:rPr>
      </w:pPr>
      <w:r w:rsidRPr="006B6A13">
        <w:rPr>
          <w:w w:val="110"/>
          <w:sz w:val="28"/>
          <w:szCs w:val="28"/>
        </w:rPr>
        <w:t>Thuật</w:t>
      </w:r>
      <w:r w:rsidRPr="006B6A13">
        <w:rPr>
          <w:spacing w:val="-10"/>
          <w:w w:val="110"/>
          <w:sz w:val="28"/>
          <w:szCs w:val="28"/>
        </w:rPr>
        <w:t xml:space="preserve"> </w:t>
      </w:r>
      <w:r w:rsidRPr="006B6A13">
        <w:rPr>
          <w:w w:val="110"/>
          <w:sz w:val="28"/>
          <w:szCs w:val="28"/>
        </w:rPr>
        <w:t>toán</w:t>
      </w:r>
      <w:r w:rsidRPr="006B6A13">
        <w:rPr>
          <w:spacing w:val="-9"/>
          <w:w w:val="110"/>
          <w:sz w:val="28"/>
          <w:szCs w:val="28"/>
        </w:rPr>
        <w:t xml:space="preserve"> </w:t>
      </w:r>
      <w:r w:rsidRPr="006B6A13">
        <w:rPr>
          <w:w w:val="110"/>
          <w:sz w:val="28"/>
          <w:szCs w:val="28"/>
        </w:rPr>
        <w:t>này</w:t>
      </w:r>
      <w:r w:rsidRPr="006B6A13">
        <w:rPr>
          <w:spacing w:val="-9"/>
          <w:w w:val="110"/>
          <w:sz w:val="28"/>
          <w:szCs w:val="28"/>
        </w:rPr>
        <w:t xml:space="preserve"> </w:t>
      </w:r>
      <w:r w:rsidRPr="006B6A13">
        <w:rPr>
          <w:w w:val="110"/>
          <w:sz w:val="28"/>
          <w:szCs w:val="28"/>
        </w:rPr>
        <w:t>được</w:t>
      </w:r>
      <w:r w:rsidRPr="006B6A13">
        <w:rPr>
          <w:spacing w:val="-10"/>
          <w:w w:val="110"/>
          <w:sz w:val="28"/>
          <w:szCs w:val="28"/>
        </w:rPr>
        <w:t xml:space="preserve"> </w:t>
      </w:r>
      <w:r w:rsidRPr="006B6A13">
        <w:rPr>
          <w:w w:val="110"/>
          <w:sz w:val="28"/>
          <w:szCs w:val="28"/>
        </w:rPr>
        <w:t>đặc</w:t>
      </w:r>
      <w:r w:rsidRPr="006B6A13">
        <w:rPr>
          <w:spacing w:val="-9"/>
          <w:w w:val="110"/>
          <w:sz w:val="28"/>
          <w:szCs w:val="28"/>
        </w:rPr>
        <w:t xml:space="preserve"> </w:t>
      </w:r>
      <w:r w:rsidRPr="006B6A13">
        <w:rPr>
          <w:w w:val="110"/>
          <w:sz w:val="28"/>
          <w:szCs w:val="28"/>
        </w:rPr>
        <w:t>trưng</w:t>
      </w:r>
      <w:r w:rsidRPr="006B6A13">
        <w:rPr>
          <w:spacing w:val="-50"/>
          <w:w w:val="110"/>
          <w:sz w:val="28"/>
          <w:szCs w:val="28"/>
        </w:rPr>
        <w:t xml:space="preserve"> </w:t>
      </w:r>
      <w:r w:rsidRPr="006B6A13">
        <w:rPr>
          <w:w w:val="105"/>
          <w:sz w:val="28"/>
          <w:szCs w:val="28"/>
        </w:rPr>
        <w:t>bằng</w:t>
      </w:r>
      <w:r w:rsidRPr="006B6A13">
        <w:rPr>
          <w:spacing w:val="2"/>
          <w:w w:val="105"/>
          <w:sz w:val="28"/>
          <w:szCs w:val="28"/>
        </w:rPr>
        <w:t xml:space="preserve"> </w:t>
      </w:r>
      <w:r w:rsidRPr="006B6A13">
        <w:rPr>
          <w:w w:val="105"/>
          <w:sz w:val="28"/>
          <w:szCs w:val="28"/>
        </w:rPr>
        <w:t>cách</w:t>
      </w:r>
      <w:r w:rsidRPr="006B6A13">
        <w:rPr>
          <w:spacing w:val="3"/>
          <w:w w:val="105"/>
          <w:sz w:val="28"/>
          <w:szCs w:val="28"/>
        </w:rPr>
        <w:t xml:space="preserve"> </w:t>
      </w:r>
      <w:r w:rsidRPr="006B6A13">
        <w:rPr>
          <w:w w:val="105"/>
          <w:sz w:val="28"/>
          <w:szCs w:val="28"/>
        </w:rPr>
        <w:t>nhúng</w:t>
      </w:r>
      <w:r w:rsidRPr="006B6A13">
        <w:rPr>
          <w:spacing w:val="3"/>
          <w:w w:val="105"/>
          <w:sz w:val="28"/>
          <w:szCs w:val="28"/>
        </w:rPr>
        <w:t xml:space="preserve"> </w:t>
      </w:r>
      <w:r w:rsidRPr="006B6A13">
        <w:rPr>
          <w:w w:val="105"/>
          <w:sz w:val="28"/>
          <w:szCs w:val="28"/>
        </w:rPr>
        <w:t>hình</w:t>
      </w:r>
      <w:r w:rsidRPr="006B6A13">
        <w:rPr>
          <w:spacing w:val="2"/>
          <w:w w:val="105"/>
          <w:sz w:val="28"/>
          <w:szCs w:val="28"/>
        </w:rPr>
        <w:t xml:space="preserve"> </w:t>
      </w:r>
      <w:r w:rsidRPr="006B6A13">
        <w:rPr>
          <w:w w:val="105"/>
          <w:sz w:val="28"/>
          <w:szCs w:val="28"/>
        </w:rPr>
        <w:t>mờ</w:t>
      </w:r>
      <w:r w:rsidRPr="006B6A13">
        <w:rPr>
          <w:spacing w:val="3"/>
          <w:w w:val="105"/>
          <w:sz w:val="28"/>
          <w:szCs w:val="28"/>
        </w:rPr>
        <w:t xml:space="preserve"> </w:t>
      </w:r>
      <w:r w:rsidRPr="006B6A13">
        <w:rPr>
          <w:w w:val="105"/>
          <w:sz w:val="28"/>
          <w:szCs w:val="28"/>
        </w:rPr>
        <w:t>trong</w:t>
      </w:r>
      <w:r w:rsidRPr="006B6A13">
        <w:rPr>
          <w:spacing w:val="3"/>
          <w:w w:val="105"/>
          <w:sz w:val="28"/>
          <w:szCs w:val="28"/>
        </w:rPr>
        <w:t xml:space="preserve"> </w:t>
      </w:r>
      <w:r w:rsidRPr="006B6A13">
        <w:rPr>
          <w:w w:val="105"/>
          <w:sz w:val="28"/>
          <w:szCs w:val="28"/>
        </w:rPr>
        <w:t>băng</w:t>
      </w:r>
      <w:r w:rsidRPr="006B6A13">
        <w:rPr>
          <w:spacing w:val="3"/>
          <w:w w:val="105"/>
          <w:sz w:val="28"/>
          <w:szCs w:val="28"/>
        </w:rPr>
        <w:t xml:space="preserve"> </w:t>
      </w:r>
      <w:r w:rsidRPr="006B6A13">
        <w:rPr>
          <w:w w:val="105"/>
          <w:sz w:val="28"/>
          <w:szCs w:val="28"/>
        </w:rPr>
        <w:t>con</w:t>
      </w:r>
      <w:r w:rsidRPr="006B6A13">
        <w:rPr>
          <w:spacing w:val="2"/>
          <w:w w:val="105"/>
          <w:sz w:val="28"/>
          <w:szCs w:val="28"/>
        </w:rPr>
        <w:t xml:space="preserve"> </w:t>
      </w:r>
      <w:r w:rsidRPr="006B6A13">
        <w:rPr>
          <w:w w:val="105"/>
          <w:sz w:val="28"/>
          <w:szCs w:val="28"/>
        </w:rPr>
        <w:t>LL1</w:t>
      </w:r>
      <w:r w:rsidRPr="006B6A13">
        <w:rPr>
          <w:spacing w:val="3"/>
          <w:w w:val="105"/>
          <w:sz w:val="28"/>
          <w:szCs w:val="28"/>
        </w:rPr>
        <w:t xml:space="preserve"> </w:t>
      </w:r>
      <w:r w:rsidRPr="006B6A13">
        <w:rPr>
          <w:w w:val="105"/>
          <w:sz w:val="28"/>
          <w:szCs w:val="28"/>
        </w:rPr>
        <w:t>sau</w:t>
      </w:r>
      <w:r w:rsidRPr="006B6A13">
        <w:rPr>
          <w:spacing w:val="3"/>
          <w:w w:val="105"/>
          <w:sz w:val="28"/>
          <w:szCs w:val="28"/>
        </w:rPr>
        <w:t xml:space="preserve"> </w:t>
      </w:r>
      <w:r w:rsidRPr="006B6A13">
        <w:rPr>
          <w:w w:val="105"/>
          <w:sz w:val="28"/>
          <w:szCs w:val="28"/>
        </w:rPr>
        <w:t>khi</w:t>
      </w:r>
      <w:r w:rsidRPr="006B6A13">
        <w:rPr>
          <w:spacing w:val="2"/>
          <w:w w:val="105"/>
          <w:sz w:val="28"/>
          <w:szCs w:val="28"/>
        </w:rPr>
        <w:t xml:space="preserve"> </w:t>
      </w:r>
      <w:r w:rsidRPr="006B6A13">
        <w:rPr>
          <w:w w:val="105"/>
          <w:sz w:val="28"/>
          <w:szCs w:val="28"/>
        </w:rPr>
        <w:t>áp</w:t>
      </w:r>
      <w:r w:rsidRPr="006B6A13">
        <w:rPr>
          <w:spacing w:val="1"/>
          <w:w w:val="105"/>
          <w:sz w:val="28"/>
          <w:szCs w:val="28"/>
        </w:rPr>
        <w:t xml:space="preserve"> </w:t>
      </w:r>
      <w:r w:rsidRPr="006B6A13">
        <w:rPr>
          <w:w w:val="105"/>
          <w:sz w:val="28"/>
          <w:szCs w:val="28"/>
        </w:rPr>
        <w:t xml:space="preserve">dụng TF và được thông qua bởi chức năng mới PMF </w:t>
      </w:r>
      <w:r w:rsidRPr="006B6A13">
        <w:rPr>
          <w:w w:val="110"/>
          <w:sz w:val="28"/>
          <w:szCs w:val="28"/>
        </w:rPr>
        <w:t>. Sơ đồ trong Hình 5 và 6 giải thích từng</w:t>
      </w:r>
      <w:r w:rsidRPr="006B6A13">
        <w:rPr>
          <w:spacing w:val="1"/>
          <w:w w:val="110"/>
          <w:sz w:val="28"/>
          <w:szCs w:val="28"/>
        </w:rPr>
        <w:t xml:space="preserve"> </w:t>
      </w:r>
      <w:r w:rsidRPr="006B6A13">
        <w:rPr>
          <w:w w:val="110"/>
          <w:sz w:val="28"/>
          <w:szCs w:val="28"/>
        </w:rPr>
        <w:t xml:space="preserve">bước các thuật toán chèn và trích xuất. </w:t>
      </w:r>
    </w:p>
    <w:p w14:paraId="5DB6058D" w14:textId="77777777" w:rsidR="00383BC9" w:rsidRDefault="00383BC9" w:rsidP="006B6A13">
      <w:pPr>
        <w:spacing w:before="166" w:line="297" w:lineRule="auto"/>
        <w:ind w:left="852" w:right="-6"/>
        <w:rPr>
          <w:w w:val="110"/>
          <w:sz w:val="28"/>
          <w:szCs w:val="28"/>
        </w:rPr>
      </w:pPr>
    </w:p>
    <w:p w14:paraId="34639B0B" w14:textId="77777777" w:rsidR="00383BC9" w:rsidRDefault="00383BC9" w:rsidP="006B6A13">
      <w:pPr>
        <w:spacing w:before="166" w:line="297" w:lineRule="auto"/>
        <w:ind w:left="852" w:right="-6"/>
        <w:rPr>
          <w:w w:val="110"/>
          <w:sz w:val="28"/>
          <w:szCs w:val="28"/>
        </w:rPr>
      </w:pPr>
    </w:p>
    <w:p w14:paraId="050EE9A7" w14:textId="3D8A4FD9" w:rsidR="006B6A13" w:rsidRDefault="00383BC9" w:rsidP="006B6A13">
      <w:pPr>
        <w:spacing w:before="166" w:line="297" w:lineRule="auto"/>
        <w:ind w:left="852" w:right="-6"/>
        <w:rPr>
          <w:w w:val="110"/>
          <w:sz w:val="28"/>
          <w:szCs w:val="28"/>
        </w:rPr>
      </w:pPr>
      <w:r>
        <w:rPr>
          <w:noProof/>
        </w:rPr>
        <w:lastRenderedPageBreak/>
        <mc:AlternateContent>
          <mc:Choice Requires="wps">
            <w:drawing>
              <wp:anchor distT="0" distB="0" distL="114300" distR="114300" simplePos="0" relativeHeight="251687936" behindDoc="0" locked="0" layoutInCell="1" allowOverlap="1" wp14:anchorId="7E261F01" wp14:editId="35DAAFCD">
                <wp:simplePos x="0" y="0"/>
                <wp:positionH relativeFrom="column">
                  <wp:posOffset>238760</wp:posOffset>
                </wp:positionH>
                <wp:positionV relativeFrom="paragraph">
                  <wp:posOffset>4238625</wp:posOffset>
                </wp:positionV>
                <wp:extent cx="4810125" cy="63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810125" cy="635"/>
                        </a:xfrm>
                        <a:prstGeom prst="rect">
                          <a:avLst/>
                        </a:prstGeom>
                        <a:solidFill>
                          <a:prstClr val="white"/>
                        </a:solidFill>
                        <a:ln>
                          <a:noFill/>
                        </a:ln>
                      </wps:spPr>
                      <wps:txbx>
                        <w:txbxContent>
                          <w:p w14:paraId="778ED4E5" w14:textId="20F763F9" w:rsidR="00383BC9" w:rsidRPr="002D5057" w:rsidRDefault="00383BC9" w:rsidP="00383BC9">
                            <w:pPr>
                              <w:pStyle w:val="Caption"/>
                              <w:rPr>
                                <w:noProof/>
                                <w:sz w:val="26"/>
                                <w:szCs w:val="20"/>
                              </w:rPr>
                            </w:pPr>
                            <w:bookmarkStart w:id="102" w:name="_Toc130307063"/>
                            <w:r>
                              <w:t xml:space="preserve">Hình </w:t>
                            </w:r>
                            <w:fldSimple w:instr=" STYLEREF 1 \s ">
                              <w:r>
                                <w:rPr>
                                  <w:noProof/>
                                </w:rPr>
                                <w:t>3</w:t>
                              </w:r>
                            </w:fldSimple>
                            <w:r>
                              <w:t>.</w:t>
                            </w:r>
                            <w:fldSimple w:instr=" SEQ Hình \* ARABIC \s 1 ">
                              <w:r>
                                <w:rPr>
                                  <w:noProof/>
                                </w:rPr>
                                <w:t>7</w:t>
                              </w:r>
                            </w:fldSimple>
                            <w:r>
                              <w:t xml:space="preserve"> Quá trình nhúng thủy vân</w:t>
                            </w:r>
                            <w:bookmarkEnd w:id="10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261F01" id="Text Box 26" o:spid="_x0000_s1028" type="#_x0000_t202" style="position:absolute;left:0;text-align:left;margin-left:18.8pt;margin-top:333.75pt;width:378.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" stroked="f">
                <v:textbox style="mso-fit-shape-to-text:t" inset="0,0,0,0">
                  <w:txbxContent>
                    <w:p w14:paraId="778ED4E5" w14:textId="20F763F9" w:rsidR="00383BC9" w:rsidRPr="002D5057" w:rsidRDefault="00383BC9" w:rsidP="00383BC9">
                      <w:pPr>
                        <w:pStyle w:val="Caption"/>
                        <w:rPr>
                          <w:noProof/>
                          <w:sz w:val="26"/>
                          <w:szCs w:val="20"/>
                        </w:rPr>
                      </w:pPr>
                      <w:bookmarkStart w:id="103" w:name="_Toc130307063"/>
                      <w:r>
                        <w:t xml:space="preserve">Hình </w:t>
                      </w:r>
                      <w:fldSimple w:instr=" STYLEREF 1 \s ">
                        <w:r>
                          <w:rPr>
                            <w:noProof/>
                          </w:rPr>
                          <w:t>3</w:t>
                        </w:r>
                      </w:fldSimple>
                      <w:r>
                        <w:t>.</w:t>
                      </w:r>
                      <w:fldSimple w:instr=" SEQ Hình \* ARABIC \s 1 ">
                        <w:r>
                          <w:rPr>
                            <w:noProof/>
                          </w:rPr>
                          <w:t>7</w:t>
                        </w:r>
                      </w:fldSimple>
                      <w:r>
                        <w:t xml:space="preserve"> Quá trình nhúng thủy vân</w:t>
                      </w:r>
                      <w:bookmarkEnd w:id="103"/>
                    </w:p>
                  </w:txbxContent>
                </v:textbox>
              </v:shape>
            </w:pict>
          </mc:Fallback>
        </mc:AlternateContent>
      </w:r>
      <w:r w:rsidR="00A54873">
        <w:rPr>
          <w:noProof/>
        </w:rPr>
        <w:drawing>
          <wp:anchor distT="0" distB="0" distL="0" distR="0" simplePos="0" relativeHeight="251654144" behindDoc="0" locked="0" layoutInCell="1" allowOverlap="1" wp14:anchorId="09A14418" wp14:editId="078F5792">
            <wp:simplePos x="0" y="0"/>
            <wp:positionH relativeFrom="page">
              <wp:posOffset>1319167</wp:posOffset>
            </wp:positionH>
            <wp:positionV relativeFrom="paragraph">
              <wp:posOffset>-44723</wp:posOffset>
            </wp:positionV>
            <wp:extent cx="4810125" cy="4225925"/>
            <wp:effectExtent l="0" t="0" r="0" b="3175"/>
            <wp:wrapNone/>
            <wp:docPr id="14" name="image8.jpeg"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descr="Diagram, schematic&#10;&#10;Description automatically generated"/>
                    <pic:cNvPicPr/>
                  </pic:nvPicPr>
                  <pic:blipFill>
                    <a:blip r:embed="rId32" cstate="print"/>
                    <a:stretch>
                      <a:fillRect/>
                    </a:stretch>
                  </pic:blipFill>
                  <pic:spPr>
                    <a:xfrm>
                      <a:off x="0" y="0"/>
                      <a:ext cx="4810125" cy="4225925"/>
                    </a:xfrm>
                    <a:prstGeom prst="rect">
                      <a:avLst/>
                    </a:prstGeom>
                  </pic:spPr>
                </pic:pic>
              </a:graphicData>
            </a:graphic>
            <wp14:sizeRelH relativeFrom="margin">
              <wp14:pctWidth>0</wp14:pctWidth>
            </wp14:sizeRelH>
            <wp14:sizeRelV relativeFrom="margin">
              <wp14:pctHeight>0</wp14:pctHeight>
            </wp14:sizeRelV>
          </wp:anchor>
        </w:drawing>
      </w:r>
    </w:p>
    <w:p w14:paraId="65E2E02B" w14:textId="637ACA06" w:rsidR="006B6A13" w:rsidRPr="006B6A13" w:rsidRDefault="006B6A13" w:rsidP="006B6A13">
      <w:pPr>
        <w:spacing w:before="166" w:line="297" w:lineRule="auto"/>
        <w:ind w:left="852" w:right="-6"/>
        <w:rPr>
          <w:sz w:val="28"/>
          <w:szCs w:val="28"/>
        </w:rPr>
      </w:pPr>
    </w:p>
    <w:p w14:paraId="30BEE711" w14:textId="60F2BA80" w:rsidR="006B6A13" w:rsidRPr="006B6A13" w:rsidRDefault="006B6A13" w:rsidP="006B6A13"/>
    <w:p w14:paraId="75C70DBF" w14:textId="70674EFF" w:rsidR="006B6A13" w:rsidRDefault="006B6A13" w:rsidP="006B6A13"/>
    <w:p w14:paraId="464E7B28" w14:textId="6CB31091" w:rsidR="006B6A13" w:rsidRPr="006B6A13" w:rsidRDefault="006B6A13" w:rsidP="006B6A13"/>
    <w:p w14:paraId="06D5F1BF" w14:textId="58A7EE2C" w:rsidR="00E14C9C" w:rsidRDefault="00E14C9C" w:rsidP="00E14C9C"/>
    <w:p w14:paraId="3D68FA42" w14:textId="7F557B82" w:rsidR="00E14C9C" w:rsidRDefault="00E14C9C" w:rsidP="00E14C9C"/>
    <w:p w14:paraId="0D7019A6" w14:textId="2094ACAE" w:rsidR="00E14C9C" w:rsidRDefault="00E14C9C" w:rsidP="00E14C9C"/>
    <w:p w14:paraId="02E54B58" w14:textId="0E8C9F7A" w:rsidR="00E14C9C" w:rsidRDefault="00E14C9C" w:rsidP="00A54873">
      <w:pPr>
        <w:ind w:firstLine="0"/>
      </w:pPr>
    </w:p>
    <w:p w14:paraId="5B57E074" w14:textId="7098A347" w:rsidR="00A54873" w:rsidRPr="006B6A13" w:rsidRDefault="00A54873" w:rsidP="00A54873">
      <w:pPr>
        <w:ind w:firstLine="0"/>
      </w:pPr>
    </w:p>
    <w:p w14:paraId="4E67A38B" w14:textId="0F74B79B" w:rsidR="00E14C9C" w:rsidRPr="006B6A13" w:rsidRDefault="00E14C9C" w:rsidP="00383BC9">
      <w:pPr>
        <w:ind w:firstLine="0"/>
      </w:pPr>
    </w:p>
    <w:p w14:paraId="2A8594CE" w14:textId="1A710B94" w:rsidR="006B6A13" w:rsidRDefault="006B6A13" w:rsidP="006B6A13">
      <w:pPr>
        <w:ind w:firstLine="0"/>
      </w:pPr>
    </w:p>
    <w:p w14:paraId="651FEE3C" w14:textId="13C39FAE" w:rsidR="00383BC9" w:rsidRDefault="00383BC9" w:rsidP="006B6A13">
      <w:pPr>
        <w:ind w:firstLine="0"/>
      </w:pPr>
    </w:p>
    <w:p w14:paraId="3C69E501" w14:textId="1DECC658" w:rsidR="00383BC9" w:rsidRDefault="00383BC9" w:rsidP="006B6A13">
      <w:pPr>
        <w:ind w:firstLine="0"/>
      </w:pPr>
    </w:p>
    <w:p w14:paraId="308AB140" w14:textId="7D664CEF" w:rsidR="00383BC9" w:rsidRDefault="00383BC9" w:rsidP="006B6A13">
      <w:pPr>
        <w:ind w:firstLine="0"/>
      </w:pPr>
    </w:p>
    <w:p w14:paraId="51036976" w14:textId="7D2B9841" w:rsidR="006B6A13" w:rsidRDefault="006B6A13" w:rsidP="006B6A13">
      <w:pPr>
        <w:pStyle w:val="Heading3"/>
      </w:pPr>
      <w:bookmarkStart w:id="104" w:name="_Toc130293489"/>
      <w:r>
        <w:t>Quá trình nhúng</w:t>
      </w:r>
      <w:bookmarkEnd w:id="104"/>
    </w:p>
    <w:p w14:paraId="5A34EBD4" w14:textId="4E4D3477" w:rsidR="006B6A13" w:rsidRDefault="00383BC9" w:rsidP="006B6A13">
      <w:pPr>
        <w:rPr>
          <w:w w:val="105"/>
          <w:sz w:val="28"/>
          <w:szCs w:val="28"/>
        </w:rPr>
      </w:pPr>
      <w:r>
        <w:rPr>
          <w:noProof/>
        </w:rPr>
        <mc:AlternateContent>
          <mc:Choice Requires="wps">
            <w:drawing>
              <wp:anchor distT="0" distB="0" distL="114300" distR="114300" simplePos="0" relativeHeight="251685888" behindDoc="0" locked="0" layoutInCell="1" allowOverlap="1" wp14:anchorId="02E2A0B6" wp14:editId="798633D8">
                <wp:simplePos x="0" y="0"/>
                <wp:positionH relativeFrom="column">
                  <wp:posOffset>505460</wp:posOffset>
                </wp:positionH>
                <wp:positionV relativeFrom="paragraph">
                  <wp:posOffset>3547745</wp:posOffset>
                </wp:positionV>
                <wp:extent cx="4958715"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4958715" cy="635"/>
                        </a:xfrm>
                        <a:prstGeom prst="rect">
                          <a:avLst/>
                        </a:prstGeom>
                        <a:solidFill>
                          <a:prstClr val="white"/>
                        </a:solidFill>
                        <a:ln>
                          <a:noFill/>
                        </a:ln>
                      </wps:spPr>
                      <wps:txbx>
                        <w:txbxContent>
                          <w:p w14:paraId="76F5C9D7" w14:textId="393E379D" w:rsidR="00383BC9" w:rsidRPr="003D7024" w:rsidRDefault="00383BC9" w:rsidP="00383BC9">
                            <w:pPr>
                              <w:pStyle w:val="Caption"/>
                              <w:rPr>
                                <w:noProof/>
                                <w:sz w:val="26"/>
                                <w:szCs w:val="20"/>
                              </w:rPr>
                            </w:pPr>
                            <w:bookmarkStart w:id="105" w:name="_Toc130307064"/>
                            <w:r>
                              <w:t xml:space="preserve">Hình </w:t>
                            </w:r>
                            <w:fldSimple w:instr=" STYLEREF 1 \s ">
                              <w:r>
                                <w:rPr>
                                  <w:noProof/>
                                </w:rPr>
                                <w:t>3</w:t>
                              </w:r>
                            </w:fldSimple>
                            <w:r>
                              <w:t>.</w:t>
                            </w:r>
                            <w:fldSimple w:instr=" SEQ Hình \* ARABIC \s 1 ">
                              <w:r>
                                <w:rPr>
                                  <w:noProof/>
                                </w:rPr>
                                <w:t>8</w:t>
                              </w:r>
                            </w:fldSimple>
                            <w:r>
                              <w:t xml:space="preserve"> Quá trình trích xuất thủy vân</w:t>
                            </w:r>
                            <w:bookmarkEnd w:id="10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E2A0B6" id="Text Box 25" o:spid="_x0000_s1029" type="#_x0000_t202" style="position:absolute;left:0;text-align:left;margin-left:39.8pt;margin-top:279.35pt;width:390.4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" stroked="f">
                <v:textbox style="mso-fit-shape-to-text:t" inset="0,0,0,0">
                  <w:txbxContent>
                    <w:p w14:paraId="76F5C9D7" w14:textId="393E379D" w:rsidR="00383BC9" w:rsidRPr="003D7024" w:rsidRDefault="00383BC9" w:rsidP="00383BC9">
                      <w:pPr>
                        <w:pStyle w:val="Caption"/>
                        <w:rPr>
                          <w:noProof/>
                          <w:sz w:val="26"/>
                          <w:szCs w:val="20"/>
                        </w:rPr>
                      </w:pPr>
                      <w:bookmarkStart w:id="106" w:name="_Toc130307064"/>
                      <w:r>
                        <w:t xml:space="preserve">Hình </w:t>
                      </w:r>
                      <w:fldSimple w:instr=" STYLEREF 1 \s ">
                        <w:r>
                          <w:rPr>
                            <w:noProof/>
                          </w:rPr>
                          <w:t>3</w:t>
                        </w:r>
                      </w:fldSimple>
                      <w:r>
                        <w:t>.</w:t>
                      </w:r>
                      <w:fldSimple w:instr=" SEQ Hình \* ARABIC \s 1 ">
                        <w:r>
                          <w:rPr>
                            <w:noProof/>
                          </w:rPr>
                          <w:t>8</w:t>
                        </w:r>
                      </w:fldSimple>
                      <w:r>
                        <w:t xml:space="preserve"> Quá trình trích xuất thủy vân</w:t>
                      </w:r>
                      <w:bookmarkEnd w:id="106"/>
                    </w:p>
                  </w:txbxContent>
                </v:textbox>
                <w10:wrap type="topAndBottom"/>
              </v:shape>
            </w:pict>
          </mc:Fallback>
        </mc:AlternateContent>
      </w:r>
      <w:r>
        <w:rPr>
          <w:noProof/>
        </w:rPr>
        <w:drawing>
          <wp:anchor distT="0" distB="0" distL="0" distR="0" simplePos="0" relativeHeight="251666432" behindDoc="0" locked="0" layoutInCell="1" allowOverlap="1" wp14:anchorId="4AAD7834" wp14:editId="2C9F0FD7">
            <wp:simplePos x="0" y="0"/>
            <wp:positionH relativeFrom="page">
              <wp:posOffset>1585958</wp:posOffset>
            </wp:positionH>
            <wp:positionV relativeFrom="paragraph">
              <wp:posOffset>813525</wp:posOffset>
            </wp:positionV>
            <wp:extent cx="4958715" cy="2914650"/>
            <wp:effectExtent l="0" t="0" r="0" b="0"/>
            <wp:wrapTopAndBottom/>
            <wp:docPr id="15" name="image11.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jpeg" descr="Diagram&#10;&#10;Description automatically generated"/>
                    <pic:cNvPicPr/>
                  </pic:nvPicPr>
                  <pic:blipFill>
                    <a:blip r:embed="rId33" cstate="print"/>
                    <a:stretch>
                      <a:fillRect/>
                    </a:stretch>
                  </pic:blipFill>
                  <pic:spPr>
                    <a:xfrm>
                      <a:off x="0" y="0"/>
                      <a:ext cx="4958715" cy="2914650"/>
                    </a:xfrm>
                    <a:prstGeom prst="rect">
                      <a:avLst/>
                    </a:prstGeom>
                  </pic:spPr>
                </pic:pic>
              </a:graphicData>
            </a:graphic>
            <wp14:sizeRelH relativeFrom="margin">
              <wp14:pctWidth>0</wp14:pctWidth>
            </wp14:sizeRelH>
            <wp14:sizeRelV relativeFrom="margin">
              <wp14:pctHeight>0</wp14:pctHeight>
            </wp14:sizeRelV>
          </wp:anchor>
        </w:drawing>
      </w:r>
      <w:r w:rsidR="006B6A13" w:rsidRPr="006B6A13">
        <w:rPr>
          <w:w w:val="105"/>
          <w:sz w:val="28"/>
          <w:szCs w:val="28"/>
        </w:rPr>
        <w:t>Các</w:t>
      </w:r>
      <w:r w:rsidR="006B6A13" w:rsidRPr="006B6A13">
        <w:rPr>
          <w:spacing w:val="4"/>
          <w:w w:val="105"/>
          <w:sz w:val="28"/>
          <w:szCs w:val="28"/>
        </w:rPr>
        <w:t xml:space="preserve"> </w:t>
      </w:r>
      <w:r w:rsidR="006B6A13" w:rsidRPr="006B6A13">
        <w:rPr>
          <w:w w:val="105"/>
          <w:sz w:val="28"/>
          <w:szCs w:val="28"/>
        </w:rPr>
        <w:t>bước</w:t>
      </w:r>
      <w:r w:rsidR="006B6A13" w:rsidRPr="006B6A13">
        <w:rPr>
          <w:spacing w:val="3"/>
          <w:w w:val="105"/>
          <w:sz w:val="28"/>
          <w:szCs w:val="28"/>
        </w:rPr>
        <w:t xml:space="preserve"> </w:t>
      </w:r>
      <w:r w:rsidR="006B6A13" w:rsidRPr="006B6A13">
        <w:rPr>
          <w:w w:val="105"/>
          <w:sz w:val="28"/>
          <w:szCs w:val="28"/>
        </w:rPr>
        <w:t>khác</w:t>
      </w:r>
      <w:r w:rsidR="006B6A13" w:rsidRPr="006B6A13">
        <w:rPr>
          <w:spacing w:val="4"/>
          <w:w w:val="105"/>
          <w:sz w:val="28"/>
          <w:szCs w:val="28"/>
        </w:rPr>
        <w:t xml:space="preserve"> </w:t>
      </w:r>
      <w:r w:rsidR="006B6A13" w:rsidRPr="006B6A13">
        <w:rPr>
          <w:w w:val="105"/>
          <w:sz w:val="28"/>
          <w:szCs w:val="28"/>
        </w:rPr>
        <w:t>nhau</w:t>
      </w:r>
      <w:r w:rsidR="006B6A13" w:rsidRPr="006B6A13">
        <w:rPr>
          <w:spacing w:val="3"/>
          <w:w w:val="105"/>
          <w:sz w:val="28"/>
          <w:szCs w:val="28"/>
        </w:rPr>
        <w:t xml:space="preserve"> </w:t>
      </w:r>
      <w:r w:rsidR="006B6A13" w:rsidRPr="006B6A13">
        <w:rPr>
          <w:w w:val="105"/>
          <w:sz w:val="28"/>
          <w:szCs w:val="28"/>
        </w:rPr>
        <w:t>của</w:t>
      </w:r>
      <w:r w:rsidR="006B6A13" w:rsidRPr="006B6A13">
        <w:rPr>
          <w:spacing w:val="4"/>
          <w:w w:val="105"/>
          <w:sz w:val="28"/>
          <w:szCs w:val="28"/>
        </w:rPr>
        <w:t xml:space="preserve"> </w:t>
      </w:r>
      <w:r w:rsidR="006B6A13" w:rsidRPr="006B6A13">
        <w:rPr>
          <w:w w:val="105"/>
          <w:sz w:val="28"/>
          <w:szCs w:val="28"/>
        </w:rPr>
        <w:t>thuật</w:t>
      </w:r>
      <w:r w:rsidR="006B6A13" w:rsidRPr="006B6A13">
        <w:rPr>
          <w:spacing w:val="3"/>
          <w:w w:val="105"/>
          <w:sz w:val="28"/>
          <w:szCs w:val="28"/>
        </w:rPr>
        <w:t xml:space="preserve"> </w:t>
      </w:r>
      <w:r w:rsidR="006B6A13" w:rsidRPr="006B6A13">
        <w:rPr>
          <w:w w:val="105"/>
          <w:sz w:val="28"/>
          <w:szCs w:val="28"/>
        </w:rPr>
        <w:t>toán</w:t>
      </w:r>
      <w:r w:rsidR="006B6A13" w:rsidRPr="006B6A13">
        <w:rPr>
          <w:spacing w:val="4"/>
          <w:w w:val="105"/>
          <w:sz w:val="28"/>
          <w:szCs w:val="28"/>
        </w:rPr>
        <w:t xml:space="preserve"> </w:t>
      </w:r>
      <w:r w:rsidR="006B6A13" w:rsidRPr="006B6A13">
        <w:rPr>
          <w:w w:val="105"/>
          <w:sz w:val="28"/>
          <w:szCs w:val="28"/>
        </w:rPr>
        <w:t>thủy</w:t>
      </w:r>
      <w:r w:rsidR="006B6A13" w:rsidRPr="006B6A13">
        <w:rPr>
          <w:spacing w:val="4"/>
          <w:w w:val="105"/>
          <w:sz w:val="28"/>
          <w:szCs w:val="28"/>
        </w:rPr>
        <w:t xml:space="preserve"> </w:t>
      </w:r>
      <w:r w:rsidR="006B6A13" w:rsidRPr="006B6A13">
        <w:rPr>
          <w:w w:val="105"/>
          <w:sz w:val="28"/>
          <w:szCs w:val="28"/>
        </w:rPr>
        <w:t>vân</w:t>
      </w:r>
      <w:r w:rsidR="006B6A13" w:rsidRPr="006B6A13">
        <w:rPr>
          <w:spacing w:val="3"/>
          <w:w w:val="105"/>
          <w:sz w:val="28"/>
          <w:szCs w:val="28"/>
        </w:rPr>
        <w:t xml:space="preserve"> </w:t>
      </w:r>
      <w:r w:rsidR="006B6A13" w:rsidRPr="006B6A13">
        <w:rPr>
          <w:w w:val="105"/>
          <w:sz w:val="28"/>
          <w:szCs w:val="28"/>
        </w:rPr>
        <w:t>đã</w:t>
      </w:r>
      <w:r w:rsidR="006B6A13" w:rsidRPr="006B6A13">
        <w:rPr>
          <w:spacing w:val="4"/>
          <w:w w:val="105"/>
          <w:sz w:val="28"/>
          <w:szCs w:val="28"/>
        </w:rPr>
        <w:t xml:space="preserve"> </w:t>
      </w:r>
      <w:r w:rsidR="006B6A13" w:rsidRPr="006B6A13">
        <w:rPr>
          <w:w w:val="105"/>
          <w:sz w:val="28"/>
          <w:szCs w:val="28"/>
        </w:rPr>
        <w:t>phát</w:t>
      </w:r>
      <w:r w:rsidR="006B6A13" w:rsidRPr="006B6A13">
        <w:rPr>
          <w:spacing w:val="-48"/>
          <w:w w:val="105"/>
          <w:sz w:val="28"/>
          <w:szCs w:val="28"/>
        </w:rPr>
        <w:t xml:space="preserve"> </w:t>
      </w:r>
      <w:r w:rsidR="006B6A13" w:rsidRPr="006B6A13">
        <w:rPr>
          <w:w w:val="105"/>
          <w:sz w:val="28"/>
          <w:szCs w:val="28"/>
        </w:rPr>
        <w:t>triển</w:t>
      </w:r>
      <w:r w:rsidR="006B6A13" w:rsidRPr="006B6A13">
        <w:rPr>
          <w:spacing w:val="-3"/>
          <w:w w:val="105"/>
          <w:sz w:val="28"/>
          <w:szCs w:val="28"/>
        </w:rPr>
        <w:t xml:space="preserve"> </w:t>
      </w:r>
      <w:r w:rsidR="006B6A13" w:rsidRPr="006B6A13">
        <w:rPr>
          <w:w w:val="105"/>
          <w:sz w:val="28"/>
          <w:szCs w:val="28"/>
        </w:rPr>
        <w:t>được</w:t>
      </w:r>
      <w:r w:rsidR="006B6A13" w:rsidRPr="006B6A13">
        <w:rPr>
          <w:spacing w:val="-2"/>
          <w:w w:val="105"/>
          <w:sz w:val="28"/>
          <w:szCs w:val="28"/>
        </w:rPr>
        <w:t xml:space="preserve"> </w:t>
      </w:r>
      <w:r w:rsidR="006B6A13" w:rsidRPr="006B6A13">
        <w:rPr>
          <w:w w:val="105"/>
          <w:sz w:val="28"/>
          <w:szCs w:val="28"/>
        </w:rPr>
        <w:t xml:space="preserve">trình bày dưới đây: </w:t>
      </w:r>
    </w:p>
    <w:p w14:paraId="1E341623" w14:textId="77777777" w:rsidR="00F4526F" w:rsidRPr="00F4526F" w:rsidRDefault="00F4526F" w:rsidP="00F4526F">
      <w:pPr>
        <w:rPr>
          <w:rFonts w:cs="Times New Roman"/>
          <w:sz w:val="28"/>
          <w:szCs w:val="28"/>
        </w:rPr>
      </w:pPr>
      <w:r w:rsidRPr="00F4526F">
        <w:rPr>
          <w:rFonts w:cs="Times New Roman"/>
          <w:sz w:val="28"/>
          <w:szCs w:val="28"/>
        </w:rPr>
        <w:lastRenderedPageBreak/>
        <w:t>Lấy</w:t>
      </w:r>
      <w:r w:rsidRPr="00F4526F">
        <w:rPr>
          <w:rFonts w:cs="Times New Roman"/>
          <w:spacing w:val="15"/>
          <w:sz w:val="28"/>
          <w:szCs w:val="28"/>
        </w:rPr>
        <w:t xml:space="preserve"> </w:t>
      </w:r>
      <w:r w:rsidRPr="00F4526F">
        <w:rPr>
          <w:rFonts w:cs="Times New Roman"/>
          <w:sz w:val="28"/>
          <w:szCs w:val="28"/>
        </w:rPr>
        <w:t>ảnh</w:t>
      </w:r>
      <w:r w:rsidRPr="00F4526F">
        <w:rPr>
          <w:rFonts w:cs="Times New Roman"/>
          <w:spacing w:val="16"/>
          <w:sz w:val="28"/>
          <w:szCs w:val="28"/>
        </w:rPr>
        <w:t xml:space="preserve"> </w:t>
      </w:r>
      <w:r w:rsidRPr="00F4526F">
        <w:rPr>
          <w:rFonts w:cs="Times New Roman"/>
          <w:sz w:val="28"/>
          <w:szCs w:val="28"/>
        </w:rPr>
        <w:t>gốc</w:t>
      </w:r>
      <w:r w:rsidRPr="00F4526F">
        <w:rPr>
          <w:rFonts w:cs="Times New Roman"/>
          <w:i/>
          <w:sz w:val="28"/>
          <w:szCs w:val="28"/>
        </w:rPr>
        <w:t xml:space="preserve"> </w:t>
      </w:r>
      <w:r w:rsidRPr="00F4526F">
        <w:rPr>
          <w:rFonts w:cs="Times New Roman"/>
          <w:sz w:val="28"/>
          <w:szCs w:val="28"/>
        </w:rPr>
        <w:t>có</w:t>
      </w:r>
      <w:r w:rsidRPr="00F4526F">
        <w:rPr>
          <w:rFonts w:cs="Times New Roman"/>
          <w:spacing w:val="16"/>
          <w:sz w:val="28"/>
          <w:szCs w:val="28"/>
        </w:rPr>
        <w:t xml:space="preserve"> </w:t>
      </w:r>
      <w:r w:rsidRPr="00F4526F">
        <w:rPr>
          <w:rFonts w:cs="Times New Roman"/>
          <w:sz w:val="28"/>
          <w:szCs w:val="28"/>
        </w:rPr>
        <w:t>kích</w:t>
      </w:r>
      <w:r w:rsidRPr="00F4526F">
        <w:rPr>
          <w:rFonts w:cs="Times New Roman"/>
          <w:spacing w:val="16"/>
          <w:sz w:val="28"/>
          <w:szCs w:val="28"/>
        </w:rPr>
        <w:t xml:space="preserve"> </w:t>
      </w:r>
      <w:r w:rsidRPr="00F4526F">
        <w:rPr>
          <w:rFonts w:cs="Times New Roman"/>
          <w:sz w:val="28"/>
          <w:szCs w:val="28"/>
        </w:rPr>
        <w:t>thước</w:t>
      </w:r>
      <w:r w:rsidRPr="00F4526F">
        <w:rPr>
          <w:rFonts w:cs="Times New Roman"/>
          <w:spacing w:val="16"/>
          <w:sz w:val="28"/>
          <w:szCs w:val="28"/>
        </w:rPr>
        <w:t xml:space="preserve"> </w:t>
      </w:r>
      <w:r w:rsidRPr="00F4526F">
        <w:rPr>
          <w:rFonts w:cs="Times New Roman"/>
          <w:sz w:val="28"/>
          <w:szCs w:val="28"/>
        </w:rPr>
        <w:t>512</w:t>
      </w:r>
      <w:r w:rsidRPr="00F4526F">
        <w:rPr>
          <w:rFonts w:cs="Times New Roman"/>
          <w:spacing w:val="16"/>
          <w:sz w:val="28"/>
          <w:szCs w:val="28"/>
        </w:rPr>
        <w:t xml:space="preserve"> </w:t>
      </w:r>
      <w:r w:rsidRPr="00F4526F">
        <w:rPr>
          <w:rFonts w:cs="Times New Roman"/>
          <w:sz w:val="28"/>
          <w:szCs w:val="28"/>
        </w:rPr>
        <w:t>×</w:t>
      </w:r>
      <w:r w:rsidRPr="00F4526F">
        <w:rPr>
          <w:rFonts w:cs="Times New Roman"/>
          <w:spacing w:val="16"/>
          <w:sz w:val="28"/>
          <w:szCs w:val="28"/>
        </w:rPr>
        <w:t xml:space="preserve"> </w:t>
      </w:r>
      <w:r w:rsidRPr="00F4526F">
        <w:rPr>
          <w:rFonts w:cs="Times New Roman"/>
          <w:sz w:val="28"/>
          <w:szCs w:val="28"/>
        </w:rPr>
        <w:t>512</w:t>
      </w:r>
      <w:r w:rsidRPr="00F4526F">
        <w:rPr>
          <w:rFonts w:cs="Times New Roman"/>
          <w:spacing w:val="16"/>
          <w:sz w:val="28"/>
          <w:szCs w:val="28"/>
        </w:rPr>
        <w:t xml:space="preserve"> </w:t>
      </w:r>
      <w:r w:rsidRPr="00F4526F">
        <w:rPr>
          <w:rFonts w:cs="Times New Roman"/>
          <w:sz w:val="28"/>
          <w:szCs w:val="28"/>
        </w:rPr>
        <w:t xml:space="preserve">pixel, </w:t>
      </w:r>
      <w:r w:rsidRPr="00F4526F">
        <w:rPr>
          <w:rFonts w:cs="Times New Roman"/>
          <w:w w:val="105"/>
          <w:sz w:val="28"/>
          <w:szCs w:val="28"/>
        </w:rPr>
        <w:t>áp</w:t>
      </w:r>
      <w:r w:rsidRPr="00F4526F">
        <w:rPr>
          <w:rFonts w:cs="Times New Roman"/>
          <w:spacing w:val="5"/>
          <w:w w:val="105"/>
          <w:sz w:val="28"/>
          <w:szCs w:val="28"/>
        </w:rPr>
        <w:t xml:space="preserve"> </w:t>
      </w:r>
      <w:r w:rsidRPr="00F4526F">
        <w:rPr>
          <w:rFonts w:cs="Times New Roman"/>
          <w:w w:val="105"/>
          <w:sz w:val="28"/>
          <w:szCs w:val="28"/>
        </w:rPr>
        <w:t>dụng</w:t>
      </w:r>
      <w:r w:rsidRPr="00F4526F">
        <w:rPr>
          <w:rFonts w:cs="Times New Roman"/>
          <w:spacing w:val="5"/>
          <w:w w:val="105"/>
          <w:sz w:val="28"/>
          <w:szCs w:val="28"/>
        </w:rPr>
        <w:t xml:space="preserve"> </w:t>
      </w:r>
      <w:r w:rsidRPr="00F4526F">
        <w:rPr>
          <w:rFonts w:cs="Times New Roman"/>
          <w:w w:val="105"/>
          <w:sz w:val="28"/>
          <w:szCs w:val="28"/>
        </w:rPr>
        <w:t>phép</w:t>
      </w:r>
      <w:r w:rsidRPr="00F4526F">
        <w:rPr>
          <w:rFonts w:cs="Times New Roman"/>
          <w:spacing w:val="5"/>
          <w:w w:val="105"/>
          <w:sz w:val="28"/>
          <w:szCs w:val="28"/>
        </w:rPr>
        <w:t xml:space="preserve"> </w:t>
      </w:r>
      <w:r w:rsidRPr="00F4526F">
        <w:rPr>
          <w:rFonts w:cs="Times New Roman"/>
          <w:w w:val="105"/>
          <w:sz w:val="28"/>
          <w:szCs w:val="28"/>
        </w:rPr>
        <w:t>biến</w:t>
      </w:r>
      <w:r w:rsidRPr="00F4526F">
        <w:rPr>
          <w:rFonts w:cs="Times New Roman"/>
          <w:spacing w:val="5"/>
          <w:w w:val="105"/>
          <w:sz w:val="28"/>
          <w:szCs w:val="28"/>
        </w:rPr>
        <w:t xml:space="preserve"> </w:t>
      </w:r>
      <w:r w:rsidRPr="00F4526F">
        <w:rPr>
          <w:rFonts w:cs="Times New Roman"/>
          <w:w w:val="105"/>
          <w:sz w:val="28"/>
          <w:szCs w:val="28"/>
        </w:rPr>
        <w:t>đổi</w:t>
      </w:r>
      <w:r w:rsidRPr="00F4526F">
        <w:rPr>
          <w:rFonts w:cs="Times New Roman"/>
          <w:spacing w:val="5"/>
          <w:w w:val="105"/>
          <w:sz w:val="28"/>
          <w:szCs w:val="28"/>
        </w:rPr>
        <w:t xml:space="preserve"> </w:t>
      </w:r>
      <w:r w:rsidRPr="00F4526F">
        <w:rPr>
          <w:rFonts w:cs="Times New Roman"/>
          <w:w w:val="105"/>
          <w:sz w:val="28"/>
          <w:szCs w:val="28"/>
        </w:rPr>
        <w:t>wavelet</w:t>
      </w:r>
      <w:r w:rsidRPr="00F4526F">
        <w:rPr>
          <w:rFonts w:cs="Times New Roman"/>
          <w:spacing w:val="6"/>
          <w:w w:val="105"/>
          <w:sz w:val="28"/>
          <w:szCs w:val="28"/>
        </w:rPr>
        <w:t xml:space="preserve"> </w:t>
      </w:r>
      <w:r w:rsidRPr="00F4526F">
        <w:rPr>
          <w:rFonts w:cs="Times New Roman"/>
          <w:w w:val="105"/>
          <w:sz w:val="28"/>
          <w:szCs w:val="28"/>
        </w:rPr>
        <w:t>rời</w:t>
      </w:r>
      <w:r w:rsidRPr="00F4526F">
        <w:rPr>
          <w:rFonts w:cs="Times New Roman"/>
          <w:spacing w:val="5"/>
          <w:w w:val="105"/>
          <w:sz w:val="28"/>
          <w:szCs w:val="28"/>
        </w:rPr>
        <w:t xml:space="preserve"> </w:t>
      </w:r>
      <w:r w:rsidRPr="00F4526F">
        <w:rPr>
          <w:rFonts w:cs="Times New Roman"/>
          <w:w w:val="105"/>
          <w:sz w:val="28"/>
          <w:szCs w:val="28"/>
        </w:rPr>
        <w:t>rạc</w:t>
      </w:r>
      <w:r w:rsidRPr="00F4526F">
        <w:rPr>
          <w:rFonts w:cs="Times New Roman"/>
          <w:spacing w:val="5"/>
          <w:w w:val="105"/>
          <w:sz w:val="28"/>
          <w:szCs w:val="28"/>
        </w:rPr>
        <w:t xml:space="preserve"> </w:t>
      </w:r>
      <w:r w:rsidRPr="00F4526F">
        <w:rPr>
          <w:rFonts w:cs="Times New Roman"/>
          <w:w w:val="105"/>
          <w:sz w:val="28"/>
          <w:szCs w:val="28"/>
        </w:rPr>
        <w:t>hai</w:t>
      </w:r>
      <w:r w:rsidRPr="00F4526F">
        <w:rPr>
          <w:rFonts w:cs="Times New Roman"/>
          <w:spacing w:val="5"/>
          <w:w w:val="105"/>
          <w:sz w:val="28"/>
          <w:szCs w:val="28"/>
        </w:rPr>
        <w:t xml:space="preserve"> </w:t>
      </w:r>
      <w:r w:rsidRPr="00F4526F">
        <w:rPr>
          <w:rFonts w:cs="Times New Roman"/>
          <w:w w:val="105"/>
          <w:sz w:val="28"/>
          <w:szCs w:val="28"/>
        </w:rPr>
        <w:t xml:space="preserve">cấp để lấy </w:t>
      </w:r>
      <w:r w:rsidRPr="00F4526F">
        <w:rPr>
          <w:rFonts w:cs="Times New Roman"/>
          <w:sz w:val="28"/>
          <w:szCs w:val="28"/>
        </w:rPr>
        <w:t>{LL1,HL1,LH1,HH1,HL,LH,HH},</w:t>
      </w:r>
      <w:r w:rsidRPr="00F4526F">
        <w:rPr>
          <w:rFonts w:cs="Times New Roman"/>
          <w:spacing w:val="12"/>
          <w:sz w:val="28"/>
          <w:szCs w:val="28"/>
        </w:rPr>
        <w:t xml:space="preserve"> </w:t>
      </w:r>
      <w:r w:rsidRPr="00F4526F">
        <w:rPr>
          <w:rFonts w:cs="Times New Roman"/>
          <w:sz w:val="28"/>
          <w:szCs w:val="28"/>
        </w:rPr>
        <w:t>băng</w:t>
      </w:r>
      <w:r w:rsidRPr="00F4526F">
        <w:rPr>
          <w:rFonts w:cs="Times New Roman"/>
          <w:spacing w:val="12"/>
          <w:sz w:val="28"/>
          <w:szCs w:val="28"/>
        </w:rPr>
        <w:t xml:space="preserve"> </w:t>
      </w:r>
      <w:r w:rsidRPr="00F4526F">
        <w:rPr>
          <w:rFonts w:cs="Times New Roman"/>
          <w:sz w:val="28"/>
          <w:szCs w:val="28"/>
        </w:rPr>
        <w:t>con</w:t>
      </w:r>
      <w:r w:rsidRPr="00F4526F">
        <w:rPr>
          <w:rFonts w:cs="Times New Roman"/>
          <w:spacing w:val="9"/>
          <w:sz w:val="28"/>
          <w:szCs w:val="28"/>
        </w:rPr>
        <w:t xml:space="preserve"> </w:t>
      </w:r>
      <w:r w:rsidRPr="00F4526F">
        <w:rPr>
          <w:rFonts w:cs="Times New Roman"/>
          <w:i/>
          <w:sz w:val="28"/>
          <w:szCs w:val="28"/>
        </w:rPr>
        <w:t>LL</w:t>
      </w:r>
      <w:r w:rsidRPr="00F4526F">
        <w:rPr>
          <w:rFonts w:cs="Times New Roman"/>
          <w:sz w:val="28"/>
          <w:szCs w:val="28"/>
        </w:rPr>
        <w:t>1</w:t>
      </w:r>
    </w:p>
    <w:p w14:paraId="4F41F91B" w14:textId="67694380" w:rsidR="00F4526F" w:rsidRPr="00F4526F" w:rsidRDefault="00F4526F" w:rsidP="00F4526F">
      <w:pPr>
        <w:ind w:firstLine="0"/>
        <w:rPr>
          <w:rFonts w:cs="Times New Roman"/>
          <w:sz w:val="28"/>
          <w:szCs w:val="28"/>
        </w:rPr>
      </w:pPr>
      <w:r w:rsidRPr="00F4526F">
        <w:rPr>
          <w:rFonts w:cs="Times New Roman"/>
          <w:w w:val="110"/>
          <w:sz w:val="28"/>
          <w:szCs w:val="28"/>
        </w:rPr>
        <w:t>được chọn để nhúng hình mờ, sau đó áp dụng</w:t>
      </w:r>
      <w:r>
        <w:rPr>
          <w:rFonts w:cs="Times New Roman"/>
          <w:w w:val="110"/>
          <w:sz w:val="28"/>
          <w:szCs w:val="28"/>
        </w:rPr>
        <w:t xml:space="preserve"> </w:t>
      </w:r>
      <w:r w:rsidRPr="00F4526F">
        <w:rPr>
          <w:rFonts w:cs="Times New Roman"/>
          <w:spacing w:val="-59"/>
          <w:w w:val="110"/>
          <w:sz w:val="28"/>
          <w:szCs w:val="28"/>
        </w:rPr>
        <w:t xml:space="preserve"> </w:t>
      </w:r>
      <w:r w:rsidRPr="00F4526F">
        <w:rPr>
          <w:rFonts w:cs="Times New Roman"/>
          <w:w w:val="105"/>
          <w:sz w:val="28"/>
          <w:szCs w:val="28"/>
        </w:rPr>
        <w:t>hàm truyền TF cho</w:t>
      </w:r>
      <w:r w:rsidRPr="00F4526F">
        <w:rPr>
          <w:rFonts w:cs="Times New Roman"/>
          <w:w w:val="105"/>
          <w:sz w:val="28"/>
          <w:szCs w:val="28"/>
          <w:lang w:val="vi"/>
        </w:rPr>
        <w:t xml:space="preserve"> </w:t>
      </w:r>
      <w:r w:rsidRPr="00F4526F">
        <w:rPr>
          <w:rFonts w:cs="Times New Roman"/>
          <w:i/>
          <w:w w:val="105"/>
          <w:sz w:val="28"/>
          <w:szCs w:val="28"/>
        </w:rPr>
        <w:t>LL</w:t>
      </w:r>
      <w:r w:rsidRPr="00F4526F">
        <w:rPr>
          <w:rFonts w:cs="Times New Roman"/>
          <w:w w:val="105"/>
          <w:sz w:val="28"/>
          <w:szCs w:val="28"/>
        </w:rPr>
        <w:t>1 băng con như sau</w:t>
      </w:r>
      <w:r w:rsidRPr="00F4526F">
        <w:rPr>
          <w:rFonts w:cs="Times New Roman"/>
          <w:i/>
          <w:w w:val="105"/>
          <w:sz w:val="28"/>
          <w:szCs w:val="28"/>
        </w:rPr>
        <w:t>:</w:t>
      </w:r>
      <w:r w:rsidRPr="00F4526F">
        <w:rPr>
          <w:rFonts w:cs="Times New Roman"/>
          <w:i/>
          <w:spacing w:val="1"/>
          <w:w w:val="105"/>
          <w:sz w:val="28"/>
          <w:szCs w:val="28"/>
        </w:rPr>
        <w:t xml:space="preserve"> </w:t>
      </w:r>
      <w:r w:rsidRPr="00F4526F">
        <w:rPr>
          <w:rFonts w:cs="Times New Roman"/>
          <w:i/>
          <w:w w:val="105"/>
          <w:sz w:val="28"/>
          <w:szCs w:val="28"/>
        </w:rPr>
        <w:t>H=TF(LL1)</w:t>
      </w:r>
      <w:r w:rsidRPr="00F4526F">
        <w:rPr>
          <w:rFonts w:cs="Times New Roman"/>
          <w:w w:val="105"/>
          <w:sz w:val="28"/>
          <w:szCs w:val="28"/>
        </w:rPr>
        <w:t>,</w:t>
      </w:r>
      <w:r w:rsidRPr="00F4526F">
        <w:rPr>
          <w:rFonts w:cs="Times New Roman"/>
          <w:spacing w:val="-15"/>
          <w:w w:val="105"/>
          <w:sz w:val="28"/>
          <w:szCs w:val="28"/>
        </w:rPr>
        <w:t xml:space="preserve"> </w:t>
      </w:r>
      <w:r w:rsidRPr="00F4526F">
        <w:rPr>
          <w:rFonts w:cs="Times New Roman"/>
          <w:w w:val="105"/>
          <w:sz w:val="28"/>
          <w:szCs w:val="28"/>
        </w:rPr>
        <w:t>sau</w:t>
      </w:r>
      <w:r w:rsidRPr="00F4526F">
        <w:rPr>
          <w:rFonts w:cs="Times New Roman"/>
          <w:spacing w:val="-15"/>
          <w:w w:val="105"/>
          <w:sz w:val="28"/>
          <w:szCs w:val="28"/>
        </w:rPr>
        <w:t xml:space="preserve"> </w:t>
      </w:r>
      <w:r w:rsidRPr="00F4526F">
        <w:rPr>
          <w:rFonts w:cs="Times New Roman"/>
          <w:w w:val="105"/>
          <w:sz w:val="28"/>
          <w:szCs w:val="28"/>
        </w:rPr>
        <w:t>bước</w:t>
      </w:r>
      <w:r w:rsidRPr="00F4526F">
        <w:rPr>
          <w:rFonts w:cs="Times New Roman"/>
          <w:spacing w:val="-14"/>
          <w:w w:val="105"/>
          <w:sz w:val="28"/>
          <w:szCs w:val="28"/>
        </w:rPr>
        <w:t xml:space="preserve"> </w:t>
      </w:r>
      <w:r w:rsidRPr="00F4526F">
        <w:rPr>
          <w:rFonts w:cs="Times New Roman"/>
          <w:w w:val="105"/>
          <w:sz w:val="28"/>
          <w:szCs w:val="28"/>
        </w:rPr>
        <w:t>này,</w:t>
      </w:r>
      <w:r w:rsidRPr="00F4526F">
        <w:rPr>
          <w:rFonts w:cs="Times New Roman"/>
          <w:spacing w:val="-15"/>
          <w:w w:val="105"/>
          <w:sz w:val="28"/>
          <w:szCs w:val="28"/>
        </w:rPr>
        <w:t xml:space="preserve"> </w:t>
      </w:r>
      <w:r w:rsidRPr="00F4526F">
        <w:rPr>
          <w:rFonts w:cs="Times New Roman"/>
          <w:w w:val="105"/>
          <w:sz w:val="28"/>
          <w:szCs w:val="28"/>
        </w:rPr>
        <w:t>nhãn</w:t>
      </w:r>
      <w:r w:rsidRPr="00F4526F">
        <w:rPr>
          <w:rFonts w:cs="Times New Roman"/>
          <w:spacing w:val="-14"/>
          <w:w w:val="105"/>
          <w:sz w:val="28"/>
          <w:szCs w:val="28"/>
        </w:rPr>
        <w:t xml:space="preserve"> </w:t>
      </w:r>
      <w:r w:rsidRPr="00F4526F">
        <w:rPr>
          <w:rFonts w:cs="Times New Roman"/>
          <w:w w:val="105"/>
          <w:sz w:val="28"/>
          <w:szCs w:val="28"/>
        </w:rPr>
        <w:t>hiệu</w:t>
      </w:r>
      <w:r w:rsidRPr="00F4526F">
        <w:rPr>
          <w:rFonts w:cs="Times New Roman"/>
          <w:spacing w:val="-15"/>
          <w:w w:val="105"/>
          <w:sz w:val="28"/>
          <w:szCs w:val="28"/>
        </w:rPr>
        <w:t xml:space="preserve"> </w:t>
      </w:r>
      <w:r w:rsidRPr="00F4526F">
        <w:rPr>
          <w:rFonts w:cs="Times New Roman"/>
          <w:w w:val="105"/>
          <w:sz w:val="28"/>
          <w:szCs w:val="28"/>
        </w:rPr>
        <w:t>được</w:t>
      </w:r>
      <w:r w:rsidRPr="00F4526F">
        <w:rPr>
          <w:rFonts w:cs="Times New Roman"/>
          <w:spacing w:val="-15"/>
          <w:w w:val="105"/>
          <w:sz w:val="28"/>
          <w:szCs w:val="28"/>
        </w:rPr>
        <w:t xml:space="preserve"> </w:t>
      </w:r>
      <w:r w:rsidRPr="00F4526F">
        <w:rPr>
          <w:rFonts w:cs="Times New Roman"/>
          <w:w w:val="105"/>
          <w:sz w:val="28"/>
          <w:szCs w:val="28"/>
        </w:rPr>
        <w:t>nhúng</w:t>
      </w:r>
      <w:r w:rsidRPr="00F4526F">
        <w:rPr>
          <w:rFonts w:cs="Times New Roman"/>
          <w:spacing w:val="-55"/>
          <w:w w:val="105"/>
          <w:sz w:val="28"/>
          <w:szCs w:val="28"/>
        </w:rPr>
        <w:t xml:space="preserve"> </w:t>
      </w:r>
      <w:r w:rsidRPr="00F4526F">
        <w:rPr>
          <w:rFonts w:cs="Times New Roman"/>
          <w:w w:val="110"/>
          <w:sz w:val="28"/>
          <w:szCs w:val="28"/>
        </w:rPr>
        <w:t>theo</w:t>
      </w:r>
      <w:r w:rsidRPr="00F4526F">
        <w:rPr>
          <w:rFonts w:cs="Times New Roman"/>
          <w:spacing w:val="-8"/>
          <w:w w:val="110"/>
          <w:sz w:val="28"/>
          <w:szCs w:val="28"/>
        </w:rPr>
        <w:t xml:space="preserve"> </w:t>
      </w:r>
      <w:r w:rsidRPr="00F4526F">
        <w:rPr>
          <w:rFonts w:cs="Times New Roman"/>
          <w:w w:val="110"/>
          <w:sz w:val="28"/>
          <w:szCs w:val="28"/>
        </w:rPr>
        <w:t>phương</w:t>
      </w:r>
      <w:r w:rsidRPr="00F4526F">
        <w:rPr>
          <w:rFonts w:cs="Times New Roman"/>
          <w:spacing w:val="-9"/>
          <w:w w:val="110"/>
          <w:sz w:val="28"/>
          <w:szCs w:val="28"/>
        </w:rPr>
        <w:t xml:space="preserve"> </w:t>
      </w:r>
      <w:r w:rsidRPr="00F4526F">
        <w:rPr>
          <w:rFonts w:cs="Times New Roman"/>
          <w:w w:val="110"/>
          <w:sz w:val="28"/>
          <w:szCs w:val="28"/>
        </w:rPr>
        <w:t>pháp</w:t>
      </w:r>
      <w:r w:rsidRPr="00F4526F">
        <w:rPr>
          <w:rFonts w:cs="Times New Roman"/>
          <w:spacing w:val="-8"/>
          <w:w w:val="110"/>
          <w:sz w:val="28"/>
          <w:szCs w:val="28"/>
        </w:rPr>
        <w:t xml:space="preserve"> </w:t>
      </w:r>
      <w:r w:rsidRPr="00F4526F">
        <w:rPr>
          <w:rFonts w:cs="Times New Roman"/>
          <w:w w:val="110"/>
          <w:sz w:val="28"/>
          <w:szCs w:val="28"/>
        </w:rPr>
        <w:t>sau:</w:t>
      </w:r>
    </w:p>
    <w:p w14:paraId="30FE6A16" w14:textId="77777777" w:rsidR="00F4526F" w:rsidRPr="00461D46" w:rsidRDefault="00F4526F" w:rsidP="00461D46">
      <w:pPr>
        <w:pStyle w:val="ListParagraph"/>
        <w:numPr>
          <w:ilvl w:val="0"/>
          <w:numId w:val="44"/>
        </w:numPr>
        <w:rPr>
          <w:rFonts w:cs="Times New Roman"/>
          <w:sz w:val="28"/>
          <w:szCs w:val="28"/>
        </w:rPr>
      </w:pPr>
      <w:r w:rsidRPr="00461D46">
        <w:rPr>
          <w:rFonts w:cs="Times New Roman"/>
          <w:w w:val="105"/>
          <w:sz w:val="28"/>
          <w:szCs w:val="28"/>
        </w:rPr>
        <w:t>Chia thành phần H thành các khối con</w:t>
      </w:r>
      <w:r w:rsidRPr="00461D46">
        <w:rPr>
          <w:rFonts w:cs="Times New Roman"/>
          <w:i/>
          <w:w w:val="105"/>
          <w:sz w:val="28"/>
          <w:szCs w:val="28"/>
          <w:lang w:val="vi"/>
        </w:rPr>
        <w:t xml:space="preserve"> Bh </w:t>
      </w:r>
      <w:r w:rsidRPr="00461D46">
        <w:rPr>
          <w:rFonts w:cs="Times New Roman"/>
          <w:w w:val="105"/>
          <w:sz w:val="28"/>
          <w:szCs w:val="28"/>
        </w:rPr>
        <w:t>có kích</w:t>
      </w:r>
      <w:r w:rsidRPr="00461D46">
        <w:rPr>
          <w:rFonts w:cs="Times New Roman"/>
          <w:spacing w:val="1"/>
          <w:w w:val="105"/>
          <w:sz w:val="28"/>
          <w:szCs w:val="28"/>
        </w:rPr>
        <w:t xml:space="preserve"> </w:t>
      </w:r>
      <w:r w:rsidRPr="00461D46">
        <w:rPr>
          <w:rFonts w:cs="Times New Roman"/>
          <w:w w:val="105"/>
          <w:sz w:val="28"/>
          <w:szCs w:val="28"/>
        </w:rPr>
        <w:t>thước 8×8</w:t>
      </w:r>
      <w:r w:rsidRPr="00461D46">
        <w:rPr>
          <w:rFonts w:cs="Times New Roman"/>
          <w:w w:val="105"/>
          <w:sz w:val="28"/>
          <w:szCs w:val="28"/>
          <w:lang w:val="vi"/>
        </w:rPr>
        <w:t xml:space="preserve"> </w:t>
      </w:r>
      <w:r w:rsidRPr="00461D46">
        <w:rPr>
          <w:rFonts w:cs="Times New Roman"/>
          <w:w w:val="105"/>
          <w:sz w:val="28"/>
          <w:szCs w:val="28"/>
        </w:rPr>
        <w:t>pixels, sau đó chèn hình mờ</w:t>
      </w:r>
      <w:r w:rsidRPr="00461D46">
        <w:rPr>
          <w:rFonts w:cs="Times New Roman"/>
          <w:w w:val="105"/>
          <w:sz w:val="28"/>
          <w:szCs w:val="28"/>
          <w:lang w:val="vi"/>
        </w:rPr>
        <w:t xml:space="preserve"> </w:t>
      </w:r>
      <w:r w:rsidRPr="00461D46">
        <w:rPr>
          <w:rFonts w:cs="Times New Roman"/>
          <w:i/>
          <w:w w:val="105"/>
          <w:sz w:val="28"/>
          <w:szCs w:val="28"/>
        </w:rPr>
        <w:t>w</w:t>
      </w:r>
      <w:r w:rsidRPr="00461D46">
        <w:rPr>
          <w:rFonts w:cs="Times New Roman"/>
          <w:i/>
          <w:w w:val="105"/>
          <w:sz w:val="28"/>
          <w:szCs w:val="28"/>
          <w:lang w:val="vi"/>
        </w:rPr>
        <w:t xml:space="preserve"> </w:t>
      </w:r>
      <w:r w:rsidRPr="00461D46">
        <w:rPr>
          <w:rFonts w:cs="Times New Roman"/>
          <w:w w:val="105"/>
          <w:sz w:val="28"/>
          <w:szCs w:val="28"/>
        </w:rPr>
        <w:t>có kích</w:t>
      </w:r>
      <w:r w:rsidRPr="00461D46">
        <w:rPr>
          <w:rFonts w:cs="Times New Roman"/>
          <w:spacing w:val="1"/>
          <w:w w:val="105"/>
          <w:sz w:val="28"/>
          <w:szCs w:val="28"/>
        </w:rPr>
        <w:t xml:space="preserve"> </w:t>
      </w:r>
      <w:r w:rsidRPr="00461D46">
        <w:rPr>
          <w:rFonts w:cs="Times New Roman"/>
          <w:w w:val="105"/>
          <w:sz w:val="28"/>
          <w:szCs w:val="28"/>
        </w:rPr>
        <w:t>thước</w:t>
      </w:r>
      <w:r w:rsidRPr="00461D46">
        <w:rPr>
          <w:rFonts w:cs="Times New Roman"/>
          <w:spacing w:val="2"/>
          <w:w w:val="105"/>
          <w:sz w:val="28"/>
          <w:szCs w:val="28"/>
        </w:rPr>
        <w:t xml:space="preserve"> </w:t>
      </w:r>
      <w:r w:rsidRPr="00461D46">
        <w:rPr>
          <w:rFonts w:cs="Times New Roman"/>
          <w:w w:val="105"/>
          <w:sz w:val="28"/>
          <w:szCs w:val="28"/>
        </w:rPr>
        <w:t>72</w:t>
      </w:r>
      <w:r w:rsidRPr="00461D46">
        <w:rPr>
          <w:rFonts w:cs="Times New Roman"/>
          <w:spacing w:val="2"/>
          <w:w w:val="105"/>
          <w:sz w:val="28"/>
          <w:szCs w:val="28"/>
        </w:rPr>
        <w:t xml:space="preserve"> </w:t>
      </w:r>
      <w:r w:rsidRPr="00461D46">
        <w:rPr>
          <w:rFonts w:cs="Times New Roman"/>
          <w:w w:val="105"/>
          <w:sz w:val="28"/>
          <w:szCs w:val="28"/>
        </w:rPr>
        <w:t>×</w:t>
      </w:r>
      <w:r w:rsidRPr="00461D46">
        <w:rPr>
          <w:rFonts w:cs="Times New Roman"/>
          <w:spacing w:val="2"/>
          <w:w w:val="105"/>
          <w:sz w:val="28"/>
          <w:szCs w:val="28"/>
        </w:rPr>
        <w:t xml:space="preserve"> </w:t>
      </w:r>
      <w:r w:rsidRPr="00461D46">
        <w:rPr>
          <w:rFonts w:cs="Times New Roman"/>
          <w:w w:val="105"/>
          <w:sz w:val="28"/>
          <w:szCs w:val="28"/>
        </w:rPr>
        <w:t>70</w:t>
      </w:r>
      <w:r w:rsidRPr="00461D46">
        <w:rPr>
          <w:rFonts w:cs="Times New Roman"/>
          <w:spacing w:val="2"/>
          <w:w w:val="105"/>
          <w:sz w:val="28"/>
          <w:szCs w:val="28"/>
        </w:rPr>
        <w:t xml:space="preserve"> </w:t>
      </w:r>
      <w:r w:rsidRPr="00461D46">
        <w:rPr>
          <w:rFonts w:cs="Times New Roman"/>
          <w:w w:val="105"/>
          <w:sz w:val="28"/>
          <w:szCs w:val="28"/>
        </w:rPr>
        <w:t>pixel</w:t>
      </w:r>
      <w:r w:rsidRPr="00461D46">
        <w:rPr>
          <w:rFonts w:cs="Times New Roman"/>
          <w:spacing w:val="2"/>
          <w:w w:val="105"/>
          <w:sz w:val="28"/>
          <w:szCs w:val="28"/>
        </w:rPr>
        <w:t xml:space="preserve"> </w:t>
      </w:r>
      <w:r w:rsidRPr="00461D46">
        <w:rPr>
          <w:rFonts w:cs="Times New Roman"/>
          <w:w w:val="105"/>
          <w:sz w:val="28"/>
          <w:szCs w:val="28"/>
        </w:rPr>
        <w:t>được</w:t>
      </w:r>
      <w:r w:rsidRPr="00461D46">
        <w:rPr>
          <w:rFonts w:cs="Times New Roman"/>
          <w:spacing w:val="2"/>
          <w:w w:val="105"/>
          <w:sz w:val="28"/>
          <w:szCs w:val="28"/>
        </w:rPr>
        <w:t xml:space="preserve"> </w:t>
      </w:r>
      <w:r w:rsidRPr="00461D46">
        <w:rPr>
          <w:rFonts w:cs="Times New Roman"/>
          <w:w w:val="105"/>
          <w:sz w:val="28"/>
          <w:szCs w:val="28"/>
        </w:rPr>
        <w:t>chia</w:t>
      </w:r>
      <w:r w:rsidRPr="00461D46">
        <w:rPr>
          <w:rFonts w:cs="Times New Roman"/>
          <w:spacing w:val="2"/>
          <w:w w:val="105"/>
          <w:sz w:val="28"/>
          <w:szCs w:val="28"/>
        </w:rPr>
        <w:t xml:space="preserve"> </w:t>
      </w:r>
      <w:r w:rsidRPr="00461D46">
        <w:rPr>
          <w:rFonts w:cs="Times New Roman"/>
          <w:w w:val="105"/>
          <w:sz w:val="28"/>
          <w:szCs w:val="28"/>
        </w:rPr>
        <w:t>thành</w:t>
      </w:r>
      <w:r w:rsidRPr="00461D46">
        <w:rPr>
          <w:rFonts w:cs="Times New Roman"/>
          <w:spacing w:val="2"/>
          <w:w w:val="105"/>
          <w:sz w:val="28"/>
          <w:szCs w:val="28"/>
        </w:rPr>
        <w:t xml:space="preserve"> </w:t>
      </w:r>
      <w:r w:rsidRPr="00461D46">
        <w:rPr>
          <w:rFonts w:cs="Times New Roman"/>
          <w:w w:val="105"/>
          <w:sz w:val="28"/>
          <w:szCs w:val="28"/>
        </w:rPr>
        <w:t>các</w:t>
      </w:r>
      <w:r w:rsidRPr="00461D46">
        <w:rPr>
          <w:rFonts w:cs="Times New Roman"/>
          <w:spacing w:val="3"/>
          <w:w w:val="105"/>
          <w:sz w:val="28"/>
          <w:szCs w:val="28"/>
        </w:rPr>
        <w:t xml:space="preserve"> </w:t>
      </w:r>
      <w:r w:rsidRPr="00461D46">
        <w:rPr>
          <w:rFonts w:cs="Times New Roman"/>
          <w:w w:val="105"/>
          <w:sz w:val="28"/>
          <w:szCs w:val="28"/>
        </w:rPr>
        <w:t>khối</w:t>
      </w:r>
      <w:r w:rsidRPr="00461D46">
        <w:rPr>
          <w:rFonts w:cs="Times New Roman"/>
          <w:spacing w:val="2"/>
          <w:w w:val="105"/>
          <w:sz w:val="28"/>
          <w:szCs w:val="28"/>
        </w:rPr>
        <w:t xml:space="preserve"> </w:t>
      </w:r>
      <w:r w:rsidRPr="00461D46">
        <w:rPr>
          <w:rFonts w:cs="Times New Roman"/>
          <w:w w:val="105"/>
          <w:sz w:val="28"/>
          <w:szCs w:val="28"/>
        </w:rPr>
        <w:t>con</w:t>
      </w:r>
      <w:r w:rsidRPr="00461D46">
        <w:rPr>
          <w:rFonts w:cs="Times New Roman"/>
          <w:w w:val="105"/>
          <w:sz w:val="28"/>
          <w:szCs w:val="28"/>
          <w:lang w:val="vi"/>
        </w:rPr>
        <w:t xml:space="preserve"> </w:t>
      </w:r>
      <w:r w:rsidRPr="00461D46">
        <w:rPr>
          <w:rFonts w:cs="Times New Roman"/>
          <w:i/>
          <w:w w:val="105"/>
          <w:sz w:val="28"/>
          <w:szCs w:val="28"/>
          <w:lang w:val="vi"/>
        </w:rPr>
        <w:t>B</w:t>
      </w:r>
      <w:r w:rsidRPr="00461D46">
        <w:rPr>
          <w:rFonts w:cs="Times New Roman"/>
          <w:i/>
          <w:w w:val="105"/>
          <w:sz w:val="28"/>
          <w:szCs w:val="28"/>
        </w:rPr>
        <w:t>w</w:t>
      </w:r>
      <w:r w:rsidRPr="00461D46">
        <w:rPr>
          <w:rFonts w:cs="Times New Roman"/>
          <w:w w:val="105"/>
          <w:sz w:val="28"/>
          <w:szCs w:val="28"/>
        </w:rPr>
        <w:t>,</w:t>
      </w:r>
      <w:r w:rsidRPr="00461D46">
        <w:rPr>
          <w:rFonts w:cs="Times New Roman"/>
          <w:spacing w:val="-50"/>
          <w:w w:val="105"/>
          <w:sz w:val="28"/>
          <w:szCs w:val="28"/>
        </w:rPr>
        <w:t xml:space="preserve"> </w:t>
      </w:r>
      <w:r w:rsidRPr="00461D46">
        <w:rPr>
          <w:rFonts w:cs="Times New Roman"/>
          <w:w w:val="105"/>
          <w:sz w:val="28"/>
          <w:szCs w:val="28"/>
        </w:rPr>
        <w:t>trong</w:t>
      </w:r>
      <w:r w:rsidRPr="00461D46">
        <w:rPr>
          <w:rFonts w:cs="Times New Roman"/>
          <w:spacing w:val="-3"/>
          <w:w w:val="105"/>
          <w:sz w:val="28"/>
          <w:szCs w:val="28"/>
        </w:rPr>
        <w:t xml:space="preserve"> </w:t>
      </w:r>
      <w:r w:rsidRPr="00461D46">
        <w:rPr>
          <w:rFonts w:cs="Times New Roman"/>
          <w:w w:val="105"/>
          <w:sz w:val="28"/>
          <w:szCs w:val="28"/>
        </w:rPr>
        <w:t>đó</w:t>
      </w:r>
      <w:r w:rsidRPr="00461D46">
        <w:rPr>
          <w:rFonts w:cs="Times New Roman"/>
          <w:spacing w:val="-3"/>
          <w:w w:val="105"/>
          <w:sz w:val="28"/>
          <w:szCs w:val="28"/>
        </w:rPr>
        <w:t xml:space="preserve"> </w:t>
      </w:r>
      <w:r w:rsidRPr="00461D46">
        <w:rPr>
          <w:rFonts w:cs="Times New Roman"/>
          <w:w w:val="105"/>
          <w:sz w:val="28"/>
          <w:szCs w:val="28"/>
        </w:rPr>
        <w:t>mỗi</w:t>
      </w:r>
      <w:r w:rsidRPr="00461D46">
        <w:rPr>
          <w:rFonts w:cs="Times New Roman"/>
          <w:spacing w:val="-3"/>
          <w:w w:val="105"/>
          <w:sz w:val="28"/>
          <w:szCs w:val="28"/>
        </w:rPr>
        <w:t xml:space="preserve"> </w:t>
      </w:r>
      <w:r w:rsidRPr="00461D46">
        <w:rPr>
          <w:rFonts w:cs="Times New Roman"/>
          <w:w w:val="105"/>
          <w:sz w:val="28"/>
          <w:szCs w:val="28"/>
        </w:rPr>
        <w:t>cái</w:t>
      </w:r>
      <w:r w:rsidRPr="00461D46">
        <w:rPr>
          <w:rFonts w:cs="Times New Roman"/>
          <w:spacing w:val="-3"/>
          <w:w w:val="105"/>
          <w:sz w:val="28"/>
          <w:szCs w:val="28"/>
        </w:rPr>
        <w:t xml:space="preserve"> </w:t>
      </w:r>
      <w:r w:rsidRPr="00461D46">
        <w:rPr>
          <w:rFonts w:cs="Times New Roman"/>
          <w:w w:val="105"/>
          <w:sz w:val="28"/>
          <w:szCs w:val="28"/>
        </w:rPr>
        <w:t>chứa</w:t>
      </w:r>
      <w:r w:rsidRPr="00461D46">
        <w:rPr>
          <w:rFonts w:cs="Times New Roman"/>
          <w:spacing w:val="-3"/>
          <w:w w:val="105"/>
          <w:sz w:val="28"/>
          <w:szCs w:val="28"/>
        </w:rPr>
        <w:t xml:space="preserve"> </w:t>
      </w:r>
      <w:r w:rsidRPr="00461D46">
        <w:rPr>
          <w:rFonts w:cs="Times New Roman"/>
          <w:w w:val="105"/>
          <w:sz w:val="28"/>
          <w:szCs w:val="28"/>
        </w:rPr>
        <w:t>20</w:t>
      </w:r>
      <w:r w:rsidRPr="00461D46">
        <w:rPr>
          <w:rFonts w:cs="Times New Roman"/>
          <w:spacing w:val="-3"/>
          <w:w w:val="105"/>
          <w:sz w:val="28"/>
          <w:szCs w:val="28"/>
        </w:rPr>
        <w:t xml:space="preserve"> </w:t>
      </w:r>
      <w:r w:rsidRPr="00461D46">
        <w:rPr>
          <w:rFonts w:cs="Times New Roman"/>
          <w:w w:val="105"/>
          <w:sz w:val="28"/>
          <w:szCs w:val="28"/>
        </w:rPr>
        <w:t>pixel.</w:t>
      </w:r>
    </w:p>
    <w:p w14:paraId="2B388956" w14:textId="4C4F8481" w:rsidR="00F4526F" w:rsidRPr="00461D46" w:rsidRDefault="00F4526F" w:rsidP="00461D46">
      <w:pPr>
        <w:pStyle w:val="ListParagraph"/>
        <w:numPr>
          <w:ilvl w:val="0"/>
          <w:numId w:val="44"/>
        </w:numPr>
        <w:rPr>
          <w:rFonts w:cs="Times New Roman"/>
          <w:i/>
          <w:sz w:val="28"/>
          <w:szCs w:val="28"/>
        </w:rPr>
      </w:pPr>
      <w:r w:rsidRPr="00461D46">
        <w:rPr>
          <w:rFonts w:cs="Times New Roman"/>
          <w:w w:val="110"/>
          <w:sz w:val="28"/>
          <w:szCs w:val="28"/>
        </w:rPr>
        <w:t>Tính</w:t>
      </w:r>
      <w:r w:rsidRPr="00461D46">
        <w:rPr>
          <w:rFonts w:cs="Times New Roman"/>
          <w:spacing w:val="-12"/>
          <w:w w:val="110"/>
          <w:sz w:val="28"/>
          <w:szCs w:val="28"/>
        </w:rPr>
        <w:t xml:space="preserve"> </w:t>
      </w:r>
      <w:r w:rsidRPr="00461D46">
        <w:rPr>
          <w:rFonts w:cs="Times New Roman"/>
          <w:w w:val="110"/>
          <w:sz w:val="28"/>
          <w:szCs w:val="28"/>
        </w:rPr>
        <w:t>toán</w:t>
      </w:r>
      <w:r w:rsidRPr="00461D46">
        <w:rPr>
          <w:rFonts w:cs="Times New Roman"/>
          <w:spacing w:val="-12"/>
          <w:w w:val="110"/>
          <w:sz w:val="28"/>
          <w:szCs w:val="28"/>
        </w:rPr>
        <w:t xml:space="preserve"> </w:t>
      </w:r>
      <w:r w:rsidRPr="00461D46">
        <w:rPr>
          <w:rFonts w:cs="Times New Roman"/>
          <w:w w:val="110"/>
          <w:sz w:val="28"/>
          <w:szCs w:val="28"/>
        </w:rPr>
        <w:t>và</w:t>
      </w:r>
      <w:r w:rsidRPr="00461D46">
        <w:rPr>
          <w:rFonts w:cs="Times New Roman"/>
          <w:spacing w:val="-12"/>
          <w:w w:val="110"/>
          <w:sz w:val="28"/>
          <w:szCs w:val="28"/>
        </w:rPr>
        <w:t xml:space="preserve"> </w:t>
      </w:r>
      <w:r w:rsidRPr="00461D46">
        <w:rPr>
          <w:rFonts w:cs="Times New Roman"/>
          <w:w w:val="110"/>
          <w:sz w:val="28"/>
          <w:szCs w:val="28"/>
        </w:rPr>
        <w:t>sắp</w:t>
      </w:r>
      <w:r w:rsidRPr="00461D46">
        <w:rPr>
          <w:rFonts w:cs="Times New Roman"/>
          <w:spacing w:val="-12"/>
          <w:w w:val="110"/>
          <w:sz w:val="28"/>
          <w:szCs w:val="28"/>
        </w:rPr>
        <w:t xml:space="preserve"> </w:t>
      </w:r>
      <w:r w:rsidRPr="00461D46">
        <w:rPr>
          <w:rFonts w:cs="Times New Roman"/>
          <w:w w:val="110"/>
          <w:sz w:val="28"/>
          <w:szCs w:val="28"/>
        </w:rPr>
        <w:t>xếp</w:t>
      </w:r>
      <w:r w:rsidRPr="00461D46">
        <w:rPr>
          <w:rFonts w:cs="Times New Roman"/>
          <w:spacing w:val="-12"/>
          <w:w w:val="110"/>
          <w:sz w:val="28"/>
          <w:szCs w:val="28"/>
        </w:rPr>
        <w:t xml:space="preserve"> </w:t>
      </w:r>
      <w:r w:rsidRPr="00461D46">
        <w:rPr>
          <w:rFonts w:cs="Times New Roman"/>
          <w:w w:val="110"/>
          <w:sz w:val="28"/>
          <w:szCs w:val="28"/>
        </w:rPr>
        <w:t>giá</w:t>
      </w:r>
      <w:r w:rsidRPr="00461D46">
        <w:rPr>
          <w:rFonts w:cs="Times New Roman"/>
          <w:spacing w:val="-12"/>
          <w:w w:val="110"/>
          <w:sz w:val="28"/>
          <w:szCs w:val="28"/>
        </w:rPr>
        <w:t xml:space="preserve"> </w:t>
      </w:r>
      <w:r w:rsidRPr="00461D46">
        <w:rPr>
          <w:rFonts w:cs="Times New Roman"/>
          <w:w w:val="110"/>
          <w:sz w:val="28"/>
          <w:szCs w:val="28"/>
        </w:rPr>
        <w:t>trị</w:t>
      </w:r>
      <w:r w:rsidRPr="00461D46">
        <w:rPr>
          <w:rFonts w:cs="Times New Roman"/>
          <w:spacing w:val="-12"/>
          <w:w w:val="110"/>
          <w:sz w:val="28"/>
          <w:szCs w:val="28"/>
        </w:rPr>
        <w:t xml:space="preserve"> </w:t>
      </w:r>
      <w:r w:rsidRPr="00461D46">
        <w:rPr>
          <w:rFonts w:cs="Times New Roman"/>
          <w:w w:val="110"/>
          <w:sz w:val="28"/>
          <w:szCs w:val="28"/>
        </w:rPr>
        <w:t>trung</w:t>
      </w:r>
      <w:r w:rsidRPr="00461D46">
        <w:rPr>
          <w:rFonts w:cs="Times New Roman"/>
          <w:spacing w:val="-11"/>
          <w:w w:val="110"/>
          <w:sz w:val="28"/>
          <w:szCs w:val="28"/>
        </w:rPr>
        <w:t xml:space="preserve"> </w:t>
      </w:r>
      <w:r w:rsidRPr="00461D46">
        <w:rPr>
          <w:rFonts w:cs="Times New Roman"/>
          <w:w w:val="110"/>
          <w:sz w:val="28"/>
          <w:szCs w:val="28"/>
        </w:rPr>
        <w:t>bình</w:t>
      </w:r>
      <w:r w:rsidRPr="00461D46">
        <w:rPr>
          <w:rFonts w:cs="Times New Roman"/>
          <w:spacing w:val="-12"/>
          <w:w w:val="110"/>
          <w:sz w:val="28"/>
          <w:szCs w:val="28"/>
        </w:rPr>
        <w:t xml:space="preserve"> </w:t>
      </w:r>
      <w:r w:rsidRPr="00461D46">
        <w:rPr>
          <w:rFonts w:cs="Times New Roman"/>
          <w:w w:val="110"/>
          <w:sz w:val="28"/>
          <w:szCs w:val="28"/>
        </w:rPr>
        <w:t>của</w:t>
      </w:r>
      <w:r w:rsidRPr="00461D46">
        <w:rPr>
          <w:rFonts w:cs="Times New Roman"/>
          <w:spacing w:val="-12"/>
          <w:w w:val="110"/>
          <w:sz w:val="28"/>
          <w:szCs w:val="28"/>
        </w:rPr>
        <w:t xml:space="preserve"> </w:t>
      </w:r>
      <w:r w:rsidRPr="00461D46">
        <w:rPr>
          <w:rFonts w:cs="Times New Roman"/>
          <w:w w:val="110"/>
          <w:sz w:val="28"/>
          <w:szCs w:val="28"/>
        </w:rPr>
        <w:t>mỗi</w:t>
      </w:r>
      <w:r w:rsidRPr="00461D46">
        <w:rPr>
          <w:rFonts w:cs="Times New Roman"/>
          <w:spacing w:val="-12"/>
          <w:w w:val="110"/>
          <w:sz w:val="28"/>
          <w:szCs w:val="28"/>
        </w:rPr>
        <w:t xml:space="preserve"> </w:t>
      </w:r>
      <w:r w:rsidRPr="00461D46">
        <w:rPr>
          <w:rFonts w:cs="Times New Roman"/>
          <w:w w:val="110"/>
          <w:sz w:val="28"/>
          <w:szCs w:val="28"/>
        </w:rPr>
        <w:t>khối</w:t>
      </w:r>
      <w:r w:rsidRPr="00461D46">
        <w:rPr>
          <w:rFonts w:cs="Times New Roman"/>
          <w:spacing w:val="-12"/>
          <w:w w:val="110"/>
          <w:sz w:val="28"/>
          <w:szCs w:val="28"/>
        </w:rPr>
        <w:t xml:space="preserve"> </w:t>
      </w:r>
      <w:r w:rsidRPr="00461D46">
        <w:rPr>
          <w:rFonts w:cs="Times New Roman"/>
          <w:w w:val="110"/>
          <w:sz w:val="28"/>
          <w:szCs w:val="28"/>
        </w:rPr>
        <w:t>con</w:t>
      </w:r>
      <w:r w:rsidRPr="00461D46">
        <w:rPr>
          <w:rFonts w:cs="Times New Roman"/>
          <w:w w:val="110"/>
          <w:sz w:val="28"/>
          <w:szCs w:val="28"/>
          <w:lang w:val="vi"/>
        </w:rPr>
        <w:t xml:space="preserve"> </w:t>
      </w:r>
      <w:r w:rsidRPr="00461D46">
        <w:rPr>
          <w:rFonts w:cs="Times New Roman"/>
          <w:i/>
          <w:w w:val="110"/>
          <w:sz w:val="28"/>
          <w:szCs w:val="28"/>
          <w:lang w:val="vi"/>
        </w:rPr>
        <w:t>B</w:t>
      </w:r>
      <w:r w:rsidRPr="00461D46">
        <w:rPr>
          <w:rFonts w:cs="Times New Roman"/>
          <w:i/>
          <w:w w:val="110"/>
          <w:sz w:val="28"/>
          <w:szCs w:val="28"/>
        </w:rPr>
        <w:t>w</w:t>
      </w:r>
      <w:r w:rsidRPr="00461D46">
        <w:rPr>
          <w:rFonts w:cs="Times New Roman"/>
          <w:i/>
          <w:w w:val="110"/>
          <w:sz w:val="28"/>
          <w:szCs w:val="28"/>
          <w:lang w:val="vi"/>
        </w:rPr>
        <w:t xml:space="preserve"> </w:t>
      </w:r>
      <w:r w:rsidRPr="00461D46">
        <w:rPr>
          <w:rFonts w:cs="Times New Roman"/>
          <w:w w:val="110"/>
          <w:sz w:val="28"/>
          <w:szCs w:val="28"/>
        </w:rPr>
        <w:t>trong</w:t>
      </w:r>
      <w:r w:rsidRPr="00461D46">
        <w:rPr>
          <w:rFonts w:cs="Times New Roman"/>
          <w:spacing w:val="-8"/>
          <w:w w:val="110"/>
          <w:sz w:val="28"/>
          <w:szCs w:val="28"/>
        </w:rPr>
        <w:t xml:space="preserve"> </w:t>
      </w:r>
      <w:r w:rsidRPr="00461D46">
        <w:rPr>
          <w:rFonts w:cs="Times New Roman"/>
          <w:w w:val="110"/>
          <w:sz w:val="28"/>
          <w:szCs w:val="28"/>
        </w:rPr>
        <w:t>một</w:t>
      </w:r>
      <w:r w:rsidRPr="00461D46">
        <w:rPr>
          <w:rFonts w:cs="Times New Roman"/>
          <w:spacing w:val="-7"/>
          <w:w w:val="110"/>
          <w:sz w:val="28"/>
          <w:szCs w:val="28"/>
        </w:rPr>
        <w:t xml:space="preserve"> </w:t>
      </w:r>
      <w:r w:rsidRPr="00461D46">
        <w:rPr>
          <w:rFonts w:cs="Times New Roman"/>
          <w:w w:val="110"/>
          <w:sz w:val="28"/>
          <w:szCs w:val="28"/>
        </w:rPr>
        <w:t>vectơ</w:t>
      </w:r>
      <w:r w:rsidRPr="00461D46">
        <w:rPr>
          <w:rFonts w:cs="Times New Roman"/>
          <w:spacing w:val="-8"/>
          <w:w w:val="110"/>
          <w:sz w:val="28"/>
          <w:szCs w:val="28"/>
        </w:rPr>
        <w:t xml:space="preserve"> </w:t>
      </w:r>
      <w:r w:rsidRPr="00461D46">
        <w:rPr>
          <w:rFonts w:cs="Times New Roman"/>
          <w:w w:val="110"/>
          <w:sz w:val="28"/>
          <w:szCs w:val="28"/>
        </w:rPr>
        <w:t>có</w:t>
      </w:r>
      <w:r w:rsidRPr="00461D46">
        <w:rPr>
          <w:rFonts w:cs="Times New Roman"/>
          <w:spacing w:val="-7"/>
          <w:w w:val="110"/>
          <w:sz w:val="28"/>
          <w:szCs w:val="28"/>
        </w:rPr>
        <w:t xml:space="preserve"> </w:t>
      </w:r>
      <w:r w:rsidRPr="00461D46">
        <w:rPr>
          <w:rFonts w:cs="Times New Roman"/>
          <w:w w:val="110"/>
          <w:sz w:val="28"/>
          <w:szCs w:val="28"/>
        </w:rPr>
        <w:t>tên</w:t>
      </w:r>
      <w:r w:rsidRPr="00461D46">
        <w:rPr>
          <w:rFonts w:cs="Times New Roman"/>
          <w:w w:val="110"/>
          <w:sz w:val="28"/>
          <w:szCs w:val="28"/>
          <w:lang w:val="vi"/>
        </w:rPr>
        <w:t xml:space="preserve"> </w:t>
      </w:r>
      <w:r w:rsidRPr="00461D46">
        <w:rPr>
          <w:rFonts w:cs="Times New Roman"/>
          <w:i/>
          <w:w w:val="110"/>
          <w:sz w:val="28"/>
          <w:szCs w:val="28"/>
          <w:lang w:val="vi"/>
        </w:rPr>
        <w:t>M</w:t>
      </w:r>
      <w:r w:rsidRPr="00461D46">
        <w:rPr>
          <w:rFonts w:cs="Times New Roman"/>
          <w:w w:val="110"/>
          <w:sz w:val="28"/>
          <w:szCs w:val="28"/>
        </w:rPr>
        <w:t>.</w:t>
      </w:r>
    </w:p>
    <w:p w14:paraId="56DFCCF3" w14:textId="771EBE24" w:rsidR="00F4526F" w:rsidRPr="00461D46" w:rsidRDefault="00F4526F" w:rsidP="00461D46">
      <w:pPr>
        <w:pStyle w:val="ListParagraph"/>
        <w:numPr>
          <w:ilvl w:val="0"/>
          <w:numId w:val="44"/>
        </w:numPr>
        <w:rPr>
          <w:rFonts w:cs="Times New Roman"/>
          <w:w w:val="110"/>
          <w:sz w:val="28"/>
          <w:szCs w:val="28"/>
        </w:rPr>
      </w:pPr>
      <w:r w:rsidRPr="00461D46">
        <w:rPr>
          <w:rFonts w:cs="Times New Roman"/>
          <w:w w:val="105"/>
          <w:sz w:val="28"/>
          <w:szCs w:val="28"/>
        </w:rPr>
        <w:t>Chuyển</w:t>
      </w:r>
      <w:r w:rsidRPr="00461D46">
        <w:rPr>
          <w:rFonts w:cs="Times New Roman"/>
          <w:spacing w:val="6"/>
          <w:w w:val="105"/>
          <w:sz w:val="28"/>
          <w:szCs w:val="28"/>
        </w:rPr>
        <w:t xml:space="preserve"> </w:t>
      </w:r>
      <w:r w:rsidRPr="00461D46">
        <w:rPr>
          <w:rFonts w:cs="Times New Roman"/>
          <w:w w:val="105"/>
          <w:sz w:val="28"/>
          <w:szCs w:val="28"/>
        </w:rPr>
        <w:t>đổi</w:t>
      </w:r>
      <w:r w:rsidRPr="00461D46">
        <w:rPr>
          <w:rFonts w:cs="Times New Roman"/>
          <w:spacing w:val="7"/>
          <w:w w:val="105"/>
          <w:sz w:val="28"/>
          <w:szCs w:val="28"/>
        </w:rPr>
        <w:t xml:space="preserve"> </w:t>
      </w:r>
      <w:r w:rsidRPr="00461D46">
        <w:rPr>
          <w:rFonts w:cs="Times New Roman"/>
          <w:w w:val="105"/>
          <w:sz w:val="28"/>
          <w:szCs w:val="28"/>
        </w:rPr>
        <w:t>số</w:t>
      </w:r>
      <w:r w:rsidRPr="00461D46">
        <w:rPr>
          <w:rFonts w:cs="Times New Roman"/>
          <w:spacing w:val="6"/>
          <w:w w:val="105"/>
          <w:sz w:val="28"/>
          <w:szCs w:val="28"/>
        </w:rPr>
        <w:t xml:space="preserve"> </w:t>
      </w:r>
      <w:r w:rsidRPr="00461D46">
        <w:rPr>
          <w:rFonts w:cs="Times New Roman"/>
          <w:w w:val="105"/>
          <w:sz w:val="28"/>
          <w:szCs w:val="28"/>
        </w:rPr>
        <w:t>thập</w:t>
      </w:r>
      <w:r w:rsidRPr="00461D46">
        <w:rPr>
          <w:rFonts w:cs="Times New Roman"/>
          <w:spacing w:val="7"/>
          <w:w w:val="105"/>
          <w:sz w:val="28"/>
          <w:szCs w:val="28"/>
        </w:rPr>
        <w:t xml:space="preserve"> </w:t>
      </w:r>
      <w:r w:rsidRPr="00461D46">
        <w:rPr>
          <w:rFonts w:cs="Times New Roman"/>
          <w:w w:val="105"/>
          <w:sz w:val="28"/>
          <w:szCs w:val="28"/>
        </w:rPr>
        <w:t>phân</w:t>
      </w:r>
      <w:r w:rsidRPr="00461D46">
        <w:rPr>
          <w:rFonts w:cs="Times New Roman"/>
          <w:spacing w:val="6"/>
          <w:w w:val="105"/>
          <w:sz w:val="28"/>
          <w:szCs w:val="28"/>
        </w:rPr>
        <w:t xml:space="preserve"> </w:t>
      </w:r>
      <w:r w:rsidRPr="00461D46">
        <w:rPr>
          <w:rFonts w:cs="Times New Roman"/>
          <w:w w:val="105"/>
          <w:sz w:val="28"/>
          <w:szCs w:val="28"/>
        </w:rPr>
        <w:t>thành</w:t>
      </w:r>
      <w:r w:rsidRPr="00461D46">
        <w:rPr>
          <w:rFonts w:cs="Times New Roman"/>
          <w:spacing w:val="7"/>
          <w:w w:val="105"/>
          <w:sz w:val="28"/>
          <w:szCs w:val="28"/>
        </w:rPr>
        <w:t xml:space="preserve"> </w:t>
      </w:r>
      <w:r w:rsidRPr="00461D46">
        <w:rPr>
          <w:rFonts w:cs="Times New Roman"/>
          <w:w w:val="105"/>
          <w:sz w:val="28"/>
          <w:szCs w:val="28"/>
        </w:rPr>
        <w:t>số</w:t>
      </w:r>
      <w:r w:rsidRPr="00461D46">
        <w:rPr>
          <w:rFonts w:cs="Times New Roman"/>
          <w:spacing w:val="6"/>
          <w:w w:val="105"/>
          <w:sz w:val="28"/>
          <w:szCs w:val="28"/>
        </w:rPr>
        <w:t xml:space="preserve"> </w:t>
      </w:r>
      <w:r w:rsidRPr="00461D46">
        <w:rPr>
          <w:rFonts w:cs="Times New Roman"/>
          <w:w w:val="105"/>
          <w:sz w:val="28"/>
          <w:szCs w:val="28"/>
        </w:rPr>
        <w:t>nhị</w:t>
      </w:r>
      <w:r w:rsidRPr="00461D46">
        <w:rPr>
          <w:rFonts w:cs="Times New Roman"/>
          <w:spacing w:val="7"/>
          <w:w w:val="105"/>
          <w:sz w:val="28"/>
          <w:szCs w:val="28"/>
        </w:rPr>
        <w:t xml:space="preserve"> </w:t>
      </w:r>
      <w:r w:rsidRPr="00461D46">
        <w:rPr>
          <w:rFonts w:cs="Times New Roman"/>
          <w:w w:val="105"/>
          <w:sz w:val="28"/>
          <w:szCs w:val="28"/>
        </w:rPr>
        <w:t>phân</w:t>
      </w:r>
      <w:r w:rsidRPr="00461D46">
        <w:rPr>
          <w:rFonts w:cs="Times New Roman"/>
          <w:spacing w:val="-53"/>
          <w:w w:val="105"/>
          <w:sz w:val="28"/>
          <w:szCs w:val="28"/>
        </w:rPr>
        <w:t xml:space="preserve"> </w:t>
      </w:r>
      <w:r w:rsidRPr="00461D46">
        <w:rPr>
          <w:rFonts w:cs="Times New Roman"/>
          <w:w w:val="110"/>
          <w:sz w:val="28"/>
          <w:szCs w:val="28"/>
        </w:rPr>
        <w:t>trong</w:t>
      </w:r>
      <w:r w:rsidRPr="00461D46">
        <w:rPr>
          <w:rFonts w:cs="Times New Roman"/>
          <w:spacing w:val="-7"/>
          <w:w w:val="110"/>
          <w:sz w:val="28"/>
          <w:szCs w:val="28"/>
        </w:rPr>
        <w:t xml:space="preserve"> </w:t>
      </w:r>
      <w:r w:rsidRPr="00461D46">
        <w:rPr>
          <w:rFonts w:cs="Times New Roman"/>
          <w:w w:val="110"/>
          <w:sz w:val="28"/>
          <w:szCs w:val="28"/>
        </w:rPr>
        <w:t>vectơ</w:t>
      </w:r>
      <w:r w:rsidRPr="00461D46">
        <w:rPr>
          <w:rFonts w:cs="Times New Roman"/>
          <w:spacing w:val="-7"/>
          <w:w w:val="110"/>
          <w:sz w:val="28"/>
          <w:szCs w:val="28"/>
        </w:rPr>
        <w:t xml:space="preserve"> </w:t>
      </w:r>
      <w:r w:rsidRPr="00461D46">
        <w:rPr>
          <w:rFonts w:cs="Times New Roman"/>
          <w:w w:val="110"/>
          <w:sz w:val="28"/>
          <w:szCs w:val="28"/>
        </w:rPr>
        <w:t>trung</w:t>
      </w:r>
      <w:r w:rsidRPr="00461D46">
        <w:rPr>
          <w:rFonts w:cs="Times New Roman"/>
          <w:spacing w:val="-7"/>
          <w:w w:val="110"/>
          <w:sz w:val="28"/>
          <w:szCs w:val="28"/>
        </w:rPr>
        <w:t xml:space="preserve"> </w:t>
      </w:r>
      <w:r w:rsidRPr="00461D46">
        <w:rPr>
          <w:rFonts w:cs="Times New Roman"/>
          <w:w w:val="110"/>
          <w:sz w:val="28"/>
          <w:szCs w:val="28"/>
        </w:rPr>
        <w:t>bình</w:t>
      </w:r>
      <w:r w:rsidRPr="00461D46">
        <w:rPr>
          <w:rFonts w:cs="Times New Roman"/>
          <w:w w:val="110"/>
          <w:sz w:val="28"/>
          <w:szCs w:val="28"/>
          <w:lang w:val="vi"/>
        </w:rPr>
        <w:t xml:space="preserve"> </w:t>
      </w:r>
      <w:r w:rsidRPr="00461D46">
        <w:rPr>
          <w:rFonts w:cs="Times New Roman"/>
          <w:i/>
          <w:w w:val="110"/>
          <w:sz w:val="28"/>
          <w:szCs w:val="28"/>
          <w:lang w:val="vi"/>
        </w:rPr>
        <w:t>M</w:t>
      </w:r>
      <w:r w:rsidRPr="00461D46">
        <w:rPr>
          <w:rFonts w:cs="Times New Roman"/>
          <w:w w:val="110"/>
          <w:sz w:val="28"/>
          <w:szCs w:val="28"/>
        </w:rPr>
        <w:t>.</w:t>
      </w:r>
    </w:p>
    <w:p w14:paraId="28313A9D" w14:textId="77777777" w:rsidR="00F4526F" w:rsidRPr="00461D46" w:rsidRDefault="00F4526F" w:rsidP="00461D46">
      <w:pPr>
        <w:pStyle w:val="ListParagraph"/>
        <w:numPr>
          <w:ilvl w:val="0"/>
          <w:numId w:val="44"/>
        </w:numPr>
        <w:rPr>
          <w:rFonts w:cs="Times New Roman"/>
          <w:sz w:val="28"/>
          <w:szCs w:val="28"/>
        </w:rPr>
      </w:pPr>
      <w:r w:rsidRPr="00461D46">
        <w:rPr>
          <w:rFonts w:cs="Times New Roman"/>
          <w:w w:val="110"/>
          <w:sz w:val="28"/>
          <w:szCs w:val="28"/>
        </w:rPr>
        <w:t>Đếm</w:t>
      </w:r>
      <w:r w:rsidRPr="00461D46">
        <w:rPr>
          <w:rFonts w:cs="Times New Roman"/>
          <w:spacing w:val="-15"/>
          <w:w w:val="110"/>
          <w:sz w:val="28"/>
          <w:szCs w:val="28"/>
        </w:rPr>
        <w:t xml:space="preserve"> </w:t>
      </w:r>
      <w:r w:rsidRPr="00461D46">
        <w:rPr>
          <w:rFonts w:cs="Times New Roman"/>
          <w:w w:val="110"/>
          <w:sz w:val="28"/>
          <w:szCs w:val="28"/>
        </w:rPr>
        <w:t>các</w:t>
      </w:r>
      <w:r w:rsidRPr="00461D46">
        <w:rPr>
          <w:rFonts w:cs="Times New Roman"/>
          <w:spacing w:val="-15"/>
          <w:w w:val="110"/>
          <w:sz w:val="28"/>
          <w:szCs w:val="28"/>
        </w:rPr>
        <w:t xml:space="preserve"> </w:t>
      </w:r>
      <w:r w:rsidRPr="00461D46">
        <w:rPr>
          <w:rFonts w:cs="Times New Roman"/>
          <w:w w:val="110"/>
          <w:sz w:val="28"/>
          <w:szCs w:val="28"/>
        </w:rPr>
        <w:t>bit</w:t>
      </w:r>
      <w:r w:rsidRPr="00461D46">
        <w:rPr>
          <w:rFonts w:cs="Times New Roman"/>
          <w:spacing w:val="-15"/>
          <w:w w:val="110"/>
          <w:sz w:val="28"/>
          <w:szCs w:val="28"/>
        </w:rPr>
        <w:t xml:space="preserve"> </w:t>
      </w:r>
      <w:r w:rsidRPr="00461D46">
        <w:rPr>
          <w:rFonts w:cs="Times New Roman"/>
          <w:w w:val="110"/>
          <w:sz w:val="28"/>
          <w:szCs w:val="28"/>
        </w:rPr>
        <w:t>bằng</w:t>
      </w:r>
      <w:r w:rsidRPr="00461D46">
        <w:rPr>
          <w:rFonts w:cs="Times New Roman"/>
          <w:spacing w:val="-15"/>
          <w:w w:val="110"/>
          <w:sz w:val="28"/>
          <w:szCs w:val="28"/>
        </w:rPr>
        <w:t xml:space="preserve"> </w:t>
      </w:r>
      <w:r w:rsidRPr="00461D46">
        <w:rPr>
          <w:rFonts w:cs="Times New Roman"/>
          <w:w w:val="110"/>
          <w:sz w:val="28"/>
          <w:szCs w:val="28"/>
        </w:rPr>
        <w:t>1</w:t>
      </w:r>
      <w:r w:rsidRPr="00461D46">
        <w:rPr>
          <w:rFonts w:cs="Times New Roman"/>
          <w:spacing w:val="-15"/>
          <w:w w:val="110"/>
          <w:sz w:val="28"/>
          <w:szCs w:val="28"/>
        </w:rPr>
        <w:t xml:space="preserve"> </w:t>
      </w:r>
      <w:r w:rsidRPr="00461D46">
        <w:rPr>
          <w:rFonts w:cs="Times New Roman"/>
          <w:w w:val="110"/>
          <w:sz w:val="28"/>
          <w:szCs w:val="28"/>
        </w:rPr>
        <w:t>trong</w:t>
      </w:r>
      <w:r w:rsidRPr="00461D46">
        <w:rPr>
          <w:rFonts w:cs="Times New Roman"/>
          <w:spacing w:val="-15"/>
          <w:w w:val="110"/>
          <w:sz w:val="28"/>
          <w:szCs w:val="28"/>
        </w:rPr>
        <w:t xml:space="preserve"> </w:t>
      </w:r>
      <w:r w:rsidRPr="00461D46">
        <w:rPr>
          <w:rFonts w:cs="Times New Roman"/>
          <w:w w:val="110"/>
          <w:sz w:val="28"/>
          <w:szCs w:val="28"/>
        </w:rPr>
        <w:t>mỗi</w:t>
      </w:r>
      <w:r w:rsidRPr="00461D46">
        <w:rPr>
          <w:rFonts w:cs="Times New Roman"/>
          <w:spacing w:val="-15"/>
          <w:w w:val="110"/>
          <w:sz w:val="28"/>
          <w:szCs w:val="28"/>
        </w:rPr>
        <w:t xml:space="preserve"> </w:t>
      </w:r>
      <w:r w:rsidRPr="00461D46">
        <w:rPr>
          <w:rFonts w:cs="Times New Roman"/>
          <w:w w:val="110"/>
          <w:sz w:val="28"/>
          <w:szCs w:val="28"/>
        </w:rPr>
        <w:t>số</w:t>
      </w:r>
      <w:r w:rsidRPr="00461D46">
        <w:rPr>
          <w:rFonts w:cs="Times New Roman"/>
          <w:spacing w:val="-15"/>
          <w:w w:val="110"/>
          <w:sz w:val="28"/>
          <w:szCs w:val="28"/>
        </w:rPr>
        <w:t xml:space="preserve"> </w:t>
      </w:r>
      <w:r w:rsidRPr="00461D46">
        <w:rPr>
          <w:rFonts w:cs="Times New Roman"/>
          <w:w w:val="110"/>
          <w:sz w:val="28"/>
          <w:szCs w:val="28"/>
        </w:rPr>
        <w:t>nhị</w:t>
      </w:r>
      <w:r w:rsidRPr="00461D46">
        <w:rPr>
          <w:rFonts w:cs="Times New Roman"/>
          <w:spacing w:val="-15"/>
          <w:w w:val="110"/>
          <w:sz w:val="28"/>
          <w:szCs w:val="28"/>
        </w:rPr>
        <w:t xml:space="preserve"> </w:t>
      </w:r>
      <w:r w:rsidRPr="00461D46">
        <w:rPr>
          <w:rFonts w:cs="Times New Roman"/>
          <w:w w:val="110"/>
          <w:sz w:val="28"/>
          <w:szCs w:val="28"/>
        </w:rPr>
        <w:t>phân</w:t>
      </w:r>
      <w:r w:rsidRPr="00461D46">
        <w:rPr>
          <w:rFonts w:cs="Times New Roman"/>
          <w:spacing w:val="-14"/>
          <w:w w:val="110"/>
          <w:sz w:val="28"/>
          <w:szCs w:val="28"/>
        </w:rPr>
        <w:t xml:space="preserve"> </w:t>
      </w:r>
      <w:r w:rsidRPr="00461D46">
        <w:rPr>
          <w:rFonts w:cs="Times New Roman"/>
          <w:w w:val="110"/>
          <w:sz w:val="28"/>
          <w:szCs w:val="28"/>
        </w:rPr>
        <w:t>và</w:t>
      </w:r>
      <w:r w:rsidRPr="00461D46">
        <w:rPr>
          <w:rFonts w:cs="Times New Roman"/>
          <w:spacing w:val="-59"/>
          <w:w w:val="110"/>
          <w:sz w:val="28"/>
          <w:szCs w:val="28"/>
        </w:rPr>
        <w:t xml:space="preserve"> </w:t>
      </w:r>
      <w:r w:rsidRPr="00461D46">
        <w:rPr>
          <w:rFonts w:cs="Times New Roman"/>
          <w:w w:val="110"/>
          <w:sz w:val="28"/>
          <w:szCs w:val="28"/>
        </w:rPr>
        <w:t>chọn</w:t>
      </w:r>
      <w:r w:rsidRPr="00461D46">
        <w:rPr>
          <w:rFonts w:cs="Times New Roman"/>
          <w:spacing w:val="-11"/>
          <w:w w:val="110"/>
          <w:sz w:val="28"/>
          <w:szCs w:val="28"/>
        </w:rPr>
        <w:t xml:space="preserve"> </w:t>
      </w:r>
      <w:r w:rsidRPr="00461D46">
        <w:rPr>
          <w:rFonts w:cs="Times New Roman"/>
          <w:w w:val="110"/>
          <w:sz w:val="28"/>
          <w:szCs w:val="28"/>
        </w:rPr>
        <w:t>bit</w:t>
      </w:r>
      <w:r w:rsidRPr="00461D46">
        <w:rPr>
          <w:rFonts w:cs="Times New Roman"/>
          <w:spacing w:val="-10"/>
          <w:w w:val="110"/>
          <w:sz w:val="28"/>
          <w:szCs w:val="28"/>
        </w:rPr>
        <w:t xml:space="preserve"> </w:t>
      </w:r>
      <w:r w:rsidRPr="00461D46">
        <w:rPr>
          <w:rFonts w:cs="Times New Roman"/>
          <w:w w:val="110"/>
          <w:sz w:val="28"/>
          <w:szCs w:val="28"/>
        </w:rPr>
        <w:t>1</w:t>
      </w:r>
      <w:r w:rsidRPr="00461D46">
        <w:rPr>
          <w:rFonts w:cs="Times New Roman"/>
          <w:spacing w:val="-10"/>
          <w:w w:val="110"/>
          <w:sz w:val="28"/>
          <w:szCs w:val="28"/>
        </w:rPr>
        <w:t xml:space="preserve"> </w:t>
      </w:r>
      <w:r w:rsidRPr="00461D46">
        <w:rPr>
          <w:rFonts w:cs="Times New Roman"/>
          <w:w w:val="110"/>
          <w:sz w:val="28"/>
          <w:szCs w:val="28"/>
        </w:rPr>
        <w:t>bên</w:t>
      </w:r>
      <w:r w:rsidRPr="00461D46">
        <w:rPr>
          <w:rFonts w:cs="Times New Roman"/>
          <w:spacing w:val="-10"/>
          <w:w w:val="110"/>
          <w:sz w:val="28"/>
          <w:szCs w:val="28"/>
        </w:rPr>
        <w:t xml:space="preserve"> </w:t>
      </w:r>
      <w:r w:rsidRPr="00461D46">
        <w:rPr>
          <w:rFonts w:cs="Times New Roman"/>
          <w:w w:val="110"/>
          <w:sz w:val="28"/>
          <w:szCs w:val="28"/>
        </w:rPr>
        <w:t>cạnh</w:t>
      </w:r>
      <w:r w:rsidRPr="00461D46">
        <w:rPr>
          <w:rFonts w:cs="Times New Roman"/>
          <w:spacing w:val="-10"/>
          <w:w w:val="110"/>
          <w:sz w:val="28"/>
          <w:szCs w:val="28"/>
        </w:rPr>
        <w:t xml:space="preserve"> </w:t>
      </w:r>
      <w:r w:rsidRPr="00461D46">
        <w:rPr>
          <w:rFonts w:cs="Times New Roman"/>
          <w:w w:val="110"/>
          <w:sz w:val="28"/>
          <w:szCs w:val="28"/>
        </w:rPr>
        <w:t>bit</w:t>
      </w:r>
      <w:r w:rsidRPr="00461D46">
        <w:rPr>
          <w:rFonts w:cs="Times New Roman"/>
          <w:spacing w:val="-10"/>
          <w:w w:val="110"/>
          <w:sz w:val="28"/>
          <w:szCs w:val="28"/>
        </w:rPr>
        <w:t xml:space="preserve"> </w:t>
      </w:r>
      <w:r w:rsidRPr="00461D46">
        <w:rPr>
          <w:rFonts w:cs="Times New Roman"/>
          <w:w w:val="110"/>
          <w:sz w:val="28"/>
          <w:szCs w:val="28"/>
        </w:rPr>
        <w:t>MSB.</w:t>
      </w:r>
    </w:p>
    <w:p w14:paraId="6223A910" w14:textId="0081E40A" w:rsidR="00F4526F" w:rsidRPr="00461D46" w:rsidRDefault="00F4526F" w:rsidP="00461D46">
      <w:pPr>
        <w:pStyle w:val="ListParagraph"/>
        <w:numPr>
          <w:ilvl w:val="0"/>
          <w:numId w:val="44"/>
        </w:numPr>
        <w:rPr>
          <w:rFonts w:cs="Times New Roman"/>
          <w:sz w:val="28"/>
          <w:szCs w:val="28"/>
        </w:rPr>
      </w:pPr>
      <w:r w:rsidRPr="00461D46">
        <w:rPr>
          <w:rFonts w:cs="Times New Roman"/>
          <w:w w:val="105"/>
          <w:sz w:val="28"/>
          <w:szCs w:val="28"/>
        </w:rPr>
        <w:t>Vị</w:t>
      </w:r>
      <w:r w:rsidRPr="00461D46">
        <w:rPr>
          <w:rFonts w:cs="Times New Roman"/>
          <w:spacing w:val="-2"/>
          <w:w w:val="105"/>
          <w:sz w:val="28"/>
          <w:szCs w:val="28"/>
        </w:rPr>
        <w:t xml:space="preserve"> </w:t>
      </w:r>
      <w:r w:rsidRPr="00461D46">
        <w:rPr>
          <w:rFonts w:cs="Times New Roman"/>
          <w:w w:val="105"/>
          <w:sz w:val="28"/>
          <w:szCs w:val="28"/>
        </w:rPr>
        <w:t>trí</w:t>
      </w:r>
      <w:r w:rsidRPr="00461D46">
        <w:rPr>
          <w:rFonts w:cs="Times New Roman"/>
          <w:spacing w:val="-1"/>
          <w:w w:val="105"/>
          <w:sz w:val="28"/>
          <w:szCs w:val="28"/>
        </w:rPr>
        <w:t xml:space="preserve"> </w:t>
      </w:r>
      <w:r w:rsidRPr="00461D46">
        <w:rPr>
          <w:rFonts w:cs="Times New Roman"/>
          <w:w w:val="105"/>
          <w:sz w:val="28"/>
          <w:szCs w:val="28"/>
        </w:rPr>
        <w:t>của</w:t>
      </w:r>
      <w:r w:rsidRPr="00461D46">
        <w:rPr>
          <w:rFonts w:cs="Times New Roman"/>
          <w:spacing w:val="-1"/>
          <w:w w:val="105"/>
          <w:sz w:val="28"/>
          <w:szCs w:val="28"/>
        </w:rPr>
        <w:t xml:space="preserve"> </w:t>
      </w:r>
      <w:r w:rsidRPr="00461D46">
        <w:rPr>
          <w:rFonts w:cs="Times New Roman"/>
          <w:w w:val="105"/>
          <w:sz w:val="28"/>
          <w:szCs w:val="28"/>
        </w:rPr>
        <w:t>bit</w:t>
      </w:r>
      <w:r w:rsidRPr="00461D46">
        <w:rPr>
          <w:rFonts w:cs="Times New Roman"/>
          <w:spacing w:val="-1"/>
          <w:w w:val="105"/>
          <w:sz w:val="28"/>
          <w:szCs w:val="28"/>
        </w:rPr>
        <w:t xml:space="preserve"> </w:t>
      </w:r>
      <w:r w:rsidRPr="00461D46">
        <w:rPr>
          <w:rFonts w:cs="Times New Roman"/>
          <w:w w:val="105"/>
          <w:sz w:val="28"/>
          <w:szCs w:val="28"/>
        </w:rPr>
        <w:t>này</w:t>
      </w:r>
      <w:r w:rsidRPr="00461D46">
        <w:rPr>
          <w:rFonts w:cs="Times New Roman"/>
          <w:spacing w:val="-1"/>
          <w:w w:val="105"/>
          <w:sz w:val="28"/>
          <w:szCs w:val="28"/>
        </w:rPr>
        <w:t xml:space="preserve"> </w:t>
      </w:r>
      <w:r w:rsidRPr="00461D46">
        <w:rPr>
          <w:rFonts w:cs="Times New Roman"/>
          <w:w w:val="105"/>
          <w:sz w:val="28"/>
          <w:szCs w:val="28"/>
        </w:rPr>
        <w:t>xác</w:t>
      </w:r>
      <w:r w:rsidRPr="00461D46">
        <w:rPr>
          <w:rFonts w:cs="Times New Roman"/>
          <w:spacing w:val="-1"/>
          <w:w w:val="105"/>
          <w:sz w:val="28"/>
          <w:szCs w:val="28"/>
        </w:rPr>
        <w:t xml:space="preserve"> </w:t>
      </w:r>
      <w:r w:rsidRPr="00461D46">
        <w:rPr>
          <w:rFonts w:cs="Times New Roman"/>
          <w:w w:val="105"/>
          <w:sz w:val="28"/>
          <w:szCs w:val="28"/>
        </w:rPr>
        <w:t>định</w:t>
      </w:r>
      <w:r w:rsidRPr="00461D46">
        <w:rPr>
          <w:rFonts w:cs="Times New Roman"/>
          <w:spacing w:val="-1"/>
          <w:w w:val="105"/>
          <w:sz w:val="28"/>
          <w:szCs w:val="28"/>
        </w:rPr>
        <w:t xml:space="preserve"> </w:t>
      </w:r>
      <w:r w:rsidRPr="00461D46">
        <w:rPr>
          <w:rFonts w:cs="Times New Roman"/>
          <w:w w:val="105"/>
          <w:sz w:val="28"/>
          <w:szCs w:val="28"/>
        </w:rPr>
        <w:t>số</w:t>
      </w:r>
      <w:r w:rsidRPr="00461D46">
        <w:rPr>
          <w:rFonts w:cs="Times New Roman"/>
          <w:spacing w:val="-2"/>
          <w:w w:val="105"/>
          <w:sz w:val="28"/>
          <w:szCs w:val="28"/>
        </w:rPr>
        <w:t xml:space="preserve"> </w:t>
      </w:r>
      <w:r w:rsidRPr="00461D46">
        <w:rPr>
          <w:rFonts w:cs="Times New Roman"/>
          <w:w w:val="105"/>
          <w:sz w:val="28"/>
          <w:szCs w:val="28"/>
        </w:rPr>
        <w:t>lần</w:t>
      </w:r>
      <w:r w:rsidRPr="00461D46">
        <w:rPr>
          <w:rFonts w:cs="Times New Roman"/>
          <w:spacing w:val="-1"/>
          <w:w w:val="105"/>
          <w:sz w:val="28"/>
          <w:szCs w:val="28"/>
        </w:rPr>
        <w:t xml:space="preserve"> </w:t>
      </w:r>
      <w:r w:rsidRPr="00461D46">
        <w:rPr>
          <w:rFonts w:cs="Times New Roman"/>
          <w:w w:val="105"/>
          <w:sz w:val="28"/>
          <w:szCs w:val="28"/>
        </w:rPr>
        <w:t>lặp</w:t>
      </w:r>
      <w:r w:rsidRPr="00461D46">
        <w:rPr>
          <w:rFonts w:cs="Times New Roman"/>
          <w:w w:val="105"/>
          <w:sz w:val="28"/>
          <w:szCs w:val="28"/>
          <w:lang w:val="vi"/>
        </w:rPr>
        <w:t xml:space="preserve"> </w:t>
      </w:r>
      <w:r w:rsidRPr="00461D46">
        <w:rPr>
          <w:rFonts w:cs="Times New Roman"/>
          <w:i/>
          <w:w w:val="105"/>
          <w:sz w:val="28"/>
          <w:szCs w:val="28"/>
        </w:rPr>
        <w:t>N</w:t>
      </w:r>
      <w:r w:rsidRPr="00461D46">
        <w:rPr>
          <w:rFonts w:cs="Times New Roman"/>
          <w:w w:val="105"/>
          <w:sz w:val="28"/>
          <w:szCs w:val="28"/>
        </w:rPr>
        <w:t>.</w:t>
      </w:r>
    </w:p>
    <w:p w14:paraId="2619A555" w14:textId="6D39821F" w:rsidR="00461D46" w:rsidRPr="00461D46" w:rsidRDefault="00461D46" w:rsidP="00461D46">
      <w:pPr>
        <w:pStyle w:val="ListParagraph"/>
        <w:numPr>
          <w:ilvl w:val="0"/>
          <w:numId w:val="44"/>
        </w:numPr>
        <w:rPr>
          <w:rFonts w:asciiTheme="majorHAnsi" w:hAnsiTheme="majorHAnsi" w:cstheme="majorHAnsi"/>
          <w:w w:val="110"/>
          <w:sz w:val="28"/>
          <w:szCs w:val="28"/>
        </w:rPr>
      </w:pPr>
      <w:r w:rsidRPr="00461D46">
        <w:rPr>
          <w:rFonts w:asciiTheme="majorHAnsi" w:hAnsiTheme="majorHAnsi" w:cstheme="majorHAnsi"/>
          <w:w w:val="105"/>
          <w:sz w:val="28"/>
          <w:szCs w:val="28"/>
        </w:rPr>
        <w:t xml:space="preserve">Thực hiện chuyển động của pixel bằng PMF của các </w:t>
      </w:r>
      <w:r w:rsidRPr="00461D46">
        <w:rPr>
          <w:rFonts w:asciiTheme="majorHAnsi" w:hAnsiTheme="majorHAnsi" w:cstheme="majorHAnsi"/>
          <w:spacing w:val="-53"/>
          <w:w w:val="105"/>
          <w:sz w:val="28"/>
          <w:szCs w:val="28"/>
        </w:rPr>
        <w:t xml:space="preserve"> </w:t>
      </w:r>
      <w:r w:rsidRPr="00461D46">
        <w:rPr>
          <w:rFonts w:asciiTheme="majorHAnsi" w:hAnsiTheme="majorHAnsi" w:cstheme="majorHAnsi"/>
          <w:w w:val="105"/>
          <w:sz w:val="28"/>
          <w:szCs w:val="28"/>
        </w:rPr>
        <w:t>khối</w:t>
      </w:r>
      <w:r w:rsidRPr="00461D46">
        <w:rPr>
          <w:rFonts w:asciiTheme="majorHAnsi" w:hAnsiTheme="majorHAnsi" w:cstheme="majorHAnsi"/>
          <w:spacing w:val="1"/>
          <w:w w:val="105"/>
          <w:sz w:val="28"/>
          <w:szCs w:val="28"/>
        </w:rPr>
        <w:t xml:space="preserve"> </w:t>
      </w:r>
      <w:r w:rsidRPr="00461D46">
        <w:rPr>
          <w:rFonts w:asciiTheme="majorHAnsi" w:hAnsiTheme="majorHAnsi" w:cstheme="majorHAnsi"/>
          <w:w w:val="105"/>
          <w:sz w:val="28"/>
          <w:szCs w:val="28"/>
        </w:rPr>
        <w:t>phụ</w:t>
      </w:r>
      <w:r w:rsidRPr="00461D46">
        <w:rPr>
          <w:rFonts w:asciiTheme="majorHAnsi" w:hAnsiTheme="majorHAnsi" w:cstheme="majorHAnsi"/>
          <w:spacing w:val="2"/>
          <w:w w:val="105"/>
          <w:sz w:val="28"/>
          <w:szCs w:val="28"/>
        </w:rPr>
        <w:t xml:space="preserve"> </w:t>
      </w:r>
      <w:r w:rsidRPr="00461D46">
        <w:rPr>
          <w:rFonts w:asciiTheme="majorHAnsi" w:hAnsiTheme="majorHAnsi" w:cstheme="majorHAnsi"/>
          <w:i/>
          <w:w w:val="105"/>
          <w:sz w:val="28"/>
          <w:szCs w:val="28"/>
        </w:rPr>
        <w:t xml:space="preserve">Bh </w:t>
      </w:r>
      <w:r w:rsidRPr="00461D46">
        <w:rPr>
          <w:rFonts w:asciiTheme="majorHAnsi" w:hAnsiTheme="majorHAnsi" w:cstheme="majorHAnsi"/>
          <w:w w:val="105"/>
          <w:sz w:val="28"/>
          <w:szCs w:val="28"/>
        </w:rPr>
        <w:t xml:space="preserve">vì </w:t>
      </w:r>
      <w:r w:rsidRPr="00461D46">
        <w:rPr>
          <w:rFonts w:asciiTheme="majorHAnsi" w:hAnsiTheme="majorHAnsi" w:cstheme="majorHAnsi"/>
          <w:i/>
          <w:w w:val="105"/>
          <w:sz w:val="28"/>
          <w:szCs w:val="28"/>
        </w:rPr>
        <w:t xml:space="preserve">N </w:t>
      </w:r>
      <w:r w:rsidRPr="00461D46">
        <w:rPr>
          <w:rFonts w:asciiTheme="majorHAnsi" w:hAnsiTheme="majorHAnsi" w:cstheme="majorHAnsi"/>
          <w:w w:val="105"/>
          <w:sz w:val="28"/>
          <w:szCs w:val="28"/>
        </w:rPr>
        <w:t>lặp</w:t>
      </w:r>
      <w:r w:rsidRPr="00461D46">
        <w:rPr>
          <w:rFonts w:asciiTheme="majorHAnsi" w:hAnsiTheme="majorHAnsi" w:cstheme="majorHAnsi"/>
          <w:spacing w:val="1"/>
          <w:w w:val="105"/>
          <w:sz w:val="28"/>
          <w:szCs w:val="28"/>
        </w:rPr>
        <w:t xml:space="preserve"> </w:t>
      </w:r>
      <w:r w:rsidRPr="00461D46">
        <w:rPr>
          <w:rFonts w:asciiTheme="majorHAnsi" w:hAnsiTheme="majorHAnsi" w:cstheme="majorHAnsi"/>
          <w:w w:val="105"/>
          <w:sz w:val="28"/>
          <w:szCs w:val="28"/>
        </w:rPr>
        <w:t>lại</w:t>
      </w:r>
      <w:r w:rsidRPr="00461D46">
        <w:rPr>
          <w:rFonts w:asciiTheme="majorHAnsi" w:hAnsiTheme="majorHAnsi" w:cstheme="majorHAnsi"/>
          <w:spacing w:val="2"/>
          <w:w w:val="105"/>
          <w:sz w:val="28"/>
          <w:szCs w:val="28"/>
        </w:rPr>
        <w:t xml:space="preserve"> </w:t>
      </w:r>
      <w:r w:rsidRPr="00461D46">
        <w:rPr>
          <w:rFonts w:asciiTheme="majorHAnsi" w:hAnsiTheme="majorHAnsi" w:cstheme="majorHAnsi"/>
          <w:w w:val="105"/>
          <w:sz w:val="28"/>
          <w:szCs w:val="28"/>
        </w:rPr>
        <w:t>(mỗi</w:t>
      </w:r>
      <w:r w:rsidRPr="00461D46">
        <w:rPr>
          <w:rFonts w:asciiTheme="majorHAnsi" w:hAnsiTheme="majorHAnsi" w:cstheme="majorHAnsi"/>
          <w:spacing w:val="1"/>
          <w:w w:val="105"/>
          <w:sz w:val="28"/>
          <w:szCs w:val="28"/>
        </w:rPr>
        <w:t xml:space="preserve"> </w:t>
      </w:r>
      <w:r w:rsidRPr="00461D46">
        <w:rPr>
          <w:rFonts w:asciiTheme="majorHAnsi" w:hAnsiTheme="majorHAnsi" w:cstheme="majorHAnsi"/>
          <w:w w:val="105"/>
          <w:sz w:val="28"/>
          <w:szCs w:val="28"/>
        </w:rPr>
        <w:t>khối</w:t>
      </w:r>
      <w:r w:rsidRPr="00461D46">
        <w:rPr>
          <w:rFonts w:asciiTheme="majorHAnsi" w:hAnsiTheme="majorHAnsi" w:cstheme="majorHAnsi"/>
          <w:spacing w:val="2"/>
          <w:w w:val="105"/>
          <w:sz w:val="28"/>
          <w:szCs w:val="28"/>
        </w:rPr>
        <w:t xml:space="preserve"> </w:t>
      </w:r>
      <w:r w:rsidRPr="00461D46">
        <w:rPr>
          <w:rFonts w:asciiTheme="majorHAnsi" w:hAnsiTheme="majorHAnsi" w:cstheme="majorHAnsi"/>
          <w:w w:val="105"/>
          <w:sz w:val="28"/>
          <w:szCs w:val="28"/>
        </w:rPr>
        <w:t xml:space="preserve">có </w:t>
      </w:r>
      <w:r w:rsidRPr="00461D46">
        <w:rPr>
          <w:rFonts w:asciiTheme="majorHAnsi" w:hAnsiTheme="majorHAnsi" w:cstheme="majorHAnsi"/>
          <w:i/>
          <w:w w:val="105"/>
          <w:sz w:val="28"/>
          <w:szCs w:val="28"/>
        </w:rPr>
        <w:t xml:space="preserve">N </w:t>
      </w:r>
      <w:r w:rsidRPr="00461D46">
        <w:rPr>
          <w:rFonts w:asciiTheme="majorHAnsi" w:hAnsiTheme="majorHAnsi" w:cstheme="majorHAnsi"/>
          <w:w w:val="105"/>
          <w:sz w:val="28"/>
          <w:szCs w:val="28"/>
        </w:rPr>
        <w:t>lần</w:t>
      </w:r>
      <w:r w:rsidRPr="00461D46">
        <w:rPr>
          <w:rFonts w:asciiTheme="majorHAnsi" w:hAnsiTheme="majorHAnsi" w:cstheme="majorHAnsi"/>
          <w:spacing w:val="1"/>
          <w:w w:val="105"/>
          <w:sz w:val="28"/>
          <w:szCs w:val="28"/>
        </w:rPr>
        <w:t xml:space="preserve"> </w:t>
      </w:r>
      <w:r w:rsidRPr="00461D46">
        <w:rPr>
          <w:rFonts w:asciiTheme="majorHAnsi" w:hAnsiTheme="majorHAnsi" w:cstheme="majorHAnsi"/>
          <w:w w:val="105"/>
          <w:sz w:val="28"/>
          <w:szCs w:val="28"/>
        </w:rPr>
        <w:t>lặp</w:t>
      </w:r>
      <w:r w:rsidRPr="00461D46">
        <w:rPr>
          <w:rFonts w:asciiTheme="majorHAnsi" w:hAnsiTheme="majorHAnsi" w:cstheme="majorHAnsi"/>
          <w:spacing w:val="2"/>
          <w:w w:val="105"/>
          <w:sz w:val="28"/>
          <w:szCs w:val="28"/>
        </w:rPr>
        <w:t xml:space="preserve"> </w:t>
      </w:r>
      <w:r w:rsidRPr="00461D46">
        <w:rPr>
          <w:rFonts w:asciiTheme="majorHAnsi" w:hAnsiTheme="majorHAnsi" w:cstheme="majorHAnsi"/>
          <w:w w:val="105"/>
          <w:sz w:val="28"/>
          <w:szCs w:val="28"/>
        </w:rPr>
        <w:t>khác</w:t>
      </w:r>
      <w:r w:rsidRPr="00461D46">
        <w:rPr>
          <w:rFonts w:asciiTheme="majorHAnsi" w:hAnsiTheme="majorHAnsi" w:cstheme="majorHAnsi"/>
          <w:spacing w:val="1"/>
          <w:w w:val="105"/>
          <w:sz w:val="28"/>
          <w:szCs w:val="28"/>
        </w:rPr>
        <w:t xml:space="preserve"> </w:t>
      </w:r>
      <w:r w:rsidRPr="00461D46">
        <w:rPr>
          <w:rFonts w:asciiTheme="majorHAnsi" w:hAnsiTheme="majorHAnsi" w:cstheme="majorHAnsi"/>
          <w:w w:val="105"/>
          <w:sz w:val="28"/>
          <w:szCs w:val="28"/>
        </w:rPr>
        <w:t>với</w:t>
      </w:r>
      <w:r w:rsidRPr="00461D46">
        <w:rPr>
          <w:rFonts w:asciiTheme="majorHAnsi" w:hAnsiTheme="majorHAnsi" w:cstheme="majorHAnsi"/>
          <w:spacing w:val="-53"/>
          <w:w w:val="105"/>
          <w:sz w:val="28"/>
          <w:szCs w:val="28"/>
        </w:rPr>
        <w:t xml:space="preserve">  </w:t>
      </w:r>
      <w:r w:rsidRPr="00461D46">
        <w:rPr>
          <w:rFonts w:asciiTheme="majorHAnsi" w:hAnsiTheme="majorHAnsi" w:cstheme="majorHAnsi"/>
          <w:w w:val="105"/>
          <w:sz w:val="28"/>
          <w:szCs w:val="28"/>
        </w:rPr>
        <w:t>các</w:t>
      </w:r>
      <w:r w:rsidRPr="00461D46">
        <w:rPr>
          <w:rFonts w:asciiTheme="majorHAnsi" w:hAnsiTheme="majorHAnsi" w:cstheme="majorHAnsi"/>
          <w:spacing w:val="1"/>
          <w:w w:val="105"/>
          <w:sz w:val="28"/>
          <w:szCs w:val="28"/>
        </w:rPr>
        <w:t xml:space="preserve"> </w:t>
      </w:r>
      <w:r w:rsidRPr="00461D46">
        <w:rPr>
          <w:rFonts w:asciiTheme="majorHAnsi" w:hAnsiTheme="majorHAnsi" w:cstheme="majorHAnsi"/>
          <w:w w:val="105"/>
          <w:sz w:val="28"/>
          <w:szCs w:val="28"/>
        </w:rPr>
        <w:t>lần</w:t>
      </w:r>
      <w:r w:rsidRPr="00461D46">
        <w:rPr>
          <w:rFonts w:asciiTheme="majorHAnsi" w:hAnsiTheme="majorHAnsi" w:cstheme="majorHAnsi"/>
          <w:spacing w:val="1"/>
          <w:w w:val="105"/>
          <w:sz w:val="28"/>
          <w:szCs w:val="28"/>
        </w:rPr>
        <w:t xml:space="preserve"> </w:t>
      </w:r>
      <w:r w:rsidRPr="00461D46">
        <w:rPr>
          <w:rFonts w:asciiTheme="majorHAnsi" w:hAnsiTheme="majorHAnsi" w:cstheme="majorHAnsi"/>
          <w:w w:val="105"/>
          <w:sz w:val="28"/>
          <w:szCs w:val="28"/>
        </w:rPr>
        <w:t>lặp</w:t>
      </w:r>
      <w:r w:rsidRPr="00461D46">
        <w:rPr>
          <w:rFonts w:asciiTheme="majorHAnsi" w:hAnsiTheme="majorHAnsi" w:cstheme="majorHAnsi"/>
          <w:spacing w:val="1"/>
          <w:w w:val="105"/>
          <w:sz w:val="28"/>
          <w:szCs w:val="28"/>
        </w:rPr>
        <w:t xml:space="preserve"> </w:t>
      </w:r>
      <w:r w:rsidRPr="00461D46">
        <w:rPr>
          <w:rFonts w:asciiTheme="majorHAnsi" w:hAnsiTheme="majorHAnsi" w:cstheme="majorHAnsi"/>
          <w:w w:val="105"/>
          <w:sz w:val="28"/>
          <w:szCs w:val="28"/>
        </w:rPr>
        <w:t>khác),</w:t>
      </w:r>
      <w:r w:rsidRPr="00461D46">
        <w:rPr>
          <w:rFonts w:asciiTheme="majorHAnsi" w:hAnsiTheme="majorHAnsi" w:cstheme="majorHAnsi"/>
          <w:spacing w:val="1"/>
          <w:w w:val="105"/>
          <w:sz w:val="28"/>
          <w:szCs w:val="28"/>
        </w:rPr>
        <w:t xml:space="preserve"> </w:t>
      </w:r>
      <w:r w:rsidRPr="00461D46">
        <w:rPr>
          <w:rFonts w:asciiTheme="majorHAnsi" w:hAnsiTheme="majorHAnsi" w:cstheme="majorHAnsi"/>
          <w:w w:val="105"/>
          <w:sz w:val="28"/>
          <w:szCs w:val="28"/>
        </w:rPr>
        <w:t>sau</w:t>
      </w:r>
      <w:r w:rsidRPr="00461D46">
        <w:rPr>
          <w:rFonts w:asciiTheme="majorHAnsi" w:hAnsiTheme="majorHAnsi" w:cstheme="majorHAnsi"/>
          <w:spacing w:val="1"/>
          <w:w w:val="105"/>
          <w:sz w:val="28"/>
          <w:szCs w:val="28"/>
        </w:rPr>
        <w:t xml:space="preserve"> </w:t>
      </w:r>
      <w:r w:rsidRPr="00461D46">
        <w:rPr>
          <w:rFonts w:asciiTheme="majorHAnsi" w:hAnsiTheme="majorHAnsi" w:cstheme="majorHAnsi"/>
          <w:w w:val="105"/>
          <w:sz w:val="28"/>
          <w:szCs w:val="28"/>
        </w:rPr>
        <w:t>đó</w:t>
      </w:r>
      <w:r w:rsidRPr="00461D46">
        <w:rPr>
          <w:rFonts w:asciiTheme="majorHAnsi" w:hAnsiTheme="majorHAnsi" w:cstheme="majorHAnsi"/>
          <w:spacing w:val="1"/>
          <w:w w:val="105"/>
          <w:sz w:val="28"/>
          <w:szCs w:val="28"/>
        </w:rPr>
        <w:t xml:space="preserve"> </w:t>
      </w:r>
      <w:r w:rsidRPr="00461D46">
        <w:rPr>
          <w:rFonts w:asciiTheme="majorHAnsi" w:hAnsiTheme="majorHAnsi" w:cstheme="majorHAnsi"/>
          <w:w w:val="105"/>
          <w:sz w:val="28"/>
          <w:szCs w:val="28"/>
        </w:rPr>
        <w:t>nhúng</w:t>
      </w:r>
      <w:r w:rsidRPr="00461D46">
        <w:rPr>
          <w:rFonts w:asciiTheme="majorHAnsi" w:hAnsiTheme="majorHAnsi" w:cstheme="majorHAnsi"/>
          <w:spacing w:val="1"/>
          <w:w w:val="105"/>
          <w:sz w:val="28"/>
          <w:szCs w:val="28"/>
        </w:rPr>
        <w:t xml:space="preserve"> </w:t>
      </w:r>
      <w:r w:rsidRPr="00461D46">
        <w:rPr>
          <w:rFonts w:asciiTheme="majorHAnsi" w:hAnsiTheme="majorHAnsi" w:cstheme="majorHAnsi"/>
          <w:w w:val="105"/>
          <w:sz w:val="28"/>
          <w:szCs w:val="28"/>
        </w:rPr>
        <w:t>hình</w:t>
      </w:r>
      <w:r w:rsidRPr="00461D46">
        <w:rPr>
          <w:rFonts w:asciiTheme="majorHAnsi" w:hAnsiTheme="majorHAnsi" w:cstheme="majorHAnsi"/>
          <w:spacing w:val="1"/>
          <w:w w:val="105"/>
          <w:sz w:val="28"/>
          <w:szCs w:val="28"/>
        </w:rPr>
        <w:t xml:space="preserve"> </w:t>
      </w:r>
      <w:r w:rsidRPr="00461D46">
        <w:rPr>
          <w:rFonts w:asciiTheme="majorHAnsi" w:hAnsiTheme="majorHAnsi" w:cstheme="majorHAnsi"/>
          <w:w w:val="105"/>
          <w:sz w:val="28"/>
          <w:szCs w:val="28"/>
        </w:rPr>
        <w:t>ảnh</w:t>
      </w:r>
      <w:r w:rsidRPr="00461D46">
        <w:rPr>
          <w:rFonts w:asciiTheme="majorHAnsi" w:hAnsiTheme="majorHAnsi" w:cstheme="majorHAnsi"/>
          <w:spacing w:val="1"/>
          <w:w w:val="105"/>
          <w:sz w:val="28"/>
          <w:szCs w:val="28"/>
        </w:rPr>
        <w:t xml:space="preserve"> </w:t>
      </w:r>
      <w:r w:rsidRPr="00461D46">
        <w:rPr>
          <w:rFonts w:asciiTheme="majorHAnsi" w:hAnsiTheme="majorHAnsi" w:cstheme="majorHAnsi"/>
          <w:w w:val="105"/>
          <w:sz w:val="28"/>
          <w:szCs w:val="28"/>
        </w:rPr>
        <w:t>thủy</w:t>
      </w:r>
      <w:r w:rsidRPr="00461D46">
        <w:rPr>
          <w:rFonts w:asciiTheme="majorHAnsi" w:hAnsiTheme="majorHAnsi" w:cstheme="majorHAnsi"/>
          <w:spacing w:val="1"/>
          <w:w w:val="105"/>
          <w:sz w:val="28"/>
          <w:szCs w:val="28"/>
        </w:rPr>
        <w:t xml:space="preserve"> </w:t>
      </w:r>
      <w:r w:rsidRPr="00461D46">
        <w:rPr>
          <w:rFonts w:asciiTheme="majorHAnsi" w:hAnsiTheme="majorHAnsi" w:cstheme="majorHAnsi"/>
          <w:w w:val="105"/>
          <w:sz w:val="28"/>
          <w:szCs w:val="28"/>
        </w:rPr>
        <w:t>vân</w:t>
      </w:r>
      <w:r w:rsidRPr="00461D46">
        <w:rPr>
          <w:rFonts w:asciiTheme="majorHAnsi" w:hAnsiTheme="majorHAnsi" w:cstheme="majorHAnsi"/>
          <w:spacing w:val="1"/>
          <w:w w:val="105"/>
          <w:sz w:val="28"/>
          <w:szCs w:val="28"/>
        </w:rPr>
        <w:t xml:space="preserve"> </w:t>
      </w:r>
      <w:r w:rsidRPr="00461D46">
        <w:rPr>
          <w:rFonts w:asciiTheme="majorHAnsi" w:hAnsiTheme="majorHAnsi" w:cstheme="majorHAnsi"/>
          <w:w w:val="110"/>
          <w:sz w:val="28"/>
          <w:szCs w:val="28"/>
        </w:rPr>
        <w:t xml:space="preserve">vào vị trí chính của mỗi khối thành phần </w:t>
      </w:r>
      <w:r w:rsidRPr="00461D46">
        <w:rPr>
          <w:rFonts w:asciiTheme="majorHAnsi" w:hAnsiTheme="majorHAnsi" w:cstheme="majorHAnsi"/>
          <w:i/>
          <w:w w:val="110"/>
          <w:sz w:val="28"/>
          <w:szCs w:val="28"/>
        </w:rPr>
        <w:t xml:space="preserve">H </w:t>
      </w:r>
      <w:r w:rsidRPr="00461D46">
        <w:rPr>
          <w:rFonts w:asciiTheme="majorHAnsi" w:hAnsiTheme="majorHAnsi" w:cstheme="majorHAnsi"/>
          <w:w w:val="110"/>
          <w:sz w:val="28"/>
          <w:szCs w:val="28"/>
        </w:rPr>
        <w:t>bằng</w:t>
      </w:r>
      <w:r w:rsidRPr="00461D46">
        <w:rPr>
          <w:rFonts w:asciiTheme="majorHAnsi" w:hAnsiTheme="majorHAnsi" w:cstheme="majorHAnsi"/>
          <w:spacing w:val="1"/>
          <w:w w:val="110"/>
          <w:sz w:val="28"/>
          <w:szCs w:val="28"/>
        </w:rPr>
        <w:t xml:space="preserve"> </w:t>
      </w:r>
      <w:r w:rsidRPr="00461D46">
        <w:rPr>
          <w:rFonts w:asciiTheme="majorHAnsi" w:hAnsiTheme="majorHAnsi" w:cstheme="majorHAnsi"/>
          <w:w w:val="110"/>
          <w:sz w:val="28"/>
          <w:szCs w:val="28"/>
        </w:rPr>
        <w:t xml:space="preserve">một khóa </w:t>
      </w:r>
      <w:r w:rsidRPr="00461D46">
        <w:rPr>
          <w:rFonts w:asciiTheme="majorHAnsi" w:hAnsiTheme="majorHAnsi" w:cstheme="majorHAnsi"/>
          <w:i/>
          <w:w w:val="110"/>
          <w:sz w:val="28"/>
          <w:szCs w:val="28"/>
        </w:rPr>
        <w:t>k</w:t>
      </w:r>
      <w:r w:rsidRPr="00461D46">
        <w:rPr>
          <w:rFonts w:asciiTheme="majorHAnsi" w:hAnsiTheme="majorHAnsi" w:cstheme="majorHAnsi"/>
          <w:w w:val="110"/>
          <w:sz w:val="28"/>
          <w:szCs w:val="28"/>
        </w:rPr>
        <w:t>; khóa k được tính như đã cho trong</w:t>
      </w:r>
      <w:r w:rsidRPr="00461D46">
        <w:rPr>
          <w:rFonts w:asciiTheme="majorHAnsi" w:hAnsiTheme="majorHAnsi" w:cstheme="majorHAnsi"/>
          <w:spacing w:val="1"/>
          <w:w w:val="110"/>
          <w:sz w:val="28"/>
          <w:szCs w:val="28"/>
        </w:rPr>
        <w:t xml:space="preserve"> </w:t>
      </w:r>
      <w:r w:rsidRPr="00461D46">
        <w:rPr>
          <w:rFonts w:asciiTheme="majorHAnsi" w:hAnsiTheme="majorHAnsi" w:cstheme="majorHAnsi"/>
          <w:w w:val="110"/>
          <w:sz w:val="28"/>
          <w:szCs w:val="28"/>
        </w:rPr>
        <w:t>phương</w:t>
      </w:r>
      <w:r w:rsidRPr="00461D46">
        <w:rPr>
          <w:rFonts w:asciiTheme="majorHAnsi" w:hAnsiTheme="majorHAnsi" w:cstheme="majorHAnsi"/>
          <w:spacing w:val="-8"/>
          <w:w w:val="110"/>
          <w:sz w:val="28"/>
          <w:szCs w:val="28"/>
        </w:rPr>
        <w:t xml:space="preserve"> </w:t>
      </w:r>
      <w:r w:rsidRPr="00461D46">
        <w:rPr>
          <w:rFonts w:asciiTheme="majorHAnsi" w:hAnsiTheme="majorHAnsi" w:cstheme="majorHAnsi"/>
          <w:w w:val="110"/>
          <w:sz w:val="28"/>
          <w:szCs w:val="28"/>
        </w:rPr>
        <w:t>trình</w:t>
      </w:r>
      <w:r w:rsidRPr="00461D46">
        <w:rPr>
          <w:rFonts w:asciiTheme="majorHAnsi" w:hAnsiTheme="majorHAnsi" w:cstheme="majorHAnsi"/>
          <w:spacing w:val="-8"/>
          <w:w w:val="110"/>
          <w:sz w:val="28"/>
          <w:szCs w:val="28"/>
        </w:rPr>
        <w:t xml:space="preserve"> </w:t>
      </w:r>
      <w:r w:rsidR="00CA2171">
        <w:rPr>
          <w:rFonts w:cs="Times New Roman"/>
          <w:w w:val="110"/>
          <w:sz w:val="28"/>
          <w:szCs w:val="28"/>
        </w:rPr>
        <w:t>dưới</w:t>
      </w:r>
    </w:p>
    <w:p w14:paraId="40E8628E" w14:textId="77777777" w:rsidR="00461D46" w:rsidRPr="00461D46" w:rsidRDefault="00461D46" w:rsidP="00461D46">
      <w:pPr>
        <w:pStyle w:val="ListParagraph"/>
        <w:ind w:left="1429" w:firstLine="0"/>
        <w:jc w:val="center"/>
        <w:rPr>
          <w:rFonts w:asciiTheme="majorHAnsi" w:hAnsiTheme="majorHAnsi" w:cstheme="majorHAnsi"/>
          <w:w w:val="110"/>
          <w:sz w:val="28"/>
          <w:szCs w:val="28"/>
        </w:rPr>
      </w:pPr>
      <m:oMathPara>
        <m:oMath>
          <m:r>
            <w:rPr>
              <w:rFonts w:ascii="Cambria Math" w:hAnsi="Cambria Math" w:cstheme="majorHAnsi"/>
              <w:w w:val="110"/>
              <w:sz w:val="28"/>
              <w:szCs w:val="28"/>
            </w:rPr>
            <m:t>k=</m:t>
          </m:r>
          <m:rad>
            <m:radPr>
              <m:degHide m:val="1"/>
              <m:ctrlPr>
                <w:rPr>
                  <w:rFonts w:ascii="Cambria Math" w:eastAsia="Microsoft Sans Serif" w:hAnsi="Cambria Math" w:cstheme="majorHAnsi"/>
                  <w:i/>
                  <w:w w:val="110"/>
                  <w:kern w:val="0"/>
                  <w:sz w:val="28"/>
                  <w:szCs w:val="28"/>
                  <w14:ligatures w14:val="standardContextual"/>
                </w:rPr>
              </m:ctrlPr>
            </m:radPr>
            <m:deg/>
            <m:e>
              <m:sSub>
                <m:sSubPr>
                  <m:ctrlPr>
                    <w:rPr>
                      <w:rFonts w:ascii="Cambria Math" w:eastAsia="Microsoft Sans Serif" w:hAnsi="Cambria Math" w:cstheme="majorHAnsi"/>
                      <w:i/>
                      <w:w w:val="110"/>
                      <w:kern w:val="0"/>
                      <w:sz w:val="28"/>
                      <w:szCs w:val="28"/>
                      <w14:ligatures w14:val="standardContextual"/>
                    </w:rPr>
                  </m:ctrlPr>
                </m:sSubPr>
                <m:e>
                  <m:r>
                    <w:rPr>
                      <w:rFonts w:ascii="Cambria Math" w:hAnsi="Cambria Math" w:cstheme="majorHAnsi"/>
                      <w:w w:val="110"/>
                      <w:sz w:val="28"/>
                      <w:szCs w:val="28"/>
                    </w:rPr>
                    <m:t>NB</m:t>
                  </m:r>
                </m:e>
                <m:sub>
                  <m:r>
                    <w:rPr>
                      <w:rFonts w:ascii="Cambria Math" w:hAnsi="Cambria Math" w:cstheme="majorHAnsi"/>
                      <w:w w:val="110"/>
                      <w:sz w:val="28"/>
                      <w:szCs w:val="28"/>
                    </w:rPr>
                    <m:t>emb</m:t>
                  </m:r>
                </m:sub>
              </m:sSub>
              <m:r>
                <w:rPr>
                  <w:rFonts w:ascii="Cambria Math" w:hAnsi="Cambria Math" w:cstheme="majorHAnsi"/>
                  <w:w w:val="110"/>
                  <w:sz w:val="28"/>
                  <w:szCs w:val="28"/>
                </w:rPr>
                <m:t>+N</m:t>
              </m:r>
            </m:e>
          </m:rad>
        </m:oMath>
      </m:oMathPara>
    </w:p>
    <w:p w14:paraId="2E19AFAA" w14:textId="1A803979" w:rsidR="00461D46" w:rsidRPr="00461D46" w:rsidRDefault="00461D46" w:rsidP="00461D46">
      <w:pPr>
        <w:pStyle w:val="ListParagraph"/>
        <w:numPr>
          <w:ilvl w:val="0"/>
          <w:numId w:val="44"/>
        </w:numPr>
        <w:rPr>
          <w:rFonts w:asciiTheme="majorHAnsi" w:hAnsiTheme="majorHAnsi" w:cstheme="majorHAnsi"/>
          <w:w w:val="110"/>
          <w:sz w:val="28"/>
          <w:szCs w:val="28"/>
        </w:rPr>
      </w:pPr>
      <w:r w:rsidRPr="00461D46">
        <w:rPr>
          <w:rFonts w:asciiTheme="majorHAnsi" w:hAnsiTheme="majorHAnsi" w:cstheme="majorHAnsi"/>
          <w:w w:val="110"/>
          <w:sz w:val="28"/>
          <w:szCs w:val="28"/>
        </w:rPr>
        <w:t>Đối</w:t>
      </w:r>
      <w:r w:rsidRPr="00461D46">
        <w:rPr>
          <w:rFonts w:asciiTheme="majorHAnsi" w:hAnsiTheme="majorHAnsi" w:cstheme="majorHAnsi"/>
          <w:spacing w:val="-12"/>
          <w:w w:val="110"/>
          <w:sz w:val="28"/>
          <w:szCs w:val="28"/>
        </w:rPr>
        <w:t xml:space="preserve"> </w:t>
      </w:r>
      <w:r w:rsidRPr="00461D46">
        <w:rPr>
          <w:rFonts w:asciiTheme="majorHAnsi" w:hAnsiTheme="majorHAnsi" w:cstheme="majorHAnsi"/>
          <w:w w:val="110"/>
          <w:sz w:val="28"/>
          <w:szCs w:val="28"/>
        </w:rPr>
        <w:t>với</w:t>
      </w:r>
      <w:r w:rsidRPr="00461D46">
        <w:rPr>
          <w:rFonts w:asciiTheme="majorHAnsi" w:hAnsiTheme="majorHAnsi" w:cstheme="majorHAnsi"/>
          <w:spacing w:val="-11"/>
          <w:w w:val="110"/>
          <w:sz w:val="28"/>
          <w:szCs w:val="28"/>
        </w:rPr>
        <w:t xml:space="preserve"> </w:t>
      </w:r>
      <w:r w:rsidRPr="00461D46">
        <w:rPr>
          <w:rFonts w:asciiTheme="majorHAnsi" w:hAnsiTheme="majorHAnsi" w:cstheme="majorHAnsi"/>
          <w:w w:val="110"/>
          <w:sz w:val="28"/>
          <w:szCs w:val="28"/>
        </w:rPr>
        <w:t>mỗi</w:t>
      </w:r>
      <w:r w:rsidRPr="00461D46">
        <w:rPr>
          <w:rFonts w:asciiTheme="majorHAnsi" w:hAnsiTheme="majorHAnsi" w:cstheme="majorHAnsi"/>
          <w:spacing w:val="-11"/>
          <w:w w:val="110"/>
          <w:sz w:val="28"/>
          <w:szCs w:val="28"/>
        </w:rPr>
        <w:t xml:space="preserve"> </w:t>
      </w:r>
      <w:r w:rsidRPr="00461D46">
        <w:rPr>
          <w:rFonts w:asciiTheme="majorHAnsi" w:hAnsiTheme="majorHAnsi" w:cstheme="majorHAnsi"/>
          <w:w w:val="110"/>
          <w:sz w:val="28"/>
          <w:szCs w:val="28"/>
        </w:rPr>
        <w:t>tiểu</w:t>
      </w:r>
      <w:r w:rsidRPr="00461D46">
        <w:rPr>
          <w:rFonts w:asciiTheme="majorHAnsi" w:hAnsiTheme="majorHAnsi" w:cstheme="majorHAnsi"/>
          <w:spacing w:val="-11"/>
          <w:w w:val="110"/>
          <w:sz w:val="28"/>
          <w:szCs w:val="28"/>
        </w:rPr>
        <w:t xml:space="preserve"> </w:t>
      </w:r>
      <w:r w:rsidRPr="00461D46">
        <w:rPr>
          <w:rFonts w:asciiTheme="majorHAnsi" w:hAnsiTheme="majorHAnsi" w:cstheme="majorHAnsi"/>
          <w:w w:val="110"/>
          <w:sz w:val="28"/>
          <w:szCs w:val="28"/>
        </w:rPr>
        <w:t xml:space="preserve">khối </w:t>
      </w:r>
      <w:r w:rsidRPr="00461D46">
        <w:rPr>
          <w:rFonts w:asciiTheme="majorHAnsi" w:hAnsiTheme="majorHAnsi" w:cstheme="majorHAnsi"/>
          <w:i/>
          <w:w w:val="110"/>
          <w:sz w:val="28"/>
          <w:szCs w:val="28"/>
        </w:rPr>
        <w:t>Bh</w:t>
      </w:r>
      <w:r w:rsidRPr="00461D46">
        <w:rPr>
          <w:rFonts w:asciiTheme="majorHAnsi" w:hAnsiTheme="majorHAnsi" w:cstheme="majorHAnsi"/>
          <w:w w:val="110"/>
          <w:sz w:val="28"/>
          <w:szCs w:val="28"/>
        </w:rPr>
        <w:t>,</w:t>
      </w:r>
      <w:r w:rsidRPr="00461D46">
        <w:rPr>
          <w:rFonts w:asciiTheme="majorHAnsi" w:hAnsiTheme="majorHAnsi" w:cstheme="majorHAnsi"/>
          <w:spacing w:val="-11"/>
          <w:w w:val="110"/>
          <w:sz w:val="28"/>
          <w:szCs w:val="28"/>
        </w:rPr>
        <w:t xml:space="preserve"> </w:t>
      </w:r>
      <w:r w:rsidRPr="00461D46">
        <w:rPr>
          <w:rFonts w:asciiTheme="majorHAnsi" w:hAnsiTheme="majorHAnsi" w:cstheme="majorHAnsi"/>
          <w:w w:val="110"/>
          <w:sz w:val="28"/>
          <w:szCs w:val="28"/>
        </w:rPr>
        <w:t>hình</w:t>
      </w:r>
      <w:r w:rsidRPr="00461D46">
        <w:rPr>
          <w:rFonts w:asciiTheme="majorHAnsi" w:hAnsiTheme="majorHAnsi" w:cstheme="majorHAnsi"/>
          <w:spacing w:val="-11"/>
          <w:w w:val="110"/>
          <w:sz w:val="28"/>
          <w:szCs w:val="28"/>
        </w:rPr>
        <w:t xml:space="preserve"> </w:t>
      </w:r>
      <w:r w:rsidRPr="00461D46">
        <w:rPr>
          <w:rFonts w:asciiTheme="majorHAnsi" w:hAnsiTheme="majorHAnsi" w:cstheme="majorHAnsi"/>
          <w:w w:val="110"/>
          <w:sz w:val="28"/>
          <w:szCs w:val="28"/>
        </w:rPr>
        <w:t>mờ</w:t>
      </w:r>
      <w:r w:rsidRPr="00461D46">
        <w:rPr>
          <w:rFonts w:asciiTheme="majorHAnsi" w:hAnsiTheme="majorHAnsi" w:cstheme="majorHAnsi"/>
          <w:spacing w:val="-11"/>
          <w:w w:val="110"/>
          <w:sz w:val="28"/>
          <w:szCs w:val="28"/>
        </w:rPr>
        <w:t xml:space="preserve"> </w:t>
      </w:r>
      <w:r w:rsidRPr="00461D46">
        <w:rPr>
          <w:rFonts w:asciiTheme="majorHAnsi" w:hAnsiTheme="majorHAnsi" w:cstheme="majorHAnsi"/>
          <w:w w:val="110"/>
          <w:sz w:val="28"/>
          <w:szCs w:val="28"/>
        </w:rPr>
        <w:t>được</w:t>
      </w:r>
      <w:r w:rsidRPr="00461D46">
        <w:rPr>
          <w:rFonts w:asciiTheme="majorHAnsi" w:hAnsiTheme="majorHAnsi" w:cstheme="majorHAnsi"/>
          <w:spacing w:val="-11"/>
          <w:w w:val="110"/>
          <w:sz w:val="28"/>
          <w:szCs w:val="28"/>
        </w:rPr>
        <w:t xml:space="preserve"> </w:t>
      </w:r>
      <w:r w:rsidRPr="00461D46">
        <w:rPr>
          <w:rFonts w:asciiTheme="majorHAnsi" w:hAnsiTheme="majorHAnsi" w:cstheme="majorHAnsi"/>
          <w:w w:val="110"/>
          <w:sz w:val="28"/>
          <w:szCs w:val="28"/>
        </w:rPr>
        <w:t>chèn</w:t>
      </w:r>
      <w:r w:rsidRPr="00461D46">
        <w:rPr>
          <w:rFonts w:asciiTheme="majorHAnsi" w:hAnsiTheme="majorHAnsi" w:cstheme="majorHAnsi"/>
          <w:spacing w:val="-11"/>
          <w:w w:val="110"/>
          <w:sz w:val="28"/>
          <w:szCs w:val="28"/>
        </w:rPr>
        <w:t xml:space="preserve"> </w:t>
      </w:r>
      <w:r w:rsidRPr="00461D46">
        <w:rPr>
          <w:rFonts w:asciiTheme="majorHAnsi" w:hAnsiTheme="majorHAnsi" w:cstheme="majorHAnsi"/>
          <w:w w:val="110"/>
          <w:sz w:val="28"/>
          <w:szCs w:val="28"/>
        </w:rPr>
        <w:t>như</w:t>
      </w:r>
      <w:r w:rsidRPr="00461D46">
        <w:rPr>
          <w:rFonts w:asciiTheme="majorHAnsi" w:hAnsiTheme="majorHAnsi" w:cstheme="majorHAnsi"/>
          <w:spacing w:val="-59"/>
          <w:w w:val="110"/>
          <w:sz w:val="28"/>
          <w:szCs w:val="28"/>
        </w:rPr>
        <w:t xml:space="preserve"> </w:t>
      </w:r>
      <w:r w:rsidR="00CA2171">
        <w:rPr>
          <w:rFonts w:asciiTheme="majorHAnsi" w:hAnsiTheme="majorHAnsi" w:cstheme="majorHAnsi"/>
          <w:spacing w:val="-59"/>
          <w:w w:val="110"/>
          <w:sz w:val="28"/>
          <w:szCs w:val="28"/>
        </w:rPr>
        <w:t xml:space="preserve">     </w:t>
      </w:r>
      <w:r w:rsidRPr="00461D46">
        <w:rPr>
          <w:rFonts w:asciiTheme="majorHAnsi" w:hAnsiTheme="majorHAnsi" w:cstheme="majorHAnsi"/>
          <w:w w:val="110"/>
          <w:sz w:val="28"/>
          <w:szCs w:val="28"/>
        </w:rPr>
        <w:t>sau</w:t>
      </w:r>
      <w:r w:rsidR="00CA2171">
        <w:rPr>
          <w:rFonts w:asciiTheme="majorHAnsi" w:hAnsiTheme="majorHAnsi" w:cstheme="majorHAnsi"/>
          <w:w w:val="110"/>
          <w:sz w:val="28"/>
          <w:szCs w:val="28"/>
        </w:rPr>
        <w:t>:</w:t>
      </w:r>
    </w:p>
    <w:p w14:paraId="2A74CA93" w14:textId="77777777" w:rsidR="00461D46" w:rsidRPr="00461D46" w:rsidRDefault="00A13A8B" w:rsidP="00461D46">
      <w:pPr>
        <w:pStyle w:val="ListParagraph"/>
        <w:ind w:left="1429" w:firstLine="0"/>
        <w:rPr>
          <w:rFonts w:asciiTheme="majorHAnsi" w:hAnsiTheme="majorHAnsi" w:cstheme="majorHAnsi"/>
          <w:sz w:val="28"/>
          <w:szCs w:val="28"/>
        </w:rPr>
      </w:pPr>
      <m:oMathPara>
        <m:oMath>
          <m:acc>
            <m:accPr>
              <m:chr m:val="̅"/>
              <m:ctrlPr>
                <w:rPr>
                  <w:rFonts w:ascii="Cambria Math" w:eastAsia="Microsoft Sans Serif" w:hAnsi="Cambria Math" w:cstheme="majorHAnsi"/>
                  <w:i/>
                  <w:kern w:val="0"/>
                  <w:sz w:val="28"/>
                  <w:szCs w:val="28"/>
                  <w14:ligatures w14:val="standardContextual"/>
                </w:rPr>
              </m:ctrlPr>
            </m:accPr>
            <m:e>
              <m:sSub>
                <m:sSubPr>
                  <m:ctrlPr>
                    <w:rPr>
                      <w:rFonts w:ascii="Cambria Math" w:eastAsia="Microsoft Sans Serif" w:hAnsi="Cambria Math" w:cstheme="majorHAnsi"/>
                      <w:i/>
                      <w:kern w:val="0"/>
                      <w:sz w:val="28"/>
                      <w:szCs w:val="28"/>
                      <w14:ligatures w14:val="standardContextual"/>
                    </w:rPr>
                  </m:ctrlPr>
                </m:sSubPr>
                <m:e>
                  <m:r>
                    <w:rPr>
                      <w:rFonts w:ascii="Cambria Math" w:hAnsi="Cambria Math" w:cstheme="majorHAnsi"/>
                      <w:sz w:val="28"/>
                      <w:szCs w:val="28"/>
                    </w:rPr>
                    <m:t>H</m:t>
                  </m:r>
                </m:e>
                <m:sub>
                  <m:r>
                    <w:rPr>
                      <w:rFonts w:ascii="Cambria Math" w:hAnsi="Cambria Math" w:cstheme="majorHAnsi"/>
                      <w:sz w:val="28"/>
                      <w:szCs w:val="28"/>
                    </w:rPr>
                    <m:t>w</m:t>
                  </m:r>
                </m:sub>
              </m:sSub>
            </m:e>
          </m:acc>
          <m:r>
            <w:rPr>
              <w:rFonts w:ascii="Cambria Math" w:hAnsi="Cambria Math" w:cstheme="majorHAnsi"/>
              <w:sz w:val="28"/>
              <w:szCs w:val="28"/>
            </w:rPr>
            <m:t>=</m:t>
          </m:r>
          <m:r>
            <w:rPr>
              <w:rFonts w:ascii="Cambria Math" w:hAnsi="Cambria Math" w:cstheme="majorHAnsi"/>
              <w:sz w:val="28"/>
              <w:szCs w:val="28"/>
            </w:rPr>
            <m:t>PM</m:t>
          </m:r>
          <m:sSub>
            <m:sSubPr>
              <m:ctrlPr>
                <w:rPr>
                  <w:rFonts w:ascii="Cambria Math" w:eastAsia="Microsoft Sans Serif" w:hAnsi="Cambria Math" w:cstheme="majorHAnsi"/>
                  <w:i/>
                  <w:kern w:val="0"/>
                  <w:sz w:val="28"/>
                  <w:szCs w:val="28"/>
                  <w14:ligatures w14:val="standardContextual"/>
                </w:rPr>
              </m:ctrlPr>
            </m:sSubPr>
            <m:e>
              <m:r>
                <w:rPr>
                  <w:rFonts w:ascii="Cambria Math" w:hAnsi="Cambria Math" w:cstheme="majorHAnsi"/>
                  <w:sz w:val="28"/>
                  <w:szCs w:val="28"/>
                </w:rPr>
                <m:t>F</m:t>
              </m:r>
            </m:e>
            <m:sub>
              <m:r>
                <w:rPr>
                  <w:rFonts w:ascii="Cambria Math" w:hAnsi="Cambria Math" w:cstheme="majorHAnsi"/>
                  <w:sz w:val="28"/>
                  <w:szCs w:val="28"/>
                </w:rPr>
                <m:t>n</m:t>
              </m:r>
            </m:sub>
          </m:sSub>
          <m:d>
            <m:dPr>
              <m:ctrlPr>
                <w:rPr>
                  <w:rFonts w:ascii="Cambria Math" w:hAnsi="Cambria Math" w:cstheme="majorHAnsi"/>
                  <w:i/>
                  <w:sz w:val="28"/>
                  <w:szCs w:val="28"/>
                </w:rPr>
              </m:ctrlPr>
            </m:dPr>
            <m:e>
              <m:sSub>
                <m:sSubPr>
                  <m:ctrlPr>
                    <w:rPr>
                      <w:rFonts w:ascii="Cambria Math" w:eastAsia="Microsoft Sans Serif" w:hAnsi="Cambria Math" w:cstheme="majorHAnsi"/>
                      <w:i/>
                      <w:kern w:val="0"/>
                      <w:sz w:val="28"/>
                      <w:szCs w:val="28"/>
                      <w14:ligatures w14:val="standardContextual"/>
                    </w:rPr>
                  </m:ctrlPr>
                </m:sSubPr>
                <m:e>
                  <m:r>
                    <w:rPr>
                      <w:rFonts w:ascii="Cambria Math" w:hAnsi="Cambria Math" w:cstheme="majorHAnsi"/>
                      <w:sz w:val="28"/>
                      <w:szCs w:val="28"/>
                    </w:rPr>
                    <m:t>B</m:t>
                  </m:r>
                </m:e>
                <m:sub>
                  <m:r>
                    <w:rPr>
                      <w:rFonts w:ascii="Cambria Math" w:hAnsi="Cambria Math" w:cstheme="majorHAnsi"/>
                      <w:sz w:val="28"/>
                      <w:szCs w:val="28"/>
                    </w:rPr>
                    <m:t>h</m:t>
                  </m:r>
                </m:sub>
              </m:sSub>
            </m:e>
          </m:d>
          <m:r>
            <w:rPr>
              <w:rFonts w:ascii="Cambria Math" w:hAnsi="Cambria Math" w:cstheme="majorHAnsi"/>
              <w:sz w:val="28"/>
              <w:szCs w:val="28"/>
            </w:rPr>
            <m:t>+</m:t>
          </m:r>
          <m:r>
            <w:rPr>
              <w:rFonts w:ascii="Cambria Math" w:hAnsi="Cambria Math" w:cstheme="majorHAnsi"/>
              <w:sz w:val="28"/>
              <w:szCs w:val="28"/>
            </w:rPr>
            <m:t>k</m:t>
          </m:r>
          <m:r>
            <w:rPr>
              <w:rFonts w:ascii="Cambria Math" w:hAnsi="Cambria Math" w:cstheme="majorHAnsi"/>
              <w:sz w:val="28"/>
              <w:szCs w:val="28"/>
            </w:rPr>
            <m:t xml:space="preserve"> × </m:t>
          </m:r>
          <m:sSub>
            <m:sSubPr>
              <m:ctrlPr>
                <w:rPr>
                  <w:rFonts w:ascii="Cambria Math" w:eastAsia="Microsoft Sans Serif" w:hAnsi="Cambria Math" w:cstheme="majorHAnsi"/>
                  <w:i/>
                  <w:kern w:val="0"/>
                  <w:sz w:val="28"/>
                  <w:szCs w:val="28"/>
                  <w14:ligatures w14:val="standardContextual"/>
                </w:rPr>
              </m:ctrlPr>
            </m:sSubPr>
            <m:e>
              <m:r>
                <w:rPr>
                  <w:rFonts w:ascii="Cambria Math" w:hAnsi="Cambria Math" w:cstheme="majorHAnsi"/>
                  <w:sz w:val="28"/>
                  <w:szCs w:val="28"/>
                </w:rPr>
                <m:t>B</m:t>
              </m:r>
            </m:e>
            <m:sub>
              <m:r>
                <w:rPr>
                  <w:rFonts w:ascii="Cambria Math" w:hAnsi="Cambria Math" w:cstheme="majorHAnsi"/>
                  <w:sz w:val="28"/>
                  <w:szCs w:val="28"/>
                </w:rPr>
                <m:t>w</m:t>
              </m:r>
            </m:sub>
          </m:sSub>
        </m:oMath>
      </m:oMathPara>
    </w:p>
    <w:p w14:paraId="5D8C3D9F" w14:textId="0662F17C" w:rsidR="00461D46" w:rsidRPr="00461D46" w:rsidRDefault="00461D46" w:rsidP="00461D46">
      <w:pPr>
        <w:pStyle w:val="ListParagraph"/>
        <w:numPr>
          <w:ilvl w:val="0"/>
          <w:numId w:val="44"/>
        </w:numPr>
        <w:rPr>
          <w:rFonts w:asciiTheme="majorHAnsi" w:hAnsiTheme="majorHAnsi" w:cstheme="majorHAnsi"/>
          <w:w w:val="110"/>
          <w:sz w:val="28"/>
          <w:szCs w:val="28"/>
        </w:rPr>
      </w:pPr>
      <w:r w:rsidRPr="00461D46">
        <w:rPr>
          <w:rFonts w:asciiTheme="majorHAnsi" w:hAnsiTheme="majorHAnsi" w:cstheme="majorHAnsi"/>
          <w:w w:val="105"/>
          <w:sz w:val="28"/>
          <w:szCs w:val="28"/>
        </w:rPr>
        <w:t>Sau</w:t>
      </w:r>
      <w:r w:rsidRPr="00461D46">
        <w:rPr>
          <w:rFonts w:asciiTheme="majorHAnsi" w:hAnsiTheme="majorHAnsi" w:cstheme="majorHAnsi"/>
          <w:spacing w:val="2"/>
          <w:w w:val="105"/>
          <w:sz w:val="28"/>
          <w:szCs w:val="28"/>
        </w:rPr>
        <w:t xml:space="preserve"> </w:t>
      </w:r>
      <w:r w:rsidRPr="00461D46">
        <w:rPr>
          <w:rFonts w:asciiTheme="majorHAnsi" w:hAnsiTheme="majorHAnsi" w:cstheme="majorHAnsi"/>
          <w:w w:val="105"/>
          <w:sz w:val="28"/>
          <w:szCs w:val="28"/>
        </w:rPr>
        <w:t>khi</w:t>
      </w:r>
      <w:r w:rsidRPr="00461D46">
        <w:rPr>
          <w:rFonts w:asciiTheme="majorHAnsi" w:hAnsiTheme="majorHAnsi" w:cstheme="majorHAnsi"/>
          <w:spacing w:val="3"/>
          <w:w w:val="105"/>
          <w:sz w:val="28"/>
          <w:szCs w:val="28"/>
        </w:rPr>
        <w:t xml:space="preserve"> </w:t>
      </w:r>
      <w:r w:rsidRPr="00461D46">
        <w:rPr>
          <w:rFonts w:asciiTheme="majorHAnsi" w:hAnsiTheme="majorHAnsi" w:cstheme="majorHAnsi"/>
          <w:w w:val="105"/>
          <w:sz w:val="28"/>
          <w:szCs w:val="28"/>
        </w:rPr>
        <w:t>chèn</w:t>
      </w:r>
      <w:r w:rsidRPr="00461D46">
        <w:rPr>
          <w:rFonts w:asciiTheme="majorHAnsi" w:hAnsiTheme="majorHAnsi" w:cstheme="majorHAnsi"/>
          <w:spacing w:val="3"/>
          <w:w w:val="105"/>
          <w:sz w:val="28"/>
          <w:szCs w:val="28"/>
        </w:rPr>
        <w:t xml:space="preserve"> </w:t>
      </w:r>
      <w:r w:rsidRPr="00461D46">
        <w:rPr>
          <w:rFonts w:asciiTheme="majorHAnsi" w:hAnsiTheme="majorHAnsi" w:cstheme="majorHAnsi"/>
          <w:w w:val="105"/>
          <w:sz w:val="28"/>
          <w:szCs w:val="28"/>
        </w:rPr>
        <w:t>hình</w:t>
      </w:r>
      <w:r w:rsidRPr="00461D46">
        <w:rPr>
          <w:rFonts w:asciiTheme="majorHAnsi" w:hAnsiTheme="majorHAnsi" w:cstheme="majorHAnsi"/>
          <w:spacing w:val="3"/>
          <w:w w:val="105"/>
          <w:sz w:val="28"/>
          <w:szCs w:val="28"/>
        </w:rPr>
        <w:t xml:space="preserve"> </w:t>
      </w:r>
      <w:r w:rsidRPr="00461D46">
        <w:rPr>
          <w:rFonts w:asciiTheme="majorHAnsi" w:hAnsiTheme="majorHAnsi" w:cstheme="majorHAnsi"/>
          <w:w w:val="105"/>
          <w:sz w:val="28"/>
          <w:szCs w:val="28"/>
        </w:rPr>
        <w:t>mờ,</w:t>
      </w:r>
      <w:r w:rsidRPr="00461D46">
        <w:rPr>
          <w:rFonts w:asciiTheme="majorHAnsi" w:hAnsiTheme="majorHAnsi" w:cstheme="majorHAnsi"/>
          <w:spacing w:val="3"/>
          <w:w w:val="105"/>
          <w:sz w:val="28"/>
          <w:szCs w:val="28"/>
        </w:rPr>
        <w:t xml:space="preserve"> </w:t>
      </w:r>
      <w:r w:rsidRPr="00461D46">
        <w:rPr>
          <w:rFonts w:asciiTheme="majorHAnsi" w:hAnsiTheme="majorHAnsi" w:cstheme="majorHAnsi"/>
          <w:w w:val="105"/>
          <w:sz w:val="28"/>
          <w:szCs w:val="28"/>
        </w:rPr>
        <w:t>chức</w:t>
      </w:r>
      <w:r w:rsidRPr="00461D46">
        <w:rPr>
          <w:rFonts w:asciiTheme="majorHAnsi" w:hAnsiTheme="majorHAnsi" w:cstheme="majorHAnsi"/>
          <w:spacing w:val="3"/>
          <w:w w:val="105"/>
          <w:sz w:val="28"/>
          <w:szCs w:val="28"/>
        </w:rPr>
        <w:t xml:space="preserve"> </w:t>
      </w:r>
      <w:r w:rsidRPr="00461D46">
        <w:rPr>
          <w:rFonts w:asciiTheme="majorHAnsi" w:hAnsiTheme="majorHAnsi" w:cstheme="majorHAnsi"/>
          <w:w w:val="105"/>
          <w:sz w:val="28"/>
          <w:szCs w:val="28"/>
        </w:rPr>
        <w:t>năng</w:t>
      </w:r>
      <w:r w:rsidRPr="00461D46">
        <w:rPr>
          <w:rFonts w:asciiTheme="majorHAnsi" w:hAnsiTheme="majorHAnsi" w:cstheme="majorHAnsi"/>
          <w:spacing w:val="2"/>
          <w:w w:val="105"/>
          <w:sz w:val="28"/>
          <w:szCs w:val="28"/>
        </w:rPr>
        <w:t xml:space="preserve"> </w:t>
      </w:r>
      <w:r w:rsidRPr="00461D46">
        <w:rPr>
          <w:rFonts w:asciiTheme="majorHAnsi" w:hAnsiTheme="majorHAnsi" w:cstheme="majorHAnsi"/>
          <w:w w:val="105"/>
          <w:sz w:val="28"/>
          <w:szCs w:val="28"/>
        </w:rPr>
        <w:t>di</w:t>
      </w:r>
      <w:r w:rsidRPr="00461D46">
        <w:rPr>
          <w:rFonts w:asciiTheme="majorHAnsi" w:hAnsiTheme="majorHAnsi" w:cstheme="majorHAnsi"/>
          <w:spacing w:val="3"/>
          <w:w w:val="105"/>
          <w:sz w:val="28"/>
          <w:szCs w:val="28"/>
        </w:rPr>
        <w:t xml:space="preserve"> </w:t>
      </w:r>
      <w:r w:rsidRPr="00461D46">
        <w:rPr>
          <w:rFonts w:asciiTheme="majorHAnsi" w:hAnsiTheme="majorHAnsi" w:cstheme="majorHAnsi"/>
          <w:w w:val="105"/>
          <w:sz w:val="28"/>
          <w:szCs w:val="28"/>
        </w:rPr>
        <w:t>chuyển</w:t>
      </w:r>
      <w:r w:rsidRPr="00461D46">
        <w:rPr>
          <w:rFonts w:asciiTheme="majorHAnsi" w:hAnsiTheme="majorHAnsi" w:cstheme="majorHAnsi"/>
          <w:spacing w:val="3"/>
          <w:w w:val="105"/>
          <w:sz w:val="28"/>
          <w:szCs w:val="28"/>
        </w:rPr>
        <w:t xml:space="preserve"> </w:t>
      </w:r>
      <w:r w:rsidRPr="00461D46">
        <w:rPr>
          <w:rFonts w:asciiTheme="majorHAnsi" w:hAnsiTheme="majorHAnsi" w:cstheme="majorHAnsi"/>
          <w:w w:val="105"/>
          <w:sz w:val="28"/>
          <w:szCs w:val="28"/>
        </w:rPr>
        <w:t>pixel</w:t>
      </w:r>
      <w:r w:rsidRPr="00461D46">
        <w:rPr>
          <w:rFonts w:asciiTheme="majorHAnsi" w:hAnsiTheme="majorHAnsi" w:cstheme="majorHAnsi"/>
          <w:spacing w:val="-53"/>
          <w:w w:val="105"/>
          <w:sz w:val="28"/>
          <w:szCs w:val="28"/>
        </w:rPr>
        <w:t xml:space="preserve"> </w:t>
      </w:r>
      <w:r w:rsidR="00CA2171">
        <w:rPr>
          <w:rFonts w:asciiTheme="majorHAnsi" w:hAnsiTheme="majorHAnsi" w:cstheme="majorHAnsi"/>
          <w:spacing w:val="-53"/>
          <w:w w:val="105"/>
          <w:sz w:val="28"/>
          <w:szCs w:val="28"/>
        </w:rPr>
        <w:t xml:space="preserve">    </w:t>
      </w:r>
      <w:r w:rsidRPr="00461D46">
        <w:rPr>
          <w:rFonts w:asciiTheme="majorHAnsi" w:hAnsiTheme="majorHAnsi" w:cstheme="majorHAnsi"/>
          <w:w w:val="110"/>
          <w:sz w:val="28"/>
          <w:szCs w:val="28"/>
        </w:rPr>
        <w:t>nghịch</w:t>
      </w:r>
      <w:r w:rsidRPr="00461D46">
        <w:rPr>
          <w:rFonts w:asciiTheme="majorHAnsi" w:hAnsiTheme="majorHAnsi" w:cstheme="majorHAnsi"/>
          <w:spacing w:val="-13"/>
          <w:w w:val="110"/>
          <w:sz w:val="28"/>
          <w:szCs w:val="28"/>
        </w:rPr>
        <w:t xml:space="preserve"> </w:t>
      </w:r>
      <w:r w:rsidRPr="00461D46">
        <w:rPr>
          <w:rFonts w:asciiTheme="majorHAnsi" w:hAnsiTheme="majorHAnsi" w:cstheme="majorHAnsi"/>
          <w:w w:val="110"/>
          <w:sz w:val="28"/>
          <w:szCs w:val="28"/>
        </w:rPr>
        <w:t>đảo</w:t>
      </w:r>
      <w:r w:rsidRPr="00461D46">
        <w:rPr>
          <w:rFonts w:asciiTheme="majorHAnsi" w:hAnsiTheme="majorHAnsi" w:cstheme="majorHAnsi"/>
          <w:spacing w:val="-13"/>
          <w:w w:val="110"/>
          <w:sz w:val="28"/>
          <w:szCs w:val="28"/>
        </w:rPr>
        <w:t xml:space="preserve"> </w:t>
      </w:r>
      <w:r w:rsidRPr="00461D46">
        <w:rPr>
          <w:rFonts w:asciiTheme="majorHAnsi" w:hAnsiTheme="majorHAnsi" w:cstheme="majorHAnsi"/>
          <w:w w:val="110"/>
          <w:sz w:val="28"/>
          <w:szCs w:val="28"/>
        </w:rPr>
        <w:t>được</w:t>
      </w:r>
      <w:r w:rsidRPr="00461D46">
        <w:rPr>
          <w:rFonts w:asciiTheme="majorHAnsi" w:hAnsiTheme="majorHAnsi" w:cstheme="majorHAnsi"/>
          <w:spacing w:val="-12"/>
          <w:w w:val="110"/>
          <w:sz w:val="28"/>
          <w:szCs w:val="28"/>
        </w:rPr>
        <w:t xml:space="preserve"> </w:t>
      </w:r>
      <w:r w:rsidRPr="00461D46">
        <w:rPr>
          <w:rFonts w:asciiTheme="majorHAnsi" w:hAnsiTheme="majorHAnsi" w:cstheme="majorHAnsi"/>
          <w:w w:val="110"/>
          <w:sz w:val="28"/>
          <w:szCs w:val="28"/>
        </w:rPr>
        <w:t>áp</w:t>
      </w:r>
      <w:r w:rsidRPr="00461D46">
        <w:rPr>
          <w:rFonts w:asciiTheme="majorHAnsi" w:hAnsiTheme="majorHAnsi" w:cstheme="majorHAnsi"/>
          <w:spacing w:val="-13"/>
          <w:w w:val="110"/>
          <w:sz w:val="28"/>
          <w:szCs w:val="28"/>
        </w:rPr>
        <w:t xml:space="preserve"> </w:t>
      </w:r>
      <w:r w:rsidRPr="00461D46">
        <w:rPr>
          <w:rFonts w:asciiTheme="majorHAnsi" w:hAnsiTheme="majorHAnsi" w:cstheme="majorHAnsi"/>
          <w:w w:val="110"/>
          <w:sz w:val="28"/>
          <w:szCs w:val="28"/>
        </w:rPr>
        <w:t>dụng</w:t>
      </w:r>
      <w:r w:rsidRPr="00461D46">
        <w:rPr>
          <w:rFonts w:asciiTheme="majorHAnsi" w:hAnsiTheme="majorHAnsi" w:cstheme="majorHAnsi"/>
          <w:spacing w:val="-12"/>
          <w:w w:val="110"/>
          <w:sz w:val="28"/>
          <w:szCs w:val="28"/>
        </w:rPr>
        <w:t xml:space="preserve"> </w:t>
      </w:r>
      <w:r w:rsidRPr="00461D46">
        <w:rPr>
          <w:rFonts w:asciiTheme="majorHAnsi" w:hAnsiTheme="majorHAnsi" w:cstheme="majorHAnsi"/>
          <w:w w:val="110"/>
          <w:sz w:val="28"/>
          <w:szCs w:val="28"/>
        </w:rPr>
        <w:t>cho</w:t>
      </w:r>
      <w:r w:rsidRPr="00461D46">
        <w:rPr>
          <w:rFonts w:asciiTheme="majorHAnsi" w:hAnsiTheme="majorHAnsi" w:cstheme="majorHAnsi"/>
          <w:spacing w:val="-13"/>
          <w:w w:val="110"/>
          <w:sz w:val="28"/>
          <w:szCs w:val="28"/>
        </w:rPr>
        <w:t xml:space="preserve"> </w:t>
      </w:r>
      <w:r w:rsidRPr="00461D46">
        <w:rPr>
          <w:rFonts w:asciiTheme="majorHAnsi" w:hAnsiTheme="majorHAnsi" w:cstheme="majorHAnsi"/>
          <w:w w:val="110"/>
          <w:sz w:val="28"/>
          <w:szCs w:val="28"/>
        </w:rPr>
        <w:t xml:space="preserve">từng khối con của </w:t>
      </w:r>
      <m:oMath>
        <m:acc>
          <m:accPr>
            <m:chr m:val="̅"/>
            <m:ctrlPr>
              <w:rPr>
                <w:rFonts w:ascii="Cambria Math" w:eastAsia="Microsoft Sans Serif" w:hAnsi="Cambria Math" w:cstheme="majorHAnsi"/>
                <w:i/>
                <w:w w:val="110"/>
                <w:kern w:val="0"/>
                <w:sz w:val="28"/>
                <w:szCs w:val="28"/>
                <w14:ligatures w14:val="standardContextual"/>
              </w:rPr>
            </m:ctrlPr>
          </m:accPr>
          <m:e>
            <m:sSub>
              <m:sSubPr>
                <m:ctrlPr>
                  <w:rPr>
                    <w:rFonts w:ascii="Cambria Math" w:eastAsia="Microsoft Sans Serif" w:hAnsi="Cambria Math" w:cstheme="majorHAnsi"/>
                    <w:i/>
                    <w:w w:val="110"/>
                    <w:kern w:val="0"/>
                    <w:sz w:val="28"/>
                    <w:szCs w:val="28"/>
                    <w14:ligatures w14:val="standardContextual"/>
                  </w:rPr>
                </m:ctrlPr>
              </m:sSubPr>
              <m:e>
                <m:r>
                  <w:rPr>
                    <w:rFonts w:ascii="Cambria Math" w:hAnsi="Cambria Math" w:cstheme="majorHAnsi"/>
                    <w:w w:val="110"/>
                    <w:sz w:val="28"/>
                    <w:szCs w:val="28"/>
                  </w:rPr>
                  <m:t>B</m:t>
                </m:r>
              </m:e>
              <m:sub>
                <m:sSub>
                  <m:sSubPr>
                    <m:ctrlPr>
                      <w:rPr>
                        <w:rFonts w:ascii="Cambria Math" w:eastAsia="Microsoft Sans Serif" w:hAnsi="Cambria Math" w:cstheme="majorHAnsi"/>
                        <w:i/>
                        <w:w w:val="110"/>
                        <w:kern w:val="0"/>
                        <w:sz w:val="28"/>
                        <w:szCs w:val="28"/>
                        <w14:ligatures w14:val="standardContextual"/>
                      </w:rPr>
                    </m:ctrlPr>
                  </m:sSubPr>
                  <m:e>
                    <m:r>
                      <w:rPr>
                        <w:rFonts w:ascii="Cambria Math" w:hAnsi="Cambria Math" w:cstheme="majorHAnsi"/>
                        <w:w w:val="110"/>
                        <w:sz w:val="28"/>
                        <w:szCs w:val="28"/>
                      </w:rPr>
                      <m:t>H</m:t>
                    </m:r>
                  </m:e>
                  <m:sub>
                    <m:r>
                      <w:rPr>
                        <w:rFonts w:ascii="Cambria Math" w:hAnsi="Cambria Math" w:cstheme="majorHAnsi"/>
                        <w:w w:val="110"/>
                        <w:sz w:val="28"/>
                        <w:szCs w:val="28"/>
                      </w:rPr>
                      <m:t>w</m:t>
                    </m:r>
                  </m:sub>
                </m:sSub>
              </m:sub>
            </m:sSub>
          </m:e>
        </m:acc>
      </m:oMath>
    </w:p>
    <w:p w14:paraId="6824DCE5" w14:textId="77777777" w:rsidR="00461D46" w:rsidRPr="00705FFE" w:rsidRDefault="00461D46" w:rsidP="00461D46">
      <w:pPr>
        <w:jc w:val="center"/>
        <w:rPr>
          <w:rFonts w:asciiTheme="majorHAnsi" w:hAnsiTheme="majorHAnsi" w:cstheme="majorHAnsi"/>
          <w:w w:val="110"/>
          <w:sz w:val="28"/>
          <w:szCs w:val="28"/>
        </w:rPr>
      </w:pPr>
    </w:p>
    <w:p w14:paraId="693B18C0" w14:textId="0E68DD86" w:rsidR="00461D46" w:rsidRPr="00461D46" w:rsidRDefault="00A13A8B" w:rsidP="00461D46">
      <w:pPr>
        <w:rPr>
          <w:rFonts w:asciiTheme="majorHAnsi" w:hAnsiTheme="majorHAnsi" w:cstheme="majorHAnsi"/>
          <w:w w:val="110"/>
          <w:sz w:val="28"/>
          <w:szCs w:val="28"/>
        </w:rPr>
      </w:pPr>
      <m:oMathPara>
        <m:oMathParaPr>
          <m:jc m:val="center"/>
        </m:oMathParaPr>
        <m:oMath>
          <m:acc>
            <m:accPr>
              <m:chr m:val="̅"/>
              <m:ctrlPr>
                <w:rPr>
                  <w:rFonts w:ascii="Cambria Math" w:eastAsia="Microsoft Sans Serif" w:hAnsi="Cambria Math" w:cstheme="majorHAnsi"/>
                  <w:i/>
                  <w:w w:val="110"/>
                  <w:kern w:val="0"/>
                  <w:sz w:val="28"/>
                  <w:szCs w:val="28"/>
                  <w14:ligatures w14:val="standardContextual"/>
                </w:rPr>
              </m:ctrlPr>
            </m:accPr>
            <m:e>
              <m:sSub>
                <m:sSubPr>
                  <m:ctrlPr>
                    <w:rPr>
                      <w:rFonts w:ascii="Cambria Math" w:eastAsia="Microsoft Sans Serif" w:hAnsi="Cambria Math" w:cstheme="majorHAnsi"/>
                      <w:i/>
                      <w:w w:val="110"/>
                      <w:kern w:val="0"/>
                      <w:sz w:val="28"/>
                      <w:szCs w:val="28"/>
                      <w14:ligatures w14:val="standardContextual"/>
                    </w:rPr>
                  </m:ctrlPr>
                </m:sSubPr>
                <m:e>
                  <m:r>
                    <w:rPr>
                      <w:rFonts w:ascii="Cambria Math" w:hAnsi="Cambria Math" w:cstheme="majorHAnsi"/>
                      <w:w w:val="110"/>
                      <w:sz w:val="28"/>
                      <w:szCs w:val="28"/>
                    </w:rPr>
                    <m:t>B</m:t>
                  </m:r>
                </m:e>
                <m:sub>
                  <m:sSub>
                    <m:sSubPr>
                      <m:ctrlPr>
                        <w:rPr>
                          <w:rFonts w:ascii="Cambria Math" w:eastAsia="Microsoft Sans Serif" w:hAnsi="Cambria Math" w:cstheme="majorHAnsi"/>
                          <w:i/>
                          <w:w w:val="110"/>
                          <w:kern w:val="0"/>
                          <w:sz w:val="28"/>
                          <w:szCs w:val="28"/>
                          <w14:ligatures w14:val="standardContextual"/>
                        </w:rPr>
                      </m:ctrlPr>
                    </m:sSubPr>
                    <m:e>
                      <m:r>
                        <w:rPr>
                          <w:rFonts w:ascii="Cambria Math" w:hAnsi="Cambria Math" w:cstheme="majorHAnsi"/>
                          <w:w w:val="110"/>
                          <w:sz w:val="28"/>
                          <w:szCs w:val="28"/>
                        </w:rPr>
                        <m:t>H</m:t>
                      </m:r>
                    </m:e>
                    <m:sub>
                      <m:r>
                        <w:rPr>
                          <w:rFonts w:ascii="Cambria Math" w:hAnsi="Cambria Math" w:cstheme="majorHAnsi"/>
                          <w:w w:val="110"/>
                          <w:sz w:val="28"/>
                          <w:szCs w:val="28"/>
                        </w:rPr>
                        <m:t>w</m:t>
                      </m:r>
                    </m:sub>
                  </m:sSub>
                </m:sub>
              </m:sSub>
            </m:e>
          </m:acc>
          <m:r>
            <w:rPr>
              <w:rFonts w:ascii="Cambria Math" w:hAnsi="Cambria Math" w:cstheme="majorHAnsi"/>
              <w:w w:val="110"/>
              <w:sz w:val="28"/>
              <w:szCs w:val="28"/>
            </w:rPr>
            <m:t>=</m:t>
          </m:r>
          <m:r>
            <w:rPr>
              <w:rFonts w:ascii="Cambria Math" w:hAnsi="Cambria Math" w:cstheme="majorHAnsi"/>
              <w:w w:val="110"/>
              <w:sz w:val="28"/>
              <w:szCs w:val="28"/>
            </w:rPr>
            <m:t>IPM</m:t>
          </m:r>
          <m:sSub>
            <m:sSubPr>
              <m:ctrlPr>
                <w:rPr>
                  <w:rFonts w:ascii="Cambria Math" w:eastAsia="Microsoft Sans Serif" w:hAnsi="Cambria Math" w:cstheme="majorHAnsi"/>
                  <w:i/>
                  <w:w w:val="110"/>
                  <w:kern w:val="0"/>
                  <w:sz w:val="28"/>
                  <w:szCs w:val="28"/>
                  <w14:ligatures w14:val="standardContextual"/>
                </w:rPr>
              </m:ctrlPr>
            </m:sSubPr>
            <m:e>
              <m:r>
                <w:rPr>
                  <w:rFonts w:ascii="Cambria Math" w:hAnsi="Cambria Math" w:cstheme="majorHAnsi"/>
                  <w:w w:val="110"/>
                  <w:sz w:val="28"/>
                  <w:szCs w:val="28"/>
                </w:rPr>
                <m:t>F</m:t>
              </m:r>
            </m:e>
            <m:sub>
              <m:r>
                <w:rPr>
                  <w:rFonts w:ascii="Cambria Math" w:hAnsi="Cambria Math" w:cstheme="majorHAnsi"/>
                  <w:w w:val="110"/>
                  <w:sz w:val="28"/>
                  <w:szCs w:val="28"/>
                </w:rPr>
                <m:t>N</m:t>
              </m:r>
            </m:sub>
          </m:sSub>
          <m:r>
            <w:rPr>
              <w:rFonts w:ascii="Cambria Math" w:hAnsi="Cambria Math" w:cstheme="majorHAnsi"/>
              <w:w w:val="110"/>
              <w:sz w:val="28"/>
              <w:szCs w:val="28"/>
            </w:rPr>
            <m:t>(</m:t>
          </m:r>
          <m:acc>
            <m:accPr>
              <m:chr m:val="̅"/>
              <m:ctrlPr>
                <w:rPr>
                  <w:rFonts w:ascii="Cambria Math" w:eastAsia="Microsoft Sans Serif" w:hAnsi="Cambria Math" w:cstheme="majorHAnsi"/>
                  <w:i/>
                  <w:w w:val="110"/>
                  <w:kern w:val="0"/>
                  <w:sz w:val="28"/>
                  <w:szCs w:val="28"/>
                  <w14:ligatures w14:val="standardContextual"/>
                </w:rPr>
              </m:ctrlPr>
            </m:accPr>
            <m:e>
              <m:sSub>
                <m:sSubPr>
                  <m:ctrlPr>
                    <w:rPr>
                      <w:rFonts w:ascii="Cambria Math" w:eastAsia="Microsoft Sans Serif" w:hAnsi="Cambria Math" w:cstheme="majorHAnsi"/>
                      <w:i/>
                      <w:w w:val="110"/>
                      <w:kern w:val="0"/>
                      <w:sz w:val="28"/>
                      <w:szCs w:val="28"/>
                      <w14:ligatures w14:val="standardContextual"/>
                    </w:rPr>
                  </m:ctrlPr>
                </m:sSubPr>
                <m:e>
                  <m:r>
                    <w:rPr>
                      <w:rFonts w:ascii="Cambria Math" w:hAnsi="Cambria Math" w:cstheme="majorHAnsi"/>
                      <w:w w:val="110"/>
                      <w:sz w:val="28"/>
                      <w:szCs w:val="28"/>
                    </w:rPr>
                    <m:t>B</m:t>
                  </m:r>
                </m:e>
                <m:sub>
                  <m:sSub>
                    <m:sSubPr>
                      <m:ctrlPr>
                        <w:rPr>
                          <w:rFonts w:ascii="Cambria Math" w:eastAsia="Microsoft Sans Serif" w:hAnsi="Cambria Math" w:cstheme="majorHAnsi"/>
                          <w:i/>
                          <w:w w:val="110"/>
                          <w:kern w:val="0"/>
                          <w:sz w:val="28"/>
                          <w:szCs w:val="28"/>
                          <w14:ligatures w14:val="standardContextual"/>
                        </w:rPr>
                      </m:ctrlPr>
                    </m:sSubPr>
                    <m:e>
                      <m:r>
                        <w:rPr>
                          <w:rFonts w:ascii="Cambria Math" w:hAnsi="Cambria Math" w:cstheme="majorHAnsi"/>
                          <w:w w:val="110"/>
                          <w:sz w:val="28"/>
                          <w:szCs w:val="28"/>
                        </w:rPr>
                        <m:t>H</m:t>
                      </m:r>
                    </m:e>
                    <m:sub>
                      <m:r>
                        <w:rPr>
                          <w:rFonts w:ascii="Cambria Math" w:hAnsi="Cambria Math" w:cstheme="majorHAnsi"/>
                          <w:w w:val="110"/>
                          <w:sz w:val="28"/>
                          <w:szCs w:val="28"/>
                        </w:rPr>
                        <m:t>w</m:t>
                      </m:r>
                    </m:sub>
                  </m:sSub>
                </m:sub>
              </m:sSub>
            </m:e>
          </m:acc>
          <m:r>
            <w:rPr>
              <w:rFonts w:ascii="Cambria Math" w:hAnsi="Cambria Math" w:cstheme="majorHAnsi"/>
              <w:w w:val="110"/>
              <w:sz w:val="28"/>
              <w:szCs w:val="28"/>
            </w:rPr>
            <m:t>)</m:t>
          </m:r>
        </m:oMath>
      </m:oMathPara>
    </w:p>
    <w:p w14:paraId="1B317C9B" w14:textId="27D296D1" w:rsidR="00461D46" w:rsidRPr="00461D46" w:rsidRDefault="00461D46" w:rsidP="00461D46">
      <w:pPr>
        <w:pStyle w:val="ListParagraph"/>
        <w:numPr>
          <w:ilvl w:val="0"/>
          <w:numId w:val="44"/>
        </w:numPr>
        <w:rPr>
          <w:rFonts w:asciiTheme="majorHAnsi" w:hAnsiTheme="majorHAnsi" w:cstheme="majorHAnsi"/>
          <w:w w:val="110"/>
          <w:sz w:val="28"/>
          <w:szCs w:val="28"/>
        </w:rPr>
      </w:pPr>
      <w:r w:rsidRPr="00461D46">
        <w:rPr>
          <w:rFonts w:asciiTheme="majorHAnsi" w:hAnsiTheme="majorHAnsi" w:cstheme="majorHAnsi"/>
          <w:w w:val="110"/>
          <w:sz w:val="28"/>
          <w:szCs w:val="28"/>
        </w:rPr>
        <w:lastRenderedPageBreak/>
        <w:t>Xậy dựng lại một khối con Bh để khôi phục trạng thái ban đầu của pixel để có được thành phần hình mờ Hw sau đó áp dụng chuyển đổi nghịch đảo chức năng để</w:t>
      </w:r>
      <w:r w:rsidR="00CA2171">
        <w:rPr>
          <w:rFonts w:asciiTheme="majorHAnsi" w:hAnsiTheme="majorHAnsi" w:cstheme="majorHAnsi"/>
          <w:w w:val="110"/>
          <w:sz w:val="28"/>
          <w:szCs w:val="28"/>
        </w:rPr>
        <w:t xml:space="preserve"> có</w:t>
      </w:r>
      <w:r w:rsidRPr="00461D46">
        <w:rPr>
          <w:rFonts w:asciiTheme="majorHAnsi" w:hAnsiTheme="majorHAnsi" w:cstheme="majorHAnsi"/>
          <w:w w:val="110"/>
          <w:sz w:val="28"/>
          <w:szCs w:val="28"/>
        </w:rPr>
        <w:t xml:space="preserve"> Hw như sau: </w:t>
      </w:r>
    </w:p>
    <w:p w14:paraId="35C6236C" w14:textId="3E0F72FB" w:rsidR="00461D46" w:rsidRPr="00461D46" w:rsidRDefault="00461D46" w:rsidP="00461D46">
      <w:pPr>
        <w:pStyle w:val="ListParagraph"/>
        <w:ind w:left="1429" w:firstLine="0"/>
        <w:rPr>
          <w:rFonts w:asciiTheme="majorHAnsi" w:hAnsiTheme="majorHAnsi" w:cstheme="majorHAnsi"/>
          <w:w w:val="110"/>
          <w:sz w:val="28"/>
          <w:szCs w:val="28"/>
        </w:rPr>
      </w:pPr>
      <m:oMathPara>
        <m:oMath>
          <m:r>
            <w:rPr>
              <w:rFonts w:ascii="Cambria Math" w:hAnsi="Cambria Math" w:cstheme="majorHAnsi"/>
              <w:w w:val="110"/>
              <w:sz w:val="28"/>
              <w:szCs w:val="28"/>
            </w:rPr>
            <m:t>LL</m:t>
          </m:r>
          <m:sSub>
            <m:sSubPr>
              <m:ctrlPr>
                <w:rPr>
                  <w:rFonts w:ascii="Cambria Math" w:eastAsia="Microsoft Sans Serif" w:hAnsi="Cambria Math" w:cstheme="majorHAnsi"/>
                  <w:i/>
                  <w:w w:val="110"/>
                  <w:kern w:val="0"/>
                  <w:sz w:val="28"/>
                  <w:szCs w:val="28"/>
                  <w14:ligatures w14:val="standardContextual"/>
                </w:rPr>
              </m:ctrlPr>
            </m:sSubPr>
            <m:e>
              <m:r>
                <w:rPr>
                  <w:rFonts w:ascii="Cambria Math" w:hAnsi="Cambria Math" w:cstheme="majorHAnsi"/>
                  <w:w w:val="110"/>
                  <w:sz w:val="28"/>
                  <w:szCs w:val="28"/>
                </w:rPr>
                <m:t>1</m:t>
              </m:r>
            </m:e>
            <m:sub>
              <m:r>
                <w:rPr>
                  <w:rFonts w:ascii="Cambria Math" w:hAnsi="Cambria Math" w:cstheme="majorHAnsi"/>
                  <w:w w:val="110"/>
                  <w:sz w:val="28"/>
                  <w:szCs w:val="28"/>
                </w:rPr>
                <m:t>w</m:t>
              </m:r>
            </m:sub>
          </m:sSub>
          <m:r>
            <w:rPr>
              <w:rFonts w:ascii="Cambria Math" w:hAnsi="Cambria Math" w:cstheme="majorHAnsi"/>
              <w:w w:val="110"/>
              <w:sz w:val="28"/>
              <w:szCs w:val="28"/>
            </w:rPr>
            <m:t>=ITF(</m:t>
          </m:r>
          <m:sSub>
            <m:sSubPr>
              <m:ctrlPr>
                <w:rPr>
                  <w:rFonts w:ascii="Cambria Math" w:eastAsia="Microsoft Sans Serif" w:hAnsi="Cambria Math" w:cstheme="majorHAnsi"/>
                  <w:i/>
                  <w:w w:val="110"/>
                  <w:kern w:val="0"/>
                  <w:sz w:val="28"/>
                  <w:szCs w:val="28"/>
                  <w14:ligatures w14:val="standardContextual"/>
                </w:rPr>
              </m:ctrlPr>
            </m:sSubPr>
            <m:e>
              <m:r>
                <w:rPr>
                  <w:rFonts w:ascii="Cambria Math" w:hAnsi="Cambria Math" w:cstheme="majorHAnsi"/>
                  <w:w w:val="110"/>
                  <w:sz w:val="28"/>
                  <w:szCs w:val="28"/>
                </w:rPr>
                <m:t>H</m:t>
              </m:r>
            </m:e>
            <m:sub>
              <m:r>
                <w:rPr>
                  <w:rFonts w:ascii="Cambria Math" w:hAnsi="Cambria Math" w:cstheme="majorHAnsi"/>
                  <w:w w:val="110"/>
                  <w:sz w:val="28"/>
                  <w:szCs w:val="28"/>
                </w:rPr>
                <m:t>w</m:t>
              </m:r>
            </m:sub>
          </m:sSub>
          <m:r>
            <w:rPr>
              <w:rFonts w:ascii="Cambria Math" w:hAnsi="Cambria Math" w:cstheme="majorHAnsi"/>
              <w:w w:val="110"/>
              <w:sz w:val="28"/>
              <w:szCs w:val="28"/>
            </w:rPr>
            <m:t>)</m:t>
          </m:r>
        </m:oMath>
      </m:oMathPara>
    </w:p>
    <w:p w14:paraId="60C6E32D" w14:textId="763119AE" w:rsidR="006B6A13" w:rsidRPr="00CA2171" w:rsidRDefault="00461D46" w:rsidP="00CA2171">
      <w:pPr>
        <w:pStyle w:val="ListParagraph"/>
        <w:numPr>
          <w:ilvl w:val="0"/>
          <w:numId w:val="44"/>
        </w:numPr>
        <w:rPr>
          <w:rFonts w:asciiTheme="majorHAnsi" w:hAnsiTheme="majorHAnsi" w:cstheme="majorHAnsi"/>
          <w:w w:val="110"/>
          <w:sz w:val="28"/>
          <w:szCs w:val="28"/>
        </w:rPr>
      </w:pPr>
      <w:r w:rsidRPr="00461D46">
        <w:rPr>
          <w:rFonts w:asciiTheme="majorHAnsi" w:hAnsiTheme="majorHAnsi" w:cstheme="majorHAnsi"/>
          <w:w w:val="110"/>
          <w:sz w:val="28"/>
          <w:szCs w:val="28"/>
        </w:rPr>
        <w:t xml:space="preserve">Cuối cùng áp dụng biến đổi wavelet rời rạc nghịch đảo hai cấp trên các thành phần </w:t>
      </w:r>
      <w:r w:rsidRPr="00461D46">
        <w:rPr>
          <w:rStyle w:val="fontstyle01"/>
          <w:rFonts w:asciiTheme="majorHAnsi" w:hAnsiTheme="majorHAnsi" w:cstheme="majorHAnsi"/>
          <w:sz w:val="28"/>
          <w:szCs w:val="28"/>
        </w:rPr>
        <w:t>{</w:t>
      </w:r>
      <w:r w:rsidRPr="00461D46">
        <w:rPr>
          <w:rStyle w:val="fontstyle11"/>
          <w:rFonts w:asciiTheme="majorHAnsi" w:hAnsiTheme="majorHAnsi" w:cstheme="majorHAnsi"/>
          <w:sz w:val="28"/>
          <w:szCs w:val="28"/>
        </w:rPr>
        <w:t>LL</w:t>
      </w:r>
      <w:r w:rsidRPr="00461D46">
        <w:rPr>
          <w:rStyle w:val="fontstyle01"/>
          <w:rFonts w:asciiTheme="majorHAnsi" w:hAnsiTheme="majorHAnsi" w:cstheme="majorHAnsi"/>
          <w:sz w:val="28"/>
          <w:szCs w:val="28"/>
        </w:rPr>
        <w:t>1</w:t>
      </w:r>
      <w:r w:rsidRPr="00461D46">
        <w:rPr>
          <w:rStyle w:val="fontstyle11"/>
          <w:rFonts w:asciiTheme="majorHAnsi" w:hAnsiTheme="majorHAnsi" w:cstheme="majorHAnsi"/>
          <w:sz w:val="28"/>
          <w:szCs w:val="28"/>
        </w:rPr>
        <w:t>w</w:t>
      </w:r>
      <w:r w:rsidRPr="00461D46">
        <w:rPr>
          <w:rStyle w:val="fontstyle01"/>
          <w:rFonts w:asciiTheme="majorHAnsi" w:hAnsiTheme="majorHAnsi" w:cstheme="majorHAnsi"/>
          <w:sz w:val="28"/>
          <w:szCs w:val="28"/>
        </w:rPr>
        <w:t xml:space="preserve">, </w:t>
      </w:r>
      <w:r w:rsidRPr="00461D46">
        <w:rPr>
          <w:rStyle w:val="fontstyle11"/>
          <w:rFonts w:asciiTheme="majorHAnsi" w:hAnsiTheme="majorHAnsi" w:cstheme="majorHAnsi"/>
          <w:sz w:val="28"/>
          <w:szCs w:val="28"/>
        </w:rPr>
        <w:t>HL</w:t>
      </w:r>
      <w:r w:rsidRPr="00461D46">
        <w:rPr>
          <w:rStyle w:val="fontstyle01"/>
          <w:rFonts w:asciiTheme="majorHAnsi" w:hAnsiTheme="majorHAnsi" w:cstheme="majorHAnsi"/>
          <w:sz w:val="28"/>
          <w:szCs w:val="28"/>
        </w:rPr>
        <w:t xml:space="preserve">1, </w:t>
      </w:r>
      <w:r w:rsidRPr="00461D46">
        <w:rPr>
          <w:rStyle w:val="fontstyle11"/>
          <w:rFonts w:asciiTheme="majorHAnsi" w:hAnsiTheme="majorHAnsi" w:cstheme="majorHAnsi"/>
          <w:sz w:val="28"/>
          <w:szCs w:val="28"/>
        </w:rPr>
        <w:t>LH</w:t>
      </w:r>
      <w:r w:rsidRPr="00461D46">
        <w:rPr>
          <w:rStyle w:val="fontstyle01"/>
          <w:rFonts w:asciiTheme="majorHAnsi" w:hAnsiTheme="majorHAnsi" w:cstheme="majorHAnsi"/>
          <w:sz w:val="28"/>
          <w:szCs w:val="28"/>
        </w:rPr>
        <w:t xml:space="preserve">1, </w:t>
      </w:r>
      <w:r w:rsidRPr="00461D46">
        <w:rPr>
          <w:rStyle w:val="fontstyle11"/>
          <w:rFonts w:asciiTheme="majorHAnsi" w:hAnsiTheme="majorHAnsi" w:cstheme="majorHAnsi"/>
          <w:sz w:val="28"/>
          <w:szCs w:val="28"/>
        </w:rPr>
        <w:t>HH</w:t>
      </w:r>
      <w:r w:rsidRPr="00461D46">
        <w:rPr>
          <w:rStyle w:val="fontstyle01"/>
          <w:rFonts w:asciiTheme="majorHAnsi" w:hAnsiTheme="majorHAnsi" w:cstheme="majorHAnsi"/>
          <w:sz w:val="28"/>
          <w:szCs w:val="28"/>
        </w:rPr>
        <w:t>1,</w:t>
      </w:r>
      <w:r w:rsidRPr="00461D46">
        <w:rPr>
          <w:rFonts w:asciiTheme="majorHAnsi" w:hAnsiTheme="majorHAnsi" w:cstheme="majorHAnsi"/>
          <w:color w:val="000000"/>
          <w:sz w:val="28"/>
          <w:szCs w:val="28"/>
        </w:rPr>
        <w:t xml:space="preserve"> </w:t>
      </w:r>
      <w:r w:rsidRPr="00461D46">
        <w:rPr>
          <w:rStyle w:val="fontstyle11"/>
          <w:rFonts w:asciiTheme="majorHAnsi" w:hAnsiTheme="majorHAnsi" w:cstheme="majorHAnsi"/>
          <w:sz w:val="28"/>
          <w:szCs w:val="28"/>
        </w:rPr>
        <w:t>HL</w:t>
      </w:r>
      <w:r w:rsidRPr="00461D46">
        <w:rPr>
          <w:rStyle w:val="fontstyle01"/>
          <w:rFonts w:asciiTheme="majorHAnsi" w:hAnsiTheme="majorHAnsi" w:cstheme="majorHAnsi"/>
          <w:sz w:val="28"/>
          <w:szCs w:val="28"/>
        </w:rPr>
        <w:t xml:space="preserve">, </w:t>
      </w:r>
      <w:r w:rsidRPr="00461D46">
        <w:rPr>
          <w:rStyle w:val="fontstyle11"/>
          <w:rFonts w:asciiTheme="majorHAnsi" w:hAnsiTheme="majorHAnsi" w:cstheme="majorHAnsi"/>
          <w:sz w:val="28"/>
          <w:szCs w:val="28"/>
        </w:rPr>
        <w:t>LH</w:t>
      </w:r>
      <w:r w:rsidRPr="00461D46">
        <w:rPr>
          <w:rStyle w:val="fontstyle01"/>
          <w:rFonts w:asciiTheme="majorHAnsi" w:hAnsiTheme="majorHAnsi" w:cstheme="majorHAnsi"/>
          <w:sz w:val="28"/>
          <w:szCs w:val="28"/>
        </w:rPr>
        <w:t xml:space="preserve">, </w:t>
      </w:r>
      <w:r w:rsidRPr="00461D46">
        <w:rPr>
          <w:rStyle w:val="fontstyle11"/>
          <w:rFonts w:asciiTheme="majorHAnsi" w:hAnsiTheme="majorHAnsi" w:cstheme="majorHAnsi"/>
          <w:sz w:val="28"/>
          <w:szCs w:val="28"/>
        </w:rPr>
        <w:t>HH</w:t>
      </w:r>
      <w:r w:rsidRPr="00461D46">
        <w:rPr>
          <w:rStyle w:val="fontstyle01"/>
          <w:rFonts w:asciiTheme="majorHAnsi" w:hAnsiTheme="majorHAnsi" w:cstheme="majorHAnsi"/>
          <w:sz w:val="28"/>
          <w:szCs w:val="28"/>
        </w:rPr>
        <w:t>} để tìm hình mờ Iw</w:t>
      </w:r>
    </w:p>
    <w:p w14:paraId="2EEB92D7" w14:textId="54B32E1B" w:rsidR="006B6A13" w:rsidRDefault="00CA2171" w:rsidP="00CA2171">
      <w:pPr>
        <w:pStyle w:val="Heading3"/>
      </w:pPr>
      <w:bookmarkStart w:id="107" w:name="_Toc130293490"/>
      <w:r>
        <w:t>Quá trình trích xuất</w:t>
      </w:r>
      <w:bookmarkEnd w:id="107"/>
    </w:p>
    <w:p w14:paraId="10A6CA41" w14:textId="68E2912D" w:rsidR="00CA2171" w:rsidRPr="009B523D" w:rsidRDefault="00CA2171" w:rsidP="009B523D">
      <w:pPr>
        <w:rPr>
          <w:w w:val="110"/>
          <w:sz w:val="28"/>
          <w:szCs w:val="28"/>
        </w:rPr>
      </w:pPr>
      <w:r w:rsidRPr="009B523D">
        <w:rPr>
          <w:w w:val="110"/>
          <w:sz w:val="28"/>
          <w:szCs w:val="28"/>
        </w:rPr>
        <w:t>Quá</w:t>
      </w:r>
      <w:r w:rsidRPr="009B523D">
        <w:rPr>
          <w:spacing w:val="-12"/>
          <w:w w:val="110"/>
          <w:sz w:val="28"/>
          <w:szCs w:val="28"/>
        </w:rPr>
        <w:t xml:space="preserve"> </w:t>
      </w:r>
      <w:r w:rsidRPr="009B523D">
        <w:rPr>
          <w:w w:val="110"/>
          <w:sz w:val="28"/>
          <w:szCs w:val="28"/>
        </w:rPr>
        <w:t>trình</w:t>
      </w:r>
      <w:r w:rsidRPr="009B523D">
        <w:rPr>
          <w:spacing w:val="-12"/>
          <w:w w:val="110"/>
          <w:sz w:val="28"/>
          <w:szCs w:val="28"/>
        </w:rPr>
        <w:t xml:space="preserve"> </w:t>
      </w:r>
      <w:r w:rsidRPr="009B523D">
        <w:rPr>
          <w:w w:val="110"/>
          <w:sz w:val="28"/>
          <w:szCs w:val="28"/>
        </w:rPr>
        <w:t>trích</w:t>
      </w:r>
      <w:r w:rsidRPr="009B523D">
        <w:rPr>
          <w:spacing w:val="-11"/>
          <w:w w:val="110"/>
          <w:sz w:val="28"/>
          <w:szCs w:val="28"/>
        </w:rPr>
        <w:t xml:space="preserve"> </w:t>
      </w:r>
      <w:r w:rsidRPr="009B523D">
        <w:rPr>
          <w:w w:val="110"/>
          <w:sz w:val="28"/>
          <w:szCs w:val="28"/>
        </w:rPr>
        <w:t>xuất</w:t>
      </w:r>
      <w:r w:rsidRPr="009B523D">
        <w:rPr>
          <w:spacing w:val="-12"/>
          <w:w w:val="110"/>
          <w:sz w:val="28"/>
          <w:szCs w:val="28"/>
        </w:rPr>
        <w:t xml:space="preserve"> </w:t>
      </w:r>
      <w:r w:rsidRPr="009B523D">
        <w:rPr>
          <w:w w:val="110"/>
          <w:sz w:val="28"/>
          <w:szCs w:val="28"/>
        </w:rPr>
        <w:t>thủy</w:t>
      </w:r>
      <w:r w:rsidRPr="009B523D">
        <w:rPr>
          <w:spacing w:val="-11"/>
          <w:w w:val="110"/>
          <w:sz w:val="28"/>
          <w:szCs w:val="28"/>
        </w:rPr>
        <w:t xml:space="preserve"> </w:t>
      </w:r>
      <w:r w:rsidRPr="009B523D">
        <w:rPr>
          <w:w w:val="110"/>
          <w:sz w:val="28"/>
          <w:szCs w:val="28"/>
        </w:rPr>
        <w:t>vân</w:t>
      </w:r>
      <w:r w:rsidRPr="009B523D">
        <w:rPr>
          <w:spacing w:val="-12"/>
          <w:w w:val="110"/>
          <w:sz w:val="28"/>
          <w:szCs w:val="28"/>
        </w:rPr>
        <w:t xml:space="preserve"> </w:t>
      </w:r>
      <w:r w:rsidRPr="009B523D">
        <w:rPr>
          <w:w w:val="110"/>
          <w:sz w:val="28"/>
          <w:szCs w:val="28"/>
        </w:rPr>
        <w:t>được</w:t>
      </w:r>
      <w:r w:rsidRPr="009B523D">
        <w:rPr>
          <w:spacing w:val="-11"/>
          <w:w w:val="110"/>
          <w:sz w:val="28"/>
          <w:szCs w:val="28"/>
        </w:rPr>
        <w:t xml:space="preserve"> </w:t>
      </w:r>
      <w:r w:rsidRPr="009B523D">
        <w:rPr>
          <w:w w:val="110"/>
          <w:sz w:val="28"/>
          <w:szCs w:val="28"/>
        </w:rPr>
        <w:t>xác</w:t>
      </w:r>
      <w:r w:rsidRPr="009B523D">
        <w:rPr>
          <w:spacing w:val="-12"/>
          <w:w w:val="110"/>
          <w:sz w:val="28"/>
          <w:szCs w:val="28"/>
        </w:rPr>
        <w:t xml:space="preserve"> </w:t>
      </w:r>
      <w:r w:rsidRPr="009B523D">
        <w:rPr>
          <w:w w:val="110"/>
          <w:sz w:val="28"/>
          <w:szCs w:val="28"/>
        </w:rPr>
        <w:t>định</w:t>
      </w:r>
      <w:r w:rsidRPr="009B523D">
        <w:rPr>
          <w:spacing w:val="-11"/>
          <w:w w:val="110"/>
          <w:sz w:val="28"/>
          <w:szCs w:val="28"/>
        </w:rPr>
        <w:t xml:space="preserve"> </w:t>
      </w:r>
      <w:r w:rsidRPr="009B523D">
        <w:rPr>
          <w:w w:val="110"/>
          <w:sz w:val="28"/>
          <w:szCs w:val="28"/>
        </w:rPr>
        <w:t>theo</w:t>
      </w:r>
      <w:r w:rsidRPr="009B523D">
        <w:rPr>
          <w:spacing w:val="-59"/>
          <w:w w:val="110"/>
          <w:sz w:val="28"/>
          <w:szCs w:val="28"/>
        </w:rPr>
        <w:t xml:space="preserve"> </w:t>
      </w:r>
      <w:r w:rsidRPr="009B523D">
        <w:rPr>
          <w:w w:val="110"/>
          <w:sz w:val="28"/>
          <w:szCs w:val="28"/>
        </w:rPr>
        <w:t>bước</w:t>
      </w:r>
      <w:r w:rsidRPr="009B523D">
        <w:rPr>
          <w:spacing w:val="-9"/>
          <w:w w:val="110"/>
          <w:sz w:val="28"/>
          <w:szCs w:val="28"/>
        </w:rPr>
        <w:t xml:space="preserve"> </w:t>
      </w:r>
      <w:r w:rsidRPr="009B523D">
        <w:rPr>
          <w:w w:val="110"/>
          <w:sz w:val="28"/>
          <w:szCs w:val="28"/>
        </w:rPr>
        <w:t>sau</w:t>
      </w:r>
      <w:r w:rsidR="009B523D">
        <w:rPr>
          <w:w w:val="110"/>
          <w:sz w:val="28"/>
          <w:szCs w:val="28"/>
        </w:rPr>
        <w:t>:</w:t>
      </w:r>
    </w:p>
    <w:p w14:paraId="6B588E08" w14:textId="77777777" w:rsidR="009B523D" w:rsidRPr="009B523D" w:rsidRDefault="009B523D" w:rsidP="009B523D">
      <w:pPr>
        <w:pStyle w:val="ListParagraph"/>
        <w:numPr>
          <w:ilvl w:val="0"/>
          <w:numId w:val="44"/>
        </w:numPr>
        <w:spacing w:before="64" w:line="376" w:lineRule="auto"/>
        <w:rPr>
          <w:rFonts w:cs="Times New Roman"/>
          <w:w w:val="105"/>
          <w:sz w:val="28"/>
          <w:szCs w:val="28"/>
        </w:rPr>
      </w:pPr>
      <w:r w:rsidRPr="009B523D">
        <w:rPr>
          <w:rFonts w:cs="Times New Roman"/>
          <w:w w:val="105"/>
          <w:sz w:val="28"/>
          <w:szCs w:val="28"/>
        </w:rPr>
        <w:t>Đầu</w:t>
      </w:r>
      <w:r w:rsidRPr="009B523D">
        <w:rPr>
          <w:rFonts w:cs="Times New Roman"/>
          <w:spacing w:val="1"/>
          <w:w w:val="105"/>
          <w:sz w:val="28"/>
          <w:szCs w:val="28"/>
        </w:rPr>
        <w:t xml:space="preserve"> </w:t>
      </w:r>
      <w:r w:rsidRPr="009B523D">
        <w:rPr>
          <w:rFonts w:cs="Times New Roman"/>
          <w:w w:val="105"/>
          <w:sz w:val="28"/>
          <w:szCs w:val="28"/>
        </w:rPr>
        <w:t>tiên,</w:t>
      </w:r>
      <w:r w:rsidRPr="009B523D">
        <w:rPr>
          <w:rFonts w:cs="Times New Roman"/>
          <w:spacing w:val="2"/>
          <w:w w:val="105"/>
          <w:sz w:val="28"/>
          <w:szCs w:val="28"/>
        </w:rPr>
        <w:t xml:space="preserve"> </w:t>
      </w:r>
      <w:r w:rsidRPr="009B523D">
        <w:rPr>
          <w:rFonts w:cs="Times New Roman"/>
          <w:w w:val="105"/>
          <w:sz w:val="28"/>
          <w:szCs w:val="28"/>
        </w:rPr>
        <w:t>lấy</w:t>
      </w:r>
      <w:r w:rsidRPr="009B523D">
        <w:rPr>
          <w:rFonts w:cs="Times New Roman"/>
          <w:spacing w:val="2"/>
          <w:w w:val="105"/>
          <w:sz w:val="28"/>
          <w:szCs w:val="28"/>
        </w:rPr>
        <w:t xml:space="preserve"> </w:t>
      </w:r>
      <w:r w:rsidRPr="009B523D">
        <w:rPr>
          <w:rFonts w:cs="Times New Roman"/>
          <w:w w:val="105"/>
          <w:sz w:val="28"/>
          <w:szCs w:val="28"/>
        </w:rPr>
        <w:t>hình</w:t>
      </w:r>
      <w:r w:rsidRPr="009B523D">
        <w:rPr>
          <w:rFonts w:cs="Times New Roman"/>
          <w:spacing w:val="2"/>
          <w:w w:val="105"/>
          <w:sz w:val="28"/>
          <w:szCs w:val="28"/>
        </w:rPr>
        <w:t xml:space="preserve"> </w:t>
      </w:r>
      <w:r w:rsidRPr="009B523D">
        <w:rPr>
          <w:rFonts w:cs="Times New Roman"/>
          <w:w w:val="105"/>
          <w:sz w:val="28"/>
          <w:szCs w:val="28"/>
        </w:rPr>
        <w:t>ảnh</w:t>
      </w:r>
      <w:r w:rsidRPr="009B523D">
        <w:rPr>
          <w:rFonts w:cs="Times New Roman"/>
          <w:spacing w:val="2"/>
          <w:w w:val="105"/>
          <w:sz w:val="28"/>
          <w:szCs w:val="28"/>
        </w:rPr>
        <w:t xml:space="preserve"> </w:t>
      </w:r>
      <w:r w:rsidRPr="009B523D">
        <w:rPr>
          <w:rFonts w:cs="Times New Roman"/>
          <w:w w:val="105"/>
          <w:sz w:val="28"/>
          <w:szCs w:val="28"/>
        </w:rPr>
        <w:t>thử</w:t>
      </w:r>
      <w:r w:rsidRPr="009B523D">
        <w:rPr>
          <w:rFonts w:cs="Times New Roman"/>
          <w:spacing w:val="2"/>
          <w:w w:val="105"/>
          <w:sz w:val="28"/>
          <w:szCs w:val="28"/>
        </w:rPr>
        <w:t xml:space="preserve"> </w:t>
      </w:r>
      <w:r w:rsidRPr="009B523D">
        <w:rPr>
          <w:rFonts w:cs="Times New Roman"/>
          <w:w w:val="105"/>
          <w:sz w:val="28"/>
          <w:szCs w:val="28"/>
        </w:rPr>
        <w:t>nghiệm</w:t>
      </w:r>
      <w:r w:rsidRPr="009B523D">
        <w:rPr>
          <w:rFonts w:cs="Times New Roman"/>
          <w:i/>
          <w:w w:val="105"/>
          <w:sz w:val="28"/>
          <w:szCs w:val="28"/>
        </w:rPr>
        <w:t xml:space="preserve"> </w:t>
      </w:r>
      <w:r w:rsidRPr="009B523D">
        <w:rPr>
          <w:rFonts w:cs="Times New Roman"/>
          <w:b/>
          <w:bCs/>
          <w:iCs/>
          <w:w w:val="105"/>
          <w:sz w:val="28"/>
          <w:szCs w:val="28"/>
        </w:rPr>
        <w:t>I</w:t>
      </w:r>
      <w:r w:rsidRPr="009B523D">
        <w:rPr>
          <w:rFonts w:cs="Times New Roman"/>
          <w:i/>
          <w:w w:val="105"/>
          <w:sz w:val="28"/>
          <w:szCs w:val="28"/>
        </w:rPr>
        <w:t xml:space="preserve"> </w:t>
      </w:r>
      <w:r w:rsidRPr="009B523D">
        <w:rPr>
          <w:rFonts w:cs="Times New Roman"/>
          <w:w w:val="105"/>
          <w:sz w:val="28"/>
          <w:szCs w:val="28"/>
        </w:rPr>
        <w:t>có</w:t>
      </w:r>
      <w:r w:rsidRPr="009B523D">
        <w:rPr>
          <w:rFonts w:cs="Times New Roman"/>
          <w:spacing w:val="2"/>
          <w:w w:val="105"/>
          <w:sz w:val="28"/>
          <w:szCs w:val="28"/>
        </w:rPr>
        <w:t xml:space="preserve"> </w:t>
      </w:r>
      <w:r w:rsidRPr="009B523D">
        <w:rPr>
          <w:rFonts w:cs="Times New Roman"/>
          <w:w w:val="105"/>
          <w:sz w:val="28"/>
          <w:szCs w:val="28"/>
        </w:rPr>
        <w:t>kích</w:t>
      </w:r>
      <w:r w:rsidRPr="009B523D">
        <w:rPr>
          <w:rFonts w:cs="Times New Roman"/>
          <w:spacing w:val="1"/>
          <w:w w:val="105"/>
          <w:sz w:val="28"/>
          <w:szCs w:val="28"/>
        </w:rPr>
        <w:t xml:space="preserve"> </w:t>
      </w:r>
      <w:r w:rsidRPr="009B523D">
        <w:rPr>
          <w:rFonts w:cs="Times New Roman"/>
          <w:w w:val="105"/>
          <w:sz w:val="28"/>
          <w:szCs w:val="28"/>
        </w:rPr>
        <w:t>thước</w:t>
      </w:r>
      <w:r w:rsidRPr="009B523D">
        <w:rPr>
          <w:rFonts w:cs="Times New Roman"/>
          <w:spacing w:val="2"/>
          <w:w w:val="105"/>
          <w:sz w:val="28"/>
          <w:szCs w:val="28"/>
        </w:rPr>
        <w:t xml:space="preserve"> </w:t>
      </w:r>
      <w:r w:rsidRPr="009B523D">
        <w:rPr>
          <w:rFonts w:cs="Times New Roman"/>
          <w:w w:val="105"/>
          <w:sz w:val="28"/>
          <w:szCs w:val="28"/>
        </w:rPr>
        <w:t>512</w:t>
      </w:r>
      <w:r w:rsidRPr="009B523D">
        <w:rPr>
          <w:rFonts w:cs="Times New Roman"/>
          <w:spacing w:val="2"/>
          <w:w w:val="105"/>
          <w:sz w:val="28"/>
          <w:szCs w:val="28"/>
        </w:rPr>
        <w:t xml:space="preserve"> </w:t>
      </w:r>
      <w:r w:rsidRPr="009B523D">
        <w:rPr>
          <w:rFonts w:cs="Times New Roman"/>
          <w:w w:val="105"/>
          <w:sz w:val="28"/>
          <w:szCs w:val="28"/>
        </w:rPr>
        <w:t>×</w:t>
      </w:r>
      <w:r w:rsidRPr="009B523D">
        <w:rPr>
          <w:rFonts w:cs="Times New Roman"/>
          <w:spacing w:val="2"/>
          <w:w w:val="105"/>
          <w:sz w:val="28"/>
          <w:szCs w:val="28"/>
        </w:rPr>
        <w:t xml:space="preserve"> </w:t>
      </w:r>
      <w:r w:rsidRPr="009B523D">
        <w:rPr>
          <w:rFonts w:cs="Times New Roman"/>
          <w:w w:val="105"/>
          <w:sz w:val="28"/>
          <w:szCs w:val="28"/>
        </w:rPr>
        <w:t>512</w:t>
      </w:r>
      <w:r w:rsidRPr="009B523D">
        <w:rPr>
          <w:rFonts w:cs="Times New Roman"/>
          <w:spacing w:val="2"/>
          <w:w w:val="105"/>
          <w:sz w:val="28"/>
          <w:szCs w:val="28"/>
        </w:rPr>
        <w:t xml:space="preserve"> </w:t>
      </w:r>
      <w:r w:rsidRPr="009B523D">
        <w:rPr>
          <w:rFonts w:cs="Times New Roman"/>
          <w:w w:val="105"/>
          <w:sz w:val="28"/>
          <w:szCs w:val="28"/>
        </w:rPr>
        <w:t>pixel</w:t>
      </w:r>
      <w:r w:rsidRPr="009B523D">
        <w:rPr>
          <w:rFonts w:cs="Times New Roman"/>
          <w:spacing w:val="2"/>
          <w:w w:val="105"/>
          <w:sz w:val="28"/>
          <w:szCs w:val="28"/>
        </w:rPr>
        <w:t xml:space="preserve"> </w:t>
      </w:r>
      <w:r w:rsidRPr="009B523D">
        <w:rPr>
          <w:rFonts w:cs="Times New Roman"/>
          <w:w w:val="105"/>
          <w:sz w:val="28"/>
          <w:szCs w:val="28"/>
        </w:rPr>
        <w:t>và</w:t>
      </w:r>
      <w:r w:rsidRPr="009B523D">
        <w:rPr>
          <w:rFonts w:cs="Times New Roman"/>
          <w:spacing w:val="-36"/>
          <w:w w:val="105"/>
          <w:sz w:val="28"/>
          <w:szCs w:val="28"/>
        </w:rPr>
        <w:t xml:space="preserve">  </w:t>
      </w:r>
      <w:r w:rsidRPr="009B523D">
        <w:rPr>
          <w:rFonts w:cs="Times New Roman"/>
          <w:w w:val="105"/>
          <w:sz w:val="28"/>
          <w:szCs w:val="28"/>
        </w:rPr>
        <w:t>hình</w:t>
      </w:r>
      <w:r w:rsidRPr="009B523D">
        <w:rPr>
          <w:rFonts w:cs="Times New Roman"/>
          <w:spacing w:val="-1"/>
          <w:w w:val="105"/>
          <w:sz w:val="28"/>
          <w:szCs w:val="28"/>
        </w:rPr>
        <w:t xml:space="preserve"> </w:t>
      </w:r>
      <w:r w:rsidRPr="009B523D">
        <w:rPr>
          <w:rFonts w:cs="Times New Roman"/>
          <w:w w:val="105"/>
          <w:sz w:val="28"/>
          <w:szCs w:val="28"/>
        </w:rPr>
        <w:t xml:space="preserve">ảnh được nhúng hình mờ </w:t>
      </w:r>
      <w:r w:rsidRPr="009B523D">
        <w:rPr>
          <w:rFonts w:cs="Times New Roman"/>
          <w:b/>
          <w:bCs/>
          <w:w w:val="105"/>
          <w:sz w:val="28"/>
          <w:szCs w:val="28"/>
        </w:rPr>
        <w:t>Iw</w:t>
      </w:r>
      <w:r w:rsidRPr="009B523D">
        <w:rPr>
          <w:rFonts w:cs="Times New Roman"/>
          <w:w w:val="105"/>
          <w:sz w:val="28"/>
          <w:szCs w:val="28"/>
        </w:rPr>
        <w:t xml:space="preserve"> có kích thước 512</w:t>
      </w:r>
      <w:r w:rsidRPr="009B523D">
        <w:rPr>
          <w:rFonts w:cs="Times New Roman"/>
          <w:spacing w:val="-1"/>
          <w:w w:val="105"/>
          <w:sz w:val="28"/>
          <w:szCs w:val="28"/>
        </w:rPr>
        <w:t xml:space="preserve"> </w:t>
      </w:r>
      <w:r w:rsidRPr="009B523D">
        <w:rPr>
          <w:rFonts w:cs="Times New Roman"/>
          <w:w w:val="105"/>
          <w:sz w:val="28"/>
          <w:szCs w:val="28"/>
        </w:rPr>
        <w:t>× 512 pixel.</w:t>
      </w:r>
    </w:p>
    <w:p w14:paraId="3F4DCAC2" w14:textId="77777777" w:rsidR="009B523D" w:rsidRPr="009B523D" w:rsidRDefault="009B523D" w:rsidP="009B523D">
      <w:pPr>
        <w:pStyle w:val="ListParagraph"/>
        <w:numPr>
          <w:ilvl w:val="0"/>
          <w:numId w:val="44"/>
        </w:numPr>
        <w:spacing w:before="64" w:line="376" w:lineRule="auto"/>
        <w:rPr>
          <w:rFonts w:cs="Times New Roman"/>
          <w:color w:val="000000"/>
          <w:sz w:val="28"/>
          <w:szCs w:val="28"/>
        </w:rPr>
      </w:pPr>
      <w:r w:rsidRPr="009B523D">
        <w:rPr>
          <w:rFonts w:cs="Times New Roman"/>
          <w:w w:val="105"/>
          <w:sz w:val="28"/>
          <w:szCs w:val="28"/>
        </w:rPr>
        <w:t>Áp</w:t>
      </w:r>
      <w:r w:rsidRPr="009B523D">
        <w:rPr>
          <w:rFonts w:cs="Times New Roman"/>
          <w:spacing w:val="1"/>
          <w:w w:val="105"/>
          <w:sz w:val="28"/>
          <w:szCs w:val="28"/>
        </w:rPr>
        <w:t xml:space="preserve"> </w:t>
      </w:r>
      <w:r w:rsidRPr="009B523D">
        <w:rPr>
          <w:rFonts w:cs="Times New Roman"/>
          <w:w w:val="105"/>
          <w:sz w:val="28"/>
          <w:szCs w:val="28"/>
        </w:rPr>
        <w:t>dụng</w:t>
      </w:r>
      <w:r w:rsidRPr="009B523D">
        <w:rPr>
          <w:rFonts w:cs="Times New Roman"/>
          <w:spacing w:val="1"/>
          <w:w w:val="105"/>
          <w:sz w:val="28"/>
          <w:szCs w:val="28"/>
        </w:rPr>
        <w:t xml:space="preserve"> </w:t>
      </w:r>
      <w:r w:rsidRPr="009B523D">
        <w:rPr>
          <w:rFonts w:cs="Times New Roman"/>
          <w:w w:val="105"/>
          <w:sz w:val="28"/>
          <w:szCs w:val="28"/>
        </w:rPr>
        <w:t>biến</w:t>
      </w:r>
      <w:r w:rsidRPr="009B523D">
        <w:rPr>
          <w:rFonts w:cs="Times New Roman"/>
          <w:spacing w:val="1"/>
          <w:w w:val="105"/>
          <w:sz w:val="28"/>
          <w:szCs w:val="28"/>
        </w:rPr>
        <w:t xml:space="preserve"> </w:t>
      </w:r>
      <w:r w:rsidRPr="009B523D">
        <w:rPr>
          <w:rFonts w:cs="Times New Roman"/>
          <w:w w:val="105"/>
          <w:sz w:val="28"/>
          <w:szCs w:val="28"/>
        </w:rPr>
        <w:t>đổi</w:t>
      </w:r>
      <w:r w:rsidRPr="009B523D">
        <w:rPr>
          <w:rFonts w:cs="Times New Roman"/>
          <w:spacing w:val="1"/>
          <w:w w:val="105"/>
          <w:sz w:val="28"/>
          <w:szCs w:val="28"/>
        </w:rPr>
        <w:t xml:space="preserve"> </w:t>
      </w:r>
      <w:r w:rsidRPr="009B523D">
        <w:rPr>
          <w:rFonts w:cs="Times New Roman"/>
          <w:w w:val="105"/>
          <w:sz w:val="28"/>
          <w:szCs w:val="28"/>
        </w:rPr>
        <w:t>wavelet</w:t>
      </w:r>
      <w:r w:rsidRPr="009B523D">
        <w:rPr>
          <w:rFonts w:cs="Times New Roman"/>
          <w:spacing w:val="1"/>
          <w:w w:val="105"/>
          <w:sz w:val="28"/>
          <w:szCs w:val="28"/>
        </w:rPr>
        <w:t xml:space="preserve"> </w:t>
      </w:r>
      <w:r w:rsidRPr="009B523D">
        <w:rPr>
          <w:rFonts w:cs="Times New Roman"/>
          <w:w w:val="105"/>
          <w:sz w:val="28"/>
          <w:szCs w:val="28"/>
        </w:rPr>
        <w:t>rời</w:t>
      </w:r>
      <w:r w:rsidRPr="009B523D">
        <w:rPr>
          <w:rFonts w:cs="Times New Roman"/>
          <w:spacing w:val="1"/>
          <w:w w:val="105"/>
          <w:sz w:val="28"/>
          <w:szCs w:val="28"/>
        </w:rPr>
        <w:t xml:space="preserve"> </w:t>
      </w:r>
      <w:r w:rsidRPr="009B523D">
        <w:rPr>
          <w:rFonts w:cs="Times New Roman"/>
          <w:w w:val="105"/>
          <w:sz w:val="28"/>
          <w:szCs w:val="28"/>
        </w:rPr>
        <w:t>rạc</w:t>
      </w:r>
      <w:r w:rsidRPr="009B523D">
        <w:rPr>
          <w:rFonts w:cs="Times New Roman"/>
          <w:spacing w:val="2"/>
          <w:w w:val="105"/>
          <w:sz w:val="28"/>
          <w:szCs w:val="28"/>
        </w:rPr>
        <w:t xml:space="preserve"> </w:t>
      </w:r>
      <w:r w:rsidRPr="009B523D">
        <w:rPr>
          <w:rFonts w:cs="Times New Roman"/>
          <w:w w:val="105"/>
          <w:sz w:val="28"/>
          <w:szCs w:val="28"/>
        </w:rPr>
        <w:t>của</w:t>
      </w:r>
      <w:r w:rsidRPr="009B523D">
        <w:rPr>
          <w:rFonts w:cs="Times New Roman"/>
          <w:spacing w:val="1"/>
          <w:w w:val="105"/>
          <w:sz w:val="28"/>
          <w:szCs w:val="28"/>
        </w:rPr>
        <w:t xml:space="preserve"> </w:t>
      </w:r>
      <w:r w:rsidRPr="009B523D">
        <w:rPr>
          <w:rFonts w:cs="Times New Roman"/>
          <w:w w:val="105"/>
          <w:sz w:val="28"/>
          <w:szCs w:val="28"/>
        </w:rPr>
        <w:t>hai</w:t>
      </w:r>
      <w:r w:rsidRPr="009B523D">
        <w:rPr>
          <w:rFonts w:cs="Times New Roman"/>
          <w:spacing w:val="1"/>
          <w:w w:val="105"/>
          <w:sz w:val="28"/>
          <w:szCs w:val="28"/>
        </w:rPr>
        <w:t xml:space="preserve"> </w:t>
      </w:r>
      <w:r w:rsidRPr="009B523D">
        <w:rPr>
          <w:rFonts w:cs="Times New Roman"/>
          <w:w w:val="105"/>
          <w:sz w:val="28"/>
          <w:szCs w:val="28"/>
        </w:rPr>
        <w:t>(mức)</w:t>
      </w:r>
      <w:r w:rsidRPr="009B523D">
        <w:rPr>
          <w:rFonts w:cs="Times New Roman"/>
          <w:spacing w:val="-56"/>
          <w:w w:val="105"/>
          <w:sz w:val="28"/>
          <w:szCs w:val="28"/>
        </w:rPr>
        <w:t xml:space="preserve"> </w:t>
      </w:r>
      <w:r w:rsidRPr="009B523D">
        <w:rPr>
          <w:rFonts w:cs="Times New Roman"/>
          <w:w w:val="105"/>
          <w:sz w:val="28"/>
          <w:szCs w:val="28"/>
        </w:rPr>
        <w:t>cho</w:t>
      </w:r>
      <w:r w:rsidRPr="009B523D">
        <w:rPr>
          <w:rFonts w:cs="Times New Roman"/>
          <w:spacing w:val="2"/>
          <w:w w:val="105"/>
          <w:sz w:val="28"/>
          <w:szCs w:val="28"/>
        </w:rPr>
        <w:t xml:space="preserve"> </w:t>
      </w:r>
      <w:r w:rsidRPr="009B523D">
        <w:rPr>
          <w:rFonts w:cs="Times New Roman"/>
          <w:w w:val="105"/>
          <w:sz w:val="28"/>
          <w:szCs w:val="28"/>
        </w:rPr>
        <w:t>hình</w:t>
      </w:r>
      <w:r w:rsidRPr="009B523D">
        <w:rPr>
          <w:rFonts w:cs="Times New Roman"/>
          <w:spacing w:val="3"/>
          <w:w w:val="105"/>
          <w:sz w:val="28"/>
          <w:szCs w:val="28"/>
        </w:rPr>
        <w:t xml:space="preserve"> </w:t>
      </w:r>
      <w:r w:rsidRPr="009B523D">
        <w:rPr>
          <w:rFonts w:cs="Times New Roman"/>
          <w:w w:val="105"/>
          <w:sz w:val="28"/>
          <w:szCs w:val="28"/>
        </w:rPr>
        <w:t>ảnh</w:t>
      </w:r>
      <w:r w:rsidRPr="009B523D">
        <w:rPr>
          <w:rFonts w:cs="Times New Roman"/>
          <w:spacing w:val="2"/>
          <w:w w:val="105"/>
          <w:sz w:val="28"/>
          <w:szCs w:val="28"/>
        </w:rPr>
        <w:t xml:space="preserve"> </w:t>
      </w:r>
      <w:r w:rsidRPr="009B523D">
        <w:rPr>
          <w:rFonts w:cs="Times New Roman"/>
          <w:w w:val="105"/>
          <w:sz w:val="28"/>
          <w:szCs w:val="28"/>
        </w:rPr>
        <w:t>gốc</w:t>
      </w:r>
      <w:r w:rsidRPr="009B523D">
        <w:rPr>
          <w:rFonts w:cs="Times New Roman"/>
          <w:spacing w:val="3"/>
          <w:w w:val="105"/>
          <w:sz w:val="28"/>
          <w:szCs w:val="28"/>
        </w:rPr>
        <w:t xml:space="preserve"> </w:t>
      </w:r>
      <w:r w:rsidRPr="009B523D">
        <w:rPr>
          <w:rFonts w:cs="Times New Roman"/>
          <w:w w:val="105"/>
          <w:sz w:val="28"/>
          <w:szCs w:val="28"/>
        </w:rPr>
        <w:t>và</w:t>
      </w:r>
      <w:r w:rsidRPr="009B523D">
        <w:rPr>
          <w:rFonts w:cs="Times New Roman"/>
          <w:spacing w:val="2"/>
          <w:w w:val="105"/>
          <w:sz w:val="28"/>
          <w:szCs w:val="28"/>
        </w:rPr>
        <w:t xml:space="preserve"> </w:t>
      </w:r>
      <w:r w:rsidRPr="009B523D">
        <w:rPr>
          <w:rFonts w:cs="Times New Roman"/>
          <w:w w:val="105"/>
          <w:sz w:val="28"/>
          <w:szCs w:val="28"/>
        </w:rPr>
        <w:t>hình</w:t>
      </w:r>
      <w:r w:rsidRPr="009B523D">
        <w:rPr>
          <w:rFonts w:cs="Times New Roman"/>
          <w:spacing w:val="3"/>
          <w:w w:val="105"/>
          <w:sz w:val="28"/>
          <w:szCs w:val="28"/>
        </w:rPr>
        <w:t xml:space="preserve"> </w:t>
      </w:r>
      <w:r w:rsidRPr="009B523D">
        <w:rPr>
          <w:rFonts w:cs="Times New Roman"/>
          <w:w w:val="105"/>
          <w:sz w:val="28"/>
          <w:szCs w:val="28"/>
        </w:rPr>
        <w:t>mờ</w:t>
      </w:r>
      <w:r w:rsidRPr="009B523D">
        <w:rPr>
          <w:rFonts w:cs="Times New Roman"/>
          <w:spacing w:val="2"/>
          <w:w w:val="105"/>
          <w:sz w:val="28"/>
          <w:szCs w:val="28"/>
        </w:rPr>
        <w:t xml:space="preserve"> </w:t>
      </w:r>
      <w:r w:rsidRPr="009B523D">
        <w:rPr>
          <w:rFonts w:cs="Times New Roman"/>
          <w:w w:val="105"/>
          <w:sz w:val="28"/>
          <w:szCs w:val="28"/>
        </w:rPr>
        <w:t>để</w:t>
      </w:r>
      <w:r w:rsidRPr="009B523D">
        <w:rPr>
          <w:rFonts w:cs="Times New Roman"/>
          <w:spacing w:val="3"/>
          <w:w w:val="105"/>
          <w:sz w:val="28"/>
          <w:szCs w:val="28"/>
        </w:rPr>
        <w:t xml:space="preserve"> </w:t>
      </w:r>
      <w:r w:rsidRPr="009B523D">
        <w:rPr>
          <w:rFonts w:cs="Times New Roman"/>
          <w:w w:val="105"/>
          <w:sz w:val="28"/>
          <w:szCs w:val="28"/>
        </w:rPr>
        <w:t>thu</w:t>
      </w:r>
      <w:r w:rsidRPr="009B523D">
        <w:rPr>
          <w:rFonts w:cs="Times New Roman"/>
          <w:spacing w:val="2"/>
          <w:w w:val="105"/>
          <w:sz w:val="28"/>
          <w:szCs w:val="28"/>
        </w:rPr>
        <w:t xml:space="preserve"> </w:t>
      </w:r>
      <w:r w:rsidRPr="009B523D">
        <w:rPr>
          <w:rFonts w:cs="Times New Roman"/>
          <w:w w:val="105"/>
          <w:sz w:val="28"/>
          <w:szCs w:val="28"/>
        </w:rPr>
        <w:t>được</w:t>
      </w:r>
      <w:r w:rsidRPr="009B523D">
        <w:rPr>
          <w:rFonts w:cs="Times New Roman"/>
          <w:w w:val="105"/>
          <w:sz w:val="28"/>
          <w:szCs w:val="28"/>
          <w:lang w:val="vi"/>
        </w:rPr>
        <w:t xml:space="preserve"> </w:t>
      </w:r>
      <w:r w:rsidRPr="009B523D">
        <w:rPr>
          <w:rFonts w:cs="Times New Roman"/>
          <w:color w:val="000000"/>
          <w:sz w:val="28"/>
          <w:szCs w:val="28"/>
        </w:rPr>
        <w:t>{LL1,HL1,LH1,HH1,HL,LH,HH}</w:t>
      </w:r>
      <w:r w:rsidRPr="009B523D">
        <w:rPr>
          <w:rFonts w:cs="Times New Roman"/>
          <w:color w:val="000000"/>
          <w:sz w:val="28"/>
          <w:szCs w:val="28"/>
          <w:lang w:val="vi"/>
        </w:rPr>
        <w:t xml:space="preserve"> và </w:t>
      </w:r>
      <w:r w:rsidRPr="009B523D">
        <w:rPr>
          <w:rFonts w:cs="Times New Roman"/>
          <w:color w:val="000000"/>
          <w:sz w:val="28"/>
          <w:szCs w:val="28"/>
        </w:rPr>
        <w:t>{LL1w,HL1,LH1,HH1,HL,LH,HH}</w:t>
      </w:r>
      <w:r w:rsidRPr="009B523D">
        <w:rPr>
          <w:rFonts w:cs="Times New Roman"/>
          <w:color w:val="000000"/>
          <w:sz w:val="28"/>
          <w:szCs w:val="28"/>
          <w:lang w:val="vi"/>
        </w:rPr>
        <w:t xml:space="preserve"> tương ứng . </w:t>
      </w:r>
    </w:p>
    <w:p w14:paraId="26684613" w14:textId="77777777" w:rsidR="009B523D" w:rsidRPr="009B523D" w:rsidRDefault="009B523D" w:rsidP="009B523D">
      <w:pPr>
        <w:pStyle w:val="ListParagraph"/>
        <w:numPr>
          <w:ilvl w:val="0"/>
          <w:numId w:val="44"/>
        </w:numPr>
        <w:spacing w:before="64" w:line="376" w:lineRule="auto"/>
        <w:rPr>
          <w:rFonts w:cs="Times New Roman"/>
          <w:color w:val="000000"/>
          <w:sz w:val="28"/>
          <w:szCs w:val="28"/>
        </w:rPr>
      </w:pPr>
      <w:r w:rsidRPr="009B523D">
        <w:rPr>
          <w:rFonts w:cs="Times New Roman"/>
          <w:color w:val="000000"/>
          <w:sz w:val="28"/>
          <w:szCs w:val="28"/>
          <w:lang w:val="vi"/>
        </w:rPr>
        <w:t xml:space="preserve">Chọn các thành phần LL1 và LL1w để trích xuất thủy vân </w:t>
      </w:r>
    </w:p>
    <w:p w14:paraId="09551954" w14:textId="77777777" w:rsidR="009B523D" w:rsidRPr="009B523D" w:rsidRDefault="009B523D" w:rsidP="009B523D">
      <w:pPr>
        <w:pStyle w:val="ListParagraph"/>
        <w:numPr>
          <w:ilvl w:val="0"/>
          <w:numId w:val="44"/>
        </w:numPr>
        <w:tabs>
          <w:tab w:val="left" w:pos="1102"/>
        </w:tabs>
        <w:spacing w:before="268"/>
        <w:rPr>
          <w:rFonts w:cs="Times New Roman"/>
          <w:sz w:val="28"/>
          <w:szCs w:val="28"/>
        </w:rPr>
      </w:pPr>
      <w:r w:rsidRPr="009B523D">
        <w:rPr>
          <w:rFonts w:cs="Times New Roman"/>
          <w:w w:val="105"/>
          <w:sz w:val="28"/>
          <w:szCs w:val="28"/>
        </w:rPr>
        <w:t>Áp</w:t>
      </w:r>
      <w:r w:rsidRPr="009B523D">
        <w:rPr>
          <w:rFonts w:cs="Times New Roman"/>
          <w:spacing w:val="-12"/>
          <w:w w:val="105"/>
          <w:sz w:val="28"/>
          <w:szCs w:val="28"/>
        </w:rPr>
        <w:t xml:space="preserve"> </w:t>
      </w:r>
      <w:r w:rsidRPr="009B523D">
        <w:rPr>
          <w:rFonts w:cs="Times New Roman"/>
          <w:w w:val="105"/>
          <w:sz w:val="28"/>
          <w:szCs w:val="28"/>
        </w:rPr>
        <w:t>dụng</w:t>
      </w:r>
      <w:r w:rsidRPr="009B523D">
        <w:rPr>
          <w:rFonts w:cs="Times New Roman"/>
          <w:spacing w:val="-12"/>
          <w:w w:val="105"/>
          <w:sz w:val="28"/>
          <w:szCs w:val="28"/>
        </w:rPr>
        <w:t xml:space="preserve"> </w:t>
      </w:r>
      <w:r w:rsidRPr="009B523D">
        <w:rPr>
          <w:rFonts w:cs="Times New Roman"/>
          <w:w w:val="105"/>
          <w:sz w:val="28"/>
          <w:szCs w:val="28"/>
        </w:rPr>
        <w:t>chức</w:t>
      </w:r>
      <w:r w:rsidRPr="009B523D">
        <w:rPr>
          <w:rFonts w:cs="Times New Roman"/>
          <w:spacing w:val="-12"/>
          <w:w w:val="105"/>
          <w:sz w:val="28"/>
          <w:szCs w:val="28"/>
        </w:rPr>
        <w:t xml:space="preserve"> </w:t>
      </w:r>
      <w:r w:rsidRPr="009B523D">
        <w:rPr>
          <w:rFonts w:cs="Times New Roman"/>
          <w:w w:val="105"/>
          <w:sz w:val="28"/>
          <w:szCs w:val="28"/>
        </w:rPr>
        <w:t>năng</w:t>
      </w:r>
      <w:r w:rsidRPr="009B523D">
        <w:rPr>
          <w:rFonts w:cs="Times New Roman"/>
          <w:spacing w:val="-12"/>
          <w:w w:val="105"/>
          <w:sz w:val="28"/>
          <w:szCs w:val="28"/>
        </w:rPr>
        <w:t xml:space="preserve"> </w:t>
      </w:r>
      <w:r w:rsidRPr="009B523D">
        <w:rPr>
          <w:rFonts w:cs="Times New Roman"/>
          <w:w w:val="105"/>
          <w:sz w:val="28"/>
          <w:szCs w:val="28"/>
        </w:rPr>
        <w:t>chuyển</w:t>
      </w:r>
      <w:r w:rsidRPr="009B523D">
        <w:rPr>
          <w:rFonts w:cs="Times New Roman"/>
          <w:w w:val="105"/>
          <w:sz w:val="28"/>
          <w:szCs w:val="28"/>
          <w:lang w:val="vi"/>
        </w:rPr>
        <w:t xml:space="preserve"> </w:t>
      </w:r>
      <w:r w:rsidRPr="009B523D">
        <w:rPr>
          <w:rFonts w:cs="Times New Roman"/>
          <w:i/>
          <w:w w:val="105"/>
          <w:sz w:val="28"/>
          <w:szCs w:val="28"/>
        </w:rPr>
        <w:t>TF</w:t>
      </w:r>
      <w:r w:rsidRPr="009B523D">
        <w:rPr>
          <w:rFonts w:cs="Times New Roman"/>
          <w:i/>
          <w:w w:val="105"/>
          <w:sz w:val="28"/>
          <w:szCs w:val="28"/>
          <w:lang w:val="vi"/>
        </w:rPr>
        <w:t xml:space="preserve"> </w:t>
      </w:r>
      <w:r w:rsidRPr="009B523D">
        <w:rPr>
          <w:rFonts w:cs="Times New Roman"/>
          <w:w w:val="105"/>
          <w:sz w:val="28"/>
          <w:szCs w:val="28"/>
        </w:rPr>
        <w:t>đến</w:t>
      </w:r>
      <w:r w:rsidRPr="009B523D">
        <w:rPr>
          <w:rFonts w:cs="Times New Roman"/>
          <w:spacing w:val="-11"/>
          <w:w w:val="105"/>
          <w:sz w:val="28"/>
          <w:szCs w:val="28"/>
        </w:rPr>
        <w:t xml:space="preserve"> </w:t>
      </w:r>
      <w:r w:rsidRPr="009B523D">
        <w:rPr>
          <w:rFonts w:cs="Times New Roman"/>
          <w:w w:val="105"/>
          <w:sz w:val="28"/>
          <w:szCs w:val="28"/>
        </w:rPr>
        <w:t>LL1</w:t>
      </w:r>
      <w:r w:rsidRPr="009B523D">
        <w:rPr>
          <w:rFonts w:cs="Times New Roman"/>
          <w:spacing w:val="-12"/>
          <w:w w:val="105"/>
          <w:sz w:val="28"/>
          <w:szCs w:val="28"/>
        </w:rPr>
        <w:t xml:space="preserve"> </w:t>
      </w:r>
      <w:r w:rsidRPr="009B523D">
        <w:rPr>
          <w:rFonts w:cs="Times New Roman"/>
          <w:w w:val="105"/>
          <w:sz w:val="28"/>
          <w:szCs w:val="28"/>
        </w:rPr>
        <w:t>và</w:t>
      </w:r>
      <w:r w:rsidRPr="009B523D">
        <w:rPr>
          <w:rFonts w:cs="Times New Roman"/>
          <w:spacing w:val="-12"/>
          <w:w w:val="105"/>
          <w:sz w:val="28"/>
          <w:szCs w:val="28"/>
        </w:rPr>
        <w:t xml:space="preserve"> </w:t>
      </w:r>
      <w:r w:rsidRPr="009B523D">
        <w:rPr>
          <w:rFonts w:cs="Times New Roman"/>
          <w:w w:val="105"/>
          <w:sz w:val="28"/>
          <w:szCs w:val="28"/>
        </w:rPr>
        <w:t>LL1w</w:t>
      </w:r>
      <w:r w:rsidRPr="009B523D">
        <w:rPr>
          <w:rFonts w:cs="Times New Roman"/>
          <w:w w:val="105"/>
          <w:sz w:val="28"/>
          <w:szCs w:val="28"/>
          <w:lang w:val="vi"/>
        </w:rPr>
        <w:t xml:space="preserve">  </w:t>
      </w:r>
      <w:r w:rsidRPr="009B523D">
        <w:rPr>
          <w:rFonts w:cs="Times New Roman"/>
          <w:w w:val="95"/>
          <w:sz w:val="28"/>
          <w:szCs w:val="28"/>
        </w:rPr>
        <w:t>để</w:t>
      </w:r>
      <w:r w:rsidRPr="009B523D">
        <w:rPr>
          <w:rFonts w:cs="Times New Roman"/>
          <w:spacing w:val="31"/>
          <w:w w:val="95"/>
          <w:sz w:val="28"/>
          <w:szCs w:val="28"/>
        </w:rPr>
        <w:t xml:space="preserve"> </w:t>
      </w:r>
      <w:r w:rsidRPr="009B523D">
        <w:rPr>
          <w:rFonts w:cs="Times New Roman"/>
          <w:w w:val="95"/>
          <w:sz w:val="28"/>
          <w:szCs w:val="28"/>
        </w:rPr>
        <w:t>có</w:t>
      </w:r>
      <w:r w:rsidRPr="009B523D">
        <w:rPr>
          <w:rFonts w:cs="Times New Roman"/>
          <w:spacing w:val="31"/>
          <w:w w:val="95"/>
          <w:sz w:val="28"/>
          <w:szCs w:val="28"/>
        </w:rPr>
        <w:t xml:space="preserve"> </w:t>
      </w:r>
      <w:r w:rsidRPr="009B523D">
        <w:rPr>
          <w:rFonts w:cs="Times New Roman"/>
          <w:w w:val="95"/>
          <w:sz w:val="28"/>
          <w:szCs w:val="28"/>
        </w:rPr>
        <w:t>được</w:t>
      </w:r>
      <w:r w:rsidRPr="009B523D">
        <w:rPr>
          <w:rFonts w:cs="Times New Roman"/>
          <w:w w:val="95"/>
          <w:sz w:val="28"/>
          <w:szCs w:val="28"/>
          <w:lang w:val="vi"/>
        </w:rPr>
        <w:t xml:space="preserve"> </w:t>
      </w:r>
      <w:r w:rsidRPr="009B523D">
        <w:rPr>
          <w:rFonts w:cs="Times New Roman"/>
          <w:i/>
          <w:w w:val="95"/>
          <w:sz w:val="28"/>
          <w:szCs w:val="28"/>
          <w:lang w:val="vi"/>
        </w:rPr>
        <w:t xml:space="preserve">H </w:t>
      </w:r>
      <w:r w:rsidRPr="009B523D">
        <w:rPr>
          <w:rFonts w:cs="Times New Roman"/>
          <w:w w:val="95"/>
          <w:sz w:val="28"/>
          <w:szCs w:val="28"/>
        </w:rPr>
        <w:t>=</w:t>
      </w:r>
      <w:r w:rsidRPr="009B523D">
        <w:rPr>
          <w:rFonts w:cs="Times New Roman"/>
          <w:w w:val="95"/>
          <w:sz w:val="28"/>
          <w:szCs w:val="28"/>
          <w:lang w:val="vi"/>
        </w:rPr>
        <w:t xml:space="preserve"> </w:t>
      </w:r>
      <w:r w:rsidRPr="009B523D">
        <w:rPr>
          <w:rFonts w:cs="Times New Roman"/>
          <w:i/>
          <w:w w:val="95"/>
          <w:sz w:val="28"/>
          <w:szCs w:val="28"/>
        </w:rPr>
        <w:t>TF</w:t>
      </w:r>
      <w:r w:rsidRPr="009B523D">
        <w:rPr>
          <w:rFonts w:cs="Times New Roman"/>
          <w:w w:val="95"/>
          <w:sz w:val="28"/>
          <w:szCs w:val="28"/>
        </w:rPr>
        <w:t>(</w:t>
      </w:r>
      <w:r w:rsidRPr="009B523D">
        <w:rPr>
          <w:rFonts w:cs="Times New Roman"/>
          <w:i/>
          <w:w w:val="95"/>
          <w:sz w:val="28"/>
          <w:szCs w:val="28"/>
        </w:rPr>
        <w:t>LL</w:t>
      </w:r>
      <w:r w:rsidRPr="009B523D">
        <w:rPr>
          <w:rFonts w:cs="Times New Roman"/>
          <w:w w:val="95"/>
          <w:sz w:val="28"/>
          <w:szCs w:val="28"/>
        </w:rPr>
        <w:t>1)</w:t>
      </w:r>
      <w:r w:rsidRPr="009B523D">
        <w:rPr>
          <w:rFonts w:cs="Times New Roman"/>
          <w:spacing w:val="31"/>
          <w:w w:val="95"/>
          <w:sz w:val="28"/>
          <w:szCs w:val="28"/>
        </w:rPr>
        <w:t xml:space="preserve"> </w:t>
      </w:r>
      <w:r w:rsidRPr="009B523D">
        <w:rPr>
          <w:rFonts w:cs="Times New Roman"/>
          <w:w w:val="95"/>
          <w:sz w:val="28"/>
          <w:szCs w:val="28"/>
        </w:rPr>
        <w:t>và</w:t>
      </w:r>
      <w:r w:rsidRPr="009B523D">
        <w:rPr>
          <w:rFonts w:cs="Times New Roman"/>
          <w:w w:val="95"/>
          <w:sz w:val="28"/>
          <w:szCs w:val="28"/>
          <w:lang w:val="vi"/>
        </w:rPr>
        <w:t xml:space="preserve"> </w:t>
      </w:r>
      <w:r w:rsidRPr="009B523D">
        <w:rPr>
          <w:rFonts w:cs="Times New Roman"/>
          <w:i/>
          <w:w w:val="95"/>
          <w:sz w:val="28"/>
          <w:szCs w:val="28"/>
          <w:lang w:val="vi"/>
        </w:rPr>
        <w:t>H</w:t>
      </w:r>
      <w:r w:rsidRPr="009B523D">
        <w:rPr>
          <w:rFonts w:cs="Times New Roman"/>
          <w:i/>
          <w:w w:val="95"/>
          <w:sz w:val="28"/>
          <w:szCs w:val="28"/>
        </w:rPr>
        <w:t>w</w:t>
      </w:r>
      <w:r w:rsidRPr="009B523D">
        <w:rPr>
          <w:rFonts w:cs="Times New Roman"/>
          <w:i/>
          <w:w w:val="95"/>
          <w:sz w:val="28"/>
          <w:szCs w:val="28"/>
          <w:lang w:val="vi"/>
        </w:rPr>
        <w:t xml:space="preserve"> </w:t>
      </w:r>
      <w:r w:rsidRPr="009B523D">
        <w:rPr>
          <w:rFonts w:cs="Times New Roman"/>
          <w:w w:val="95"/>
          <w:sz w:val="28"/>
          <w:szCs w:val="28"/>
        </w:rPr>
        <w:t>=</w:t>
      </w:r>
      <w:r w:rsidRPr="009B523D">
        <w:rPr>
          <w:rFonts w:cs="Times New Roman"/>
          <w:w w:val="95"/>
          <w:sz w:val="28"/>
          <w:szCs w:val="28"/>
          <w:lang w:val="vi"/>
        </w:rPr>
        <w:t xml:space="preserve"> </w:t>
      </w:r>
      <w:r w:rsidRPr="009B523D">
        <w:rPr>
          <w:rFonts w:cs="Times New Roman"/>
          <w:i/>
          <w:w w:val="95"/>
          <w:sz w:val="28"/>
          <w:szCs w:val="28"/>
        </w:rPr>
        <w:t>TF</w:t>
      </w:r>
      <w:r w:rsidRPr="009B523D">
        <w:rPr>
          <w:rFonts w:cs="Times New Roman"/>
          <w:w w:val="95"/>
          <w:sz w:val="28"/>
          <w:szCs w:val="28"/>
        </w:rPr>
        <w:t>(</w:t>
      </w:r>
      <w:r w:rsidRPr="009B523D">
        <w:rPr>
          <w:rFonts w:cs="Times New Roman"/>
          <w:i/>
          <w:w w:val="95"/>
          <w:sz w:val="28"/>
          <w:szCs w:val="28"/>
        </w:rPr>
        <w:t>LL</w:t>
      </w:r>
      <w:r w:rsidRPr="009B523D">
        <w:rPr>
          <w:rFonts w:cs="Times New Roman"/>
          <w:w w:val="95"/>
          <w:sz w:val="28"/>
          <w:szCs w:val="28"/>
        </w:rPr>
        <w:t>1w).</w:t>
      </w:r>
    </w:p>
    <w:p w14:paraId="20B95780" w14:textId="77777777" w:rsidR="009B523D" w:rsidRPr="009B523D" w:rsidRDefault="009B523D" w:rsidP="009B523D">
      <w:pPr>
        <w:pStyle w:val="ListParagraph"/>
        <w:numPr>
          <w:ilvl w:val="0"/>
          <w:numId w:val="44"/>
        </w:numPr>
        <w:spacing w:before="64" w:line="376" w:lineRule="auto"/>
        <w:rPr>
          <w:rFonts w:cs="Times New Roman"/>
          <w:w w:val="105"/>
          <w:sz w:val="28"/>
          <w:szCs w:val="28"/>
        </w:rPr>
      </w:pPr>
      <w:r w:rsidRPr="009B523D">
        <w:rPr>
          <w:rFonts w:cs="Times New Roman"/>
          <w:w w:val="105"/>
          <w:sz w:val="28"/>
          <w:szCs w:val="28"/>
        </w:rPr>
        <w:t>Thực</w:t>
      </w:r>
      <w:r w:rsidRPr="009B523D">
        <w:rPr>
          <w:rFonts w:cs="Times New Roman"/>
          <w:spacing w:val="-2"/>
          <w:w w:val="105"/>
          <w:sz w:val="28"/>
          <w:szCs w:val="28"/>
        </w:rPr>
        <w:t xml:space="preserve"> </w:t>
      </w:r>
      <w:r w:rsidRPr="009B523D">
        <w:rPr>
          <w:rFonts w:cs="Times New Roman"/>
          <w:w w:val="105"/>
          <w:sz w:val="28"/>
          <w:szCs w:val="28"/>
        </w:rPr>
        <w:t>hiện</w:t>
      </w:r>
      <w:r w:rsidRPr="009B523D">
        <w:rPr>
          <w:rFonts w:cs="Times New Roman"/>
          <w:spacing w:val="-1"/>
          <w:w w:val="105"/>
          <w:sz w:val="28"/>
          <w:szCs w:val="28"/>
        </w:rPr>
        <w:t xml:space="preserve"> </w:t>
      </w:r>
      <w:r w:rsidRPr="009B523D">
        <w:rPr>
          <w:rFonts w:cs="Times New Roman"/>
          <w:w w:val="105"/>
          <w:sz w:val="28"/>
          <w:szCs w:val="28"/>
        </w:rPr>
        <w:t>các</w:t>
      </w:r>
      <w:r w:rsidRPr="009B523D">
        <w:rPr>
          <w:rFonts w:cs="Times New Roman"/>
          <w:spacing w:val="-1"/>
          <w:w w:val="105"/>
          <w:sz w:val="28"/>
          <w:szCs w:val="28"/>
        </w:rPr>
        <w:t xml:space="preserve"> </w:t>
      </w:r>
      <w:r w:rsidRPr="009B523D">
        <w:rPr>
          <w:rFonts w:cs="Times New Roman"/>
          <w:w w:val="105"/>
          <w:sz w:val="28"/>
          <w:szCs w:val="28"/>
        </w:rPr>
        <w:t>chuyển</w:t>
      </w:r>
      <w:r w:rsidRPr="009B523D">
        <w:rPr>
          <w:rFonts w:cs="Times New Roman"/>
          <w:spacing w:val="-1"/>
          <w:w w:val="105"/>
          <w:sz w:val="28"/>
          <w:szCs w:val="28"/>
        </w:rPr>
        <w:t xml:space="preserve"> </w:t>
      </w:r>
      <w:r w:rsidRPr="009B523D">
        <w:rPr>
          <w:rFonts w:cs="Times New Roman"/>
          <w:w w:val="105"/>
          <w:sz w:val="28"/>
          <w:szCs w:val="28"/>
        </w:rPr>
        <w:t>động</w:t>
      </w:r>
      <w:r w:rsidRPr="009B523D">
        <w:rPr>
          <w:rFonts w:cs="Times New Roman"/>
          <w:spacing w:val="-1"/>
          <w:w w:val="105"/>
          <w:sz w:val="28"/>
          <w:szCs w:val="28"/>
        </w:rPr>
        <w:t xml:space="preserve"> </w:t>
      </w:r>
      <w:r w:rsidRPr="009B523D">
        <w:rPr>
          <w:rFonts w:cs="Times New Roman"/>
          <w:w w:val="105"/>
          <w:sz w:val="28"/>
          <w:szCs w:val="28"/>
        </w:rPr>
        <w:t>của</w:t>
      </w:r>
      <w:r w:rsidRPr="009B523D">
        <w:rPr>
          <w:rFonts w:cs="Times New Roman"/>
          <w:spacing w:val="-1"/>
          <w:w w:val="105"/>
          <w:sz w:val="28"/>
          <w:szCs w:val="28"/>
        </w:rPr>
        <w:t xml:space="preserve"> </w:t>
      </w:r>
      <w:r w:rsidRPr="009B523D">
        <w:rPr>
          <w:rFonts w:cs="Times New Roman"/>
          <w:w w:val="105"/>
          <w:sz w:val="28"/>
          <w:szCs w:val="28"/>
        </w:rPr>
        <w:t>khối</w:t>
      </w:r>
      <w:r w:rsidRPr="009B523D">
        <w:rPr>
          <w:rFonts w:cs="Times New Roman"/>
          <w:spacing w:val="-1"/>
          <w:w w:val="105"/>
          <w:sz w:val="28"/>
          <w:szCs w:val="28"/>
        </w:rPr>
        <w:t xml:space="preserve"> </w:t>
      </w:r>
      <w:r w:rsidRPr="009B523D">
        <w:rPr>
          <w:rFonts w:cs="Times New Roman"/>
          <w:w w:val="105"/>
          <w:sz w:val="28"/>
          <w:szCs w:val="28"/>
        </w:rPr>
        <w:t>con</w:t>
      </w:r>
      <w:r w:rsidRPr="009B523D">
        <w:rPr>
          <w:rFonts w:cs="Times New Roman"/>
          <w:w w:val="105"/>
          <w:sz w:val="28"/>
          <w:szCs w:val="28"/>
          <w:lang w:val="vi"/>
        </w:rPr>
        <w:t xml:space="preserve"> </w:t>
      </w:r>
      <w:r w:rsidRPr="009B523D">
        <w:rPr>
          <w:rFonts w:cs="Times New Roman"/>
          <w:i/>
          <w:w w:val="105"/>
          <w:sz w:val="28"/>
          <w:szCs w:val="28"/>
        </w:rPr>
        <w:t>B̂h</w:t>
      </w:r>
      <w:r w:rsidRPr="009B523D">
        <w:rPr>
          <w:rFonts w:cs="Times New Roman"/>
          <w:i/>
          <w:w w:val="105"/>
          <w:sz w:val="28"/>
          <w:szCs w:val="28"/>
          <w:lang w:val="vi"/>
        </w:rPr>
        <w:t xml:space="preserve"> </w:t>
      </w:r>
      <w:r w:rsidRPr="009B523D">
        <w:rPr>
          <w:rFonts w:cs="Times New Roman"/>
          <w:i/>
          <w:spacing w:val="20"/>
          <w:w w:val="105"/>
          <w:sz w:val="28"/>
          <w:szCs w:val="28"/>
        </w:rPr>
        <w:t xml:space="preserve"> </w:t>
      </w:r>
      <w:r w:rsidRPr="009B523D">
        <w:rPr>
          <w:rFonts w:cs="Times New Roman"/>
          <w:w w:val="105"/>
          <w:sz w:val="28"/>
          <w:szCs w:val="28"/>
        </w:rPr>
        <w:t>thành</w:t>
      </w:r>
      <w:r w:rsidRPr="009B523D">
        <w:rPr>
          <w:rFonts w:cs="Times New Roman"/>
          <w:w w:val="105"/>
          <w:sz w:val="28"/>
          <w:szCs w:val="28"/>
          <w:lang w:val="vi"/>
        </w:rPr>
        <w:t xml:space="preserve"> </w:t>
      </w:r>
      <w:r w:rsidRPr="009B523D">
        <w:rPr>
          <w:rFonts w:cs="Times New Roman"/>
          <w:spacing w:val="-56"/>
          <w:w w:val="105"/>
          <w:sz w:val="28"/>
          <w:szCs w:val="28"/>
        </w:rPr>
        <w:t xml:space="preserve"> </w:t>
      </w:r>
      <w:r w:rsidRPr="009B523D">
        <w:rPr>
          <w:rFonts w:cs="Times New Roman"/>
          <w:spacing w:val="-56"/>
          <w:w w:val="105"/>
          <w:sz w:val="28"/>
          <w:szCs w:val="28"/>
          <w:lang w:val="vi"/>
        </w:rPr>
        <w:t xml:space="preserve"> </w:t>
      </w:r>
      <w:r w:rsidRPr="009B523D">
        <w:rPr>
          <w:rFonts w:cs="Times New Roman"/>
          <w:w w:val="105"/>
          <w:sz w:val="28"/>
          <w:szCs w:val="28"/>
        </w:rPr>
        <w:t>phần</w:t>
      </w:r>
      <w:r w:rsidRPr="009B523D">
        <w:rPr>
          <w:rFonts w:cs="Times New Roman"/>
          <w:w w:val="105"/>
          <w:sz w:val="28"/>
          <w:szCs w:val="28"/>
          <w:lang w:val="vi"/>
        </w:rPr>
        <w:t xml:space="preserve"> </w:t>
      </w:r>
      <w:r w:rsidRPr="009B523D">
        <w:rPr>
          <w:rFonts w:cs="Times New Roman"/>
          <w:i/>
          <w:w w:val="105"/>
          <w:sz w:val="28"/>
          <w:szCs w:val="28"/>
          <w:lang w:val="vi"/>
        </w:rPr>
        <w:t xml:space="preserve">H </w:t>
      </w:r>
      <w:r w:rsidRPr="009B523D">
        <w:rPr>
          <w:rFonts w:cs="Times New Roman"/>
          <w:w w:val="105"/>
          <w:sz w:val="28"/>
          <w:szCs w:val="28"/>
        </w:rPr>
        <w:t>và</w:t>
      </w:r>
      <w:r w:rsidRPr="009B523D">
        <w:rPr>
          <w:rFonts w:cs="Times New Roman"/>
          <w:spacing w:val="-4"/>
          <w:w w:val="105"/>
          <w:sz w:val="28"/>
          <w:szCs w:val="28"/>
        </w:rPr>
        <w:t xml:space="preserve"> </w:t>
      </w:r>
      <w:r w:rsidRPr="009B523D">
        <w:rPr>
          <w:rFonts w:cs="Times New Roman"/>
          <w:w w:val="105"/>
          <w:sz w:val="28"/>
          <w:szCs w:val="28"/>
        </w:rPr>
        <w:t>khối</w:t>
      </w:r>
      <w:r w:rsidRPr="009B523D">
        <w:rPr>
          <w:rFonts w:cs="Times New Roman"/>
          <w:spacing w:val="-3"/>
          <w:w w:val="105"/>
          <w:sz w:val="28"/>
          <w:szCs w:val="28"/>
        </w:rPr>
        <w:t xml:space="preserve"> </w:t>
      </w:r>
      <w:r w:rsidRPr="009B523D">
        <w:rPr>
          <w:rFonts w:cs="Times New Roman"/>
          <w:w w:val="105"/>
          <w:sz w:val="28"/>
          <w:szCs w:val="28"/>
        </w:rPr>
        <w:t>con</w:t>
      </w:r>
      <w:r w:rsidRPr="009B523D">
        <w:rPr>
          <w:rFonts w:cs="Times New Roman"/>
          <w:w w:val="105"/>
          <w:sz w:val="28"/>
          <w:szCs w:val="28"/>
          <w:lang w:val="vi"/>
        </w:rPr>
        <w:t xml:space="preserve"> </w:t>
      </w:r>
      <w:r w:rsidRPr="009B523D">
        <w:rPr>
          <w:rFonts w:cs="Times New Roman"/>
          <w:i/>
          <w:w w:val="105"/>
          <w:sz w:val="28"/>
          <w:szCs w:val="28"/>
        </w:rPr>
        <w:t>B̂Hw</w:t>
      </w:r>
      <w:r w:rsidRPr="009B523D">
        <w:rPr>
          <w:rFonts w:cs="Times New Roman"/>
          <w:i/>
          <w:w w:val="105"/>
          <w:sz w:val="28"/>
          <w:szCs w:val="28"/>
          <w:lang w:val="vi"/>
        </w:rPr>
        <w:t xml:space="preserve"> </w:t>
      </w:r>
      <w:r w:rsidRPr="009B523D">
        <w:rPr>
          <w:rFonts w:cs="Times New Roman"/>
          <w:w w:val="105"/>
          <w:sz w:val="28"/>
          <w:szCs w:val="28"/>
        </w:rPr>
        <w:t>thành</w:t>
      </w:r>
      <w:r w:rsidRPr="009B523D">
        <w:rPr>
          <w:rFonts w:cs="Times New Roman"/>
          <w:spacing w:val="-3"/>
          <w:w w:val="105"/>
          <w:sz w:val="28"/>
          <w:szCs w:val="28"/>
        </w:rPr>
        <w:t xml:space="preserve"> </w:t>
      </w:r>
      <w:r w:rsidRPr="009B523D">
        <w:rPr>
          <w:rFonts w:cs="Times New Roman"/>
          <w:w w:val="105"/>
          <w:sz w:val="28"/>
          <w:szCs w:val="28"/>
        </w:rPr>
        <w:t>phần</w:t>
      </w:r>
      <w:r w:rsidRPr="009B523D">
        <w:rPr>
          <w:rFonts w:cs="Times New Roman"/>
          <w:w w:val="105"/>
          <w:sz w:val="28"/>
          <w:szCs w:val="28"/>
          <w:lang w:val="vi"/>
        </w:rPr>
        <w:t xml:space="preserve"> từ Hw từ N lặp lại , bằng chức năng di chuyển pixel PMF</w:t>
      </w:r>
    </w:p>
    <w:p w14:paraId="015E94E2" w14:textId="77777777" w:rsidR="009B523D" w:rsidRPr="009B523D" w:rsidRDefault="009B523D" w:rsidP="009B523D">
      <w:pPr>
        <w:pStyle w:val="ListParagraph"/>
        <w:numPr>
          <w:ilvl w:val="0"/>
          <w:numId w:val="44"/>
        </w:numPr>
        <w:spacing w:before="64" w:line="376" w:lineRule="auto"/>
        <w:rPr>
          <w:rFonts w:cs="Times New Roman"/>
          <w:color w:val="000000"/>
          <w:sz w:val="28"/>
          <w:szCs w:val="28"/>
        </w:rPr>
      </w:pPr>
      <w:r w:rsidRPr="009B523D">
        <w:rPr>
          <w:rFonts w:cs="Times New Roman"/>
          <w:sz w:val="28"/>
          <w:szCs w:val="28"/>
          <w:lang w:val="vi"/>
        </w:rPr>
        <w:t xml:space="preserve">Trích xuất hình mờ vào vị trí chính của mỗi khối con của thành phần </w:t>
      </w:r>
      <w:r w:rsidRPr="009B523D">
        <w:rPr>
          <w:rFonts w:cs="Times New Roman"/>
          <w:i/>
          <w:iCs/>
          <w:color w:val="000000"/>
          <w:sz w:val="28"/>
          <w:szCs w:val="28"/>
        </w:rPr>
        <w:t>H</w:t>
      </w:r>
      <w:r w:rsidRPr="009B523D">
        <w:rPr>
          <w:rFonts w:cs="Times New Roman"/>
          <w:color w:val="000000"/>
          <w:sz w:val="28"/>
          <w:szCs w:val="28"/>
        </w:rPr>
        <w:t>ˆ</w:t>
      </w:r>
      <w:r w:rsidRPr="009B523D">
        <w:rPr>
          <w:rFonts w:cs="Times New Roman"/>
          <w:i/>
          <w:iCs/>
          <w:color w:val="000000"/>
          <w:sz w:val="28"/>
          <w:szCs w:val="28"/>
        </w:rPr>
        <w:t>w</w:t>
      </w:r>
      <w:r w:rsidRPr="009B523D">
        <w:rPr>
          <w:rFonts w:cs="Times New Roman"/>
          <w:i/>
          <w:iCs/>
          <w:color w:val="000000"/>
          <w:sz w:val="28"/>
          <w:szCs w:val="28"/>
          <w:lang w:val="vi"/>
        </w:rPr>
        <w:t xml:space="preserve"> </w:t>
      </w:r>
      <w:r w:rsidRPr="009B523D">
        <w:rPr>
          <w:rFonts w:cs="Times New Roman"/>
          <w:color w:val="000000"/>
          <w:sz w:val="28"/>
          <w:szCs w:val="28"/>
          <w:lang w:val="vi"/>
        </w:rPr>
        <w:t>bởi khóa k có trong phương trình dưới</w:t>
      </w:r>
    </w:p>
    <w:p w14:paraId="24824B3D" w14:textId="77777777" w:rsidR="009B523D" w:rsidRPr="009B523D" w:rsidRDefault="00A13A8B" w:rsidP="009B523D">
      <w:pPr>
        <w:pStyle w:val="ListParagraph"/>
        <w:spacing w:before="64" w:line="376" w:lineRule="auto"/>
        <w:ind w:left="1429" w:firstLine="0"/>
        <w:rPr>
          <w:rFonts w:cs="Times New Roman"/>
          <w:sz w:val="28"/>
          <w:szCs w:val="28"/>
          <w:lang w:val="vi"/>
        </w:rPr>
      </w:pPr>
      <m:oMathPara>
        <m:oMath>
          <m:sSub>
            <m:sSubPr>
              <m:ctrlPr>
                <w:rPr>
                  <w:rFonts w:ascii="Cambria Math" w:eastAsia="Microsoft Sans Serif" w:hAnsi="Cambria Math" w:cs="Times New Roman"/>
                  <w:i/>
                  <w:kern w:val="0"/>
                  <w:sz w:val="28"/>
                  <w:szCs w:val="28"/>
                  <w:lang w:val="vi"/>
                  <w14:ligatures w14:val="standardContextual"/>
                </w:rPr>
              </m:ctrlPr>
            </m:sSubPr>
            <m:e>
              <m:r>
                <w:rPr>
                  <w:rFonts w:ascii="Cambria Math" w:hAnsi="Cambria Math" w:cs="Times New Roman"/>
                  <w:sz w:val="28"/>
                  <w:szCs w:val="28"/>
                </w:rPr>
                <m:t>B</m:t>
              </m:r>
            </m:e>
            <m:sub>
              <m:r>
                <w:rPr>
                  <w:rFonts w:ascii="Cambria Math" w:hAnsi="Cambria Math" w:cs="Times New Roman"/>
                  <w:sz w:val="28"/>
                  <w:szCs w:val="28"/>
                </w:rPr>
                <m:t>we</m:t>
              </m:r>
            </m:sub>
          </m:sSub>
          <m:r>
            <w:rPr>
              <w:rFonts w:ascii="Cambria Math" w:hAnsi="Cambria Math" w:cs="Times New Roman"/>
              <w:sz w:val="28"/>
              <w:szCs w:val="28"/>
            </w:rPr>
            <m:t>=</m:t>
          </m:r>
          <m:f>
            <m:fPr>
              <m:ctrlPr>
                <w:rPr>
                  <w:rFonts w:ascii="Cambria Math" w:eastAsia="Microsoft Sans Serif" w:hAnsi="Cambria Math" w:cs="Times New Roman"/>
                  <w:i/>
                  <w:kern w:val="0"/>
                  <w:sz w:val="28"/>
                  <w:szCs w:val="28"/>
                  <w:lang w:val="vi"/>
                  <w14:ligatures w14:val="standardContextual"/>
                </w:rPr>
              </m:ctrlPr>
            </m:fPr>
            <m:num>
              <m:r>
                <w:rPr>
                  <w:rFonts w:ascii="Cambria Math" w:hAnsi="Cambria Math" w:cs="Times New Roman"/>
                  <w:sz w:val="28"/>
                  <w:szCs w:val="28"/>
                </w:rPr>
                <m:t>PM</m:t>
              </m:r>
              <m:sSub>
                <m:sSubPr>
                  <m:ctrlPr>
                    <w:rPr>
                      <w:rFonts w:ascii="Cambria Math" w:eastAsia="Microsoft Sans Serif" w:hAnsi="Cambria Math" w:cs="Times New Roman"/>
                      <w:i/>
                      <w:kern w:val="0"/>
                      <w:sz w:val="28"/>
                      <w:szCs w:val="28"/>
                      <w:lang w:val="vi"/>
                      <w14:ligatures w14:val="standardContextual"/>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rPr>
                <m:t>(</m:t>
              </m:r>
              <m:acc>
                <m:accPr>
                  <m:ctrlPr>
                    <w:rPr>
                      <w:rFonts w:ascii="Cambria Math" w:eastAsia="Microsoft Sans Serif" w:hAnsi="Cambria Math" w:cs="Times New Roman"/>
                      <w:i/>
                      <w:kern w:val="0"/>
                      <w:sz w:val="28"/>
                      <w:szCs w:val="28"/>
                      <w:lang w:val="vi"/>
                      <w14:ligatures w14:val="standardContextual"/>
                    </w:rPr>
                  </m:ctrlPr>
                </m:accPr>
                <m:e>
                  <m:sSub>
                    <m:sSubPr>
                      <m:ctrlPr>
                        <w:rPr>
                          <w:rFonts w:ascii="Cambria Math" w:eastAsia="Microsoft Sans Serif" w:hAnsi="Cambria Math" w:cs="Times New Roman"/>
                          <w:i/>
                          <w:kern w:val="0"/>
                          <w:sz w:val="28"/>
                          <w:szCs w:val="28"/>
                          <w:lang w:val="vi"/>
                          <w14:ligatures w14:val="standardContextual"/>
                        </w:rPr>
                      </m:ctrlPr>
                    </m:sSubPr>
                    <m:e>
                      <m:r>
                        <w:rPr>
                          <w:rFonts w:ascii="Cambria Math" w:hAnsi="Cambria Math" w:cs="Times New Roman"/>
                          <w:sz w:val="28"/>
                          <w:szCs w:val="28"/>
                        </w:rPr>
                        <m:t>B</m:t>
                      </m:r>
                    </m:e>
                    <m:sub>
                      <m:r>
                        <w:rPr>
                          <w:rFonts w:ascii="Cambria Math" w:hAnsi="Cambria Math" w:cs="Times New Roman"/>
                          <w:sz w:val="28"/>
                          <w:szCs w:val="28"/>
                        </w:rPr>
                        <m:t>Hw</m:t>
                      </m:r>
                    </m:sub>
                  </m:sSub>
                  <m:r>
                    <w:rPr>
                      <w:rFonts w:ascii="Cambria Math" w:hAnsi="Cambria Math" w:cs="Times New Roman"/>
                      <w:sz w:val="28"/>
                      <w:szCs w:val="28"/>
                    </w:rPr>
                    <m:t>)</m:t>
                  </m:r>
                </m:e>
              </m:acc>
              <m:r>
                <w:rPr>
                  <w:rFonts w:ascii="Cambria Math" w:hAnsi="Cambria Math" w:cs="Times New Roman"/>
                  <w:sz w:val="28"/>
                  <w:szCs w:val="28"/>
                </w:rPr>
                <m:t>-</m:t>
              </m:r>
              <m:r>
                <w:rPr>
                  <w:rFonts w:ascii="Cambria Math" w:hAnsi="Cambria Math" w:cs="Times New Roman"/>
                  <w:sz w:val="28"/>
                  <w:szCs w:val="28"/>
                </w:rPr>
                <m:t>PM</m:t>
              </m:r>
              <m:sSub>
                <m:sSubPr>
                  <m:ctrlPr>
                    <w:rPr>
                      <w:rFonts w:ascii="Cambria Math" w:eastAsia="Microsoft Sans Serif" w:hAnsi="Cambria Math" w:cs="Times New Roman"/>
                      <w:i/>
                      <w:kern w:val="0"/>
                      <w:sz w:val="28"/>
                      <w:szCs w:val="28"/>
                      <w:lang w:val="vi"/>
                      <w14:ligatures w14:val="standardContextual"/>
                    </w:rPr>
                  </m:ctrlPr>
                </m:sSubPr>
                <m:e>
                  <m:r>
                    <w:rPr>
                      <w:rFonts w:ascii="Cambria Math" w:hAnsi="Cambria Math" w:cs="Times New Roman"/>
                      <w:sz w:val="28"/>
                      <w:szCs w:val="28"/>
                    </w:rPr>
                    <m:t>F</m:t>
                  </m:r>
                </m:e>
                <m:sub>
                  <m:r>
                    <w:rPr>
                      <w:rFonts w:ascii="Cambria Math" w:hAnsi="Cambria Math" w:cs="Times New Roman"/>
                      <w:sz w:val="28"/>
                      <w:szCs w:val="28"/>
                    </w:rPr>
                    <m:t>N</m:t>
                  </m:r>
                </m:sub>
              </m:sSub>
              <m:r>
                <w:rPr>
                  <w:rFonts w:ascii="Cambria Math" w:hAnsi="Cambria Math" w:cs="Times New Roman"/>
                  <w:sz w:val="28"/>
                  <w:szCs w:val="28"/>
                </w:rPr>
                <m:t>(</m:t>
              </m:r>
              <m:acc>
                <m:accPr>
                  <m:ctrlPr>
                    <w:rPr>
                      <w:rFonts w:ascii="Cambria Math" w:eastAsia="Microsoft Sans Serif" w:hAnsi="Cambria Math" w:cs="Times New Roman"/>
                      <w:i/>
                      <w:kern w:val="0"/>
                      <w:sz w:val="28"/>
                      <w:szCs w:val="28"/>
                      <w:lang w:val="vi"/>
                      <w14:ligatures w14:val="standardContextual"/>
                    </w:rPr>
                  </m:ctrlPr>
                </m:accPr>
                <m:e>
                  <m:sSub>
                    <m:sSubPr>
                      <m:ctrlPr>
                        <w:rPr>
                          <w:rFonts w:ascii="Cambria Math" w:eastAsia="Microsoft Sans Serif" w:hAnsi="Cambria Math" w:cs="Times New Roman"/>
                          <w:i/>
                          <w:kern w:val="0"/>
                          <w:sz w:val="28"/>
                          <w:szCs w:val="28"/>
                          <w:lang w:val="vi"/>
                          <w14:ligatures w14:val="standardContextual"/>
                        </w:rPr>
                      </m:ctrlPr>
                    </m:sSubPr>
                    <m:e>
                      <m:r>
                        <w:rPr>
                          <w:rFonts w:ascii="Cambria Math" w:hAnsi="Cambria Math" w:cs="Times New Roman"/>
                          <w:sz w:val="28"/>
                          <w:szCs w:val="28"/>
                        </w:rPr>
                        <m:t>B</m:t>
                      </m:r>
                    </m:e>
                    <m:sub>
                      <m:r>
                        <w:rPr>
                          <w:rFonts w:ascii="Cambria Math" w:hAnsi="Cambria Math" w:cs="Times New Roman"/>
                          <w:sz w:val="28"/>
                          <w:szCs w:val="28"/>
                        </w:rPr>
                        <m:t>H</m:t>
                      </m:r>
                    </m:sub>
                  </m:sSub>
                  <m:r>
                    <w:rPr>
                      <w:rFonts w:ascii="Cambria Math" w:hAnsi="Cambria Math" w:cs="Times New Roman"/>
                      <w:sz w:val="28"/>
                      <w:szCs w:val="28"/>
                    </w:rPr>
                    <m:t>)</m:t>
                  </m:r>
                </m:e>
              </m:acc>
            </m:num>
            <m:den>
              <m:r>
                <w:rPr>
                  <w:rFonts w:ascii="Cambria Math" w:hAnsi="Cambria Math" w:cs="Times New Roman"/>
                  <w:sz w:val="28"/>
                  <w:szCs w:val="28"/>
                </w:rPr>
                <m:t>k</m:t>
              </m:r>
            </m:den>
          </m:f>
        </m:oMath>
      </m:oMathPara>
    </w:p>
    <w:p w14:paraId="358D3249" w14:textId="266D8BD4" w:rsidR="009B523D" w:rsidRDefault="009B523D" w:rsidP="009B523D">
      <w:pPr>
        <w:pStyle w:val="ListParagraph"/>
        <w:numPr>
          <w:ilvl w:val="0"/>
          <w:numId w:val="44"/>
        </w:numPr>
        <w:rPr>
          <w:rFonts w:cs="Times New Roman"/>
          <w:w w:val="110"/>
          <w:sz w:val="28"/>
          <w:szCs w:val="28"/>
          <w:lang w:val="vi"/>
        </w:rPr>
      </w:pPr>
      <w:r w:rsidRPr="009B523D">
        <w:rPr>
          <w:rFonts w:cs="Times New Roman"/>
          <w:w w:val="110"/>
          <w:sz w:val="28"/>
          <w:szCs w:val="28"/>
          <w:lang w:val="vi"/>
        </w:rPr>
        <w:lastRenderedPageBreak/>
        <w:t xml:space="preserve">Cuối cùng là </w:t>
      </w:r>
      <w:r w:rsidRPr="009B523D">
        <w:rPr>
          <w:rFonts w:cs="Times New Roman"/>
          <w:w w:val="105"/>
          <w:sz w:val="28"/>
          <w:szCs w:val="28"/>
          <w:lang w:val="vi"/>
        </w:rPr>
        <w:t>xây</w:t>
      </w:r>
      <w:r w:rsidRPr="009B523D">
        <w:rPr>
          <w:rFonts w:cs="Times New Roman"/>
          <w:spacing w:val="4"/>
          <w:w w:val="105"/>
          <w:sz w:val="28"/>
          <w:szCs w:val="28"/>
          <w:lang w:val="vi"/>
        </w:rPr>
        <w:t xml:space="preserve"> </w:t>
      </w:r>
      <w:r w:rsidRPr="009B523D">
        <w:rPr>
          <w:rFonts w:cs="Times New Roman"/>
          <w:w w:val="105"/>
          <w:sz w:val="28"/>
          <w:szCs w:val="28"/>
          <w:lang w:val="vi"/>
        </w:rPr>
        <w:t>dựng</w:t>
      </w:r>
      <w:r w:rsidRPr="009B523D">
        <w:rPr>
          <w:rFonts w:cs="Times New Roman"/>
          <w:spacing w:val="4"/>
          <w:w w:val="105"/>
          <w:sz w:val="28"/>
          <w:szCs w:val="28"/>
          <w:lang w:val="vi"/>
        </w:rPr>
        <w:t xml:space="preserve"> </w:t>
      </w:r>
      <w:r w:rsidRPr="009B523D">
        <w:rPr>
          <w:rFonts w:cs="Times New Roman"/>
          <w:w w:val="105"/>
          <w:sz w:val="28"/>
          <w:szCs w:val="28"/>
          <w:lang w:val="vi"/>
        </w:rPr>
        <w:t>lại</w:t>
      </w:r>
      <w:r w:rsidRPr="009B523D">
        <w:rPr>
          <w:rFonts w:cs="Times New Roman"/>
          <w:spacing w:val="4"/>
          <w:w w:val="105"/>
          <w:sz w:val="28"/>
          <w:szCs w:val="28"/>
          <w:lang w:val="vi"/>
        </w:rPr>
        <w:t xml:space="preserve"> </w:t>
      </w:r>
      <w:r w:rsidRPr="009B523D">
        <w:rPr>
          <w:rFonts w:cs="Times New Roman"/>
          <w:w w:val="105"/>
          <w:sz w:val="28"/>
          <w:szCs w:val="28"/>
          <w:lang w:val="vi"/>
        </w:rPr>
        <w:t>các</w:t>
      </w:r>
      <w:r w:rsidRPr="009B523D">
        <w:rPr>
          <w:rFonts w:cs="Times New Roman"/>
          <w:spacing w:val="4"/>
          <w:w w:val="105"/>
          <w:sz w:val="28"/>
          <w:szCs w:val="28"/>
          <w:lang w:val="vi"/>
        </w:rPr>
        <w:t xml:space="preserve"> </w:t>
      </w:r>
      <w:r w:rsidRPr="009B523D">
        <w:rPr>
          <w:rFonts w:cs="Times New Roman"/>
          <w:w w:val="105"/>
          <w:sz w:val="28"/>
          <w:szCs w:val="28"/>
          <w:lang w:val="vi"/>
        </w:rPr>
        <w:t>khối</w:t>
      </w:r>
      <w:r w:rsidRPr="009B523D">
        <w:rPr>
          <w:rFonts w:cs="Times New Roman"/>
          <w:spacing w:val="4"/>
          <w:w w:val="105"/>
          <w:sz w:val="28"/>
          <w:szCs w:val="28"/>
          <w:lang w:val="vi"/>
        </w:rPr>
        <w:t xml:space="preserve"> </w:t>
      </w:r>
      <w:r w:rsidRPr="009B523D">
        <w:rPr>
          <w:rFonts w:cs="Times New Roman"/>
          <w:w w:val="105"/>
          <w:sz w:val="28"/>
          <w:szCs w:val="28"/>
          <w:lang w:val="vi"/>
        </w:rPr>
        <w:t xml:space="preserve">con </w:t>
      </w:r>
      <m:oMath>
        <m:sSub>
          <m:sSubPr>
            <m:ctrlPr>
              <w:rPr>
                <w:rFonts w:ascii="Cambria Math" w:hAnsi="Cambria Math" w:cs="Times New Roman"/>
                <w:i/>
                <w:w w:val="105"/>
                <w:sz w:val="28"/>
                <w:szCs w:val="28"/>
              </w:rPr>
            </m:ctrlPr>
          </m:sSubPr>
          <m:e>
            <m:r>
              <w:rPr>
                <w:rFonts w:ascii="Cambria Math" w:hAnsi="Cambria Math" w:cs="Times New Roman"/>
                <w:w w:val="105"/>
                <w:sz w:val="28"/>
                <w:szCs w:val="28"/>
                <w:lang w:val="vi"/>
              </w:rPr>
              <m:t>B</m:t>
            </m:r>
          </m:e>
          <m:sub>
            <m:r>
              <w:rPr>
                <w:rFonts w:ascii="Cambria Math" w:hAnsi="Cambria Math" w:cs="Times New Roman"/>
                <w:w w:val="105"/>
                <w:sz w:val="28"/>
                <w:szCs w:val="28"/>
                <w:lang w:val="vi"/>
              </w:rPr>
              <m:t>we</m:t>
            </m:r>
          </m:sub>
        </m:sSub>
      </m:oMath>
      <w:r w:rsidRPr="009B523D">
        <w:rPr>
          <w:rFonts w:cs="Times New Roman"/>
          <w:w w:val="105"/>
          <w:sz w:val="28"/>
          <w:szCs w:val="28"/>
          <w:lang w:val="vi"/>
        </w:rPr>
        <w:t xml:space="preserve"> để</w:t>
      </w:r>
      <w:r w:rsidRPr="009B523D">
        <w:rPr>
          <w:rFonts w:cs="Times New Roman"/>
          <w:spacing w:val="4"/>
          <w:w w:val="105"/>
          <w:sz w:val="28"/>
          <w:szCs w:val="28"/>
          <w:lang w:val="vi"/>
        </w:rPr>
        <w:t xml:space="preserve"> </w:t>
      </w:r>
      <w:r w:rsidRPr="009B523D">
        <w:rPr>
          <w:rFonts w:cs="Times New Roman"/>
          <w:w w:val="105"/>
          <w:sz w:val="28"/>
          <w:szCs w:val="28"/>
          <w:lang w:val="vi"/>
        </w:rPr>
        <w:t>có</w:t>
      </w:r>
      <w:r w:rsidRPr="009B523D">
        <w:rPr>
          <w:rFonts w:cs="Times New Roman"/>
          <w:spacing w:val="4"/>
          <w:w w:val="105"/>
          <w:sz w:val="28"/>
          <w:szCs w:val="28"/>
          <w:lang w:val="vi"/>
        </w:rPr>
        <w:t xml:space="preserve"> </w:t>
      </w:r>
      <w:r w:rsidRPr="009B523D">
        <w:rPr>
          <w:rFonts w:cs="Times New Roman"/>
          <w:w w:val="105"/>
          <w:sz w:val="28"/>
          <w:szCs w:val="28"/>
          <w:lang w:val="vi"/>
        </w:rPr>
        <w:t>được</w:t>
      </w:r>
      <w:r w:rsidRPr="009B523D">
        <w:rPr>
          <w:rFonts w:cs="Times New Roman"/>
          <w:spacing w:val="4"/>
          <w:w w:val="105"/>
          <w:sz w:val="28"/>
          <w:szCs w:val="28"/>
          <w:lang w:val="vi"/>
        </w:rPr>
        <w:t xml:space="preserve"> </w:t>
      </w:r>
      <w:r w:rsidRPr="009B523D">
        <w:rPr>
          <w:rFonts w:cs="Times New Roman"/>
          <w:w w:val="105"/>
          <w:sz w:val="28"/>
          <w:szCs w:val="28"/>
          <w:lang w:val="vi"/>
        </w:rPr>
        <w:t>hình</w:t>
      </w:r>
      <w:r w:rsidRPr="009B523D">
        <w:rPr>
          <w:rFonts w:cs="Times New Roman"/>
          <w:spacing w:val="4"/>
          <w:w w:val="105"/>
          <w:sz w:val="28"/>
          <w:szCs w:val="28"/>
          <w:lang w:val="vi"/>
        </w:rPr>
        <w:t xml:space="preserve"> </w:t>
      </w:r>
      <w:r w:rsidRPr="009B523D">
        <w:rPr>
          <w:rFonts w:cs="Times New Roman"/>
          <w:w w:val="105"/>
          <w:sz w:val="28"/>
          <w:szCs w:val="28"/>
          <w:lang w:val="vi"/>
        </w:rPr>
        <w:t>ảnh</w:t>
      </w:r>
      <w:r w:rsidRPr="009B523D">
        <w:rPr>
          <w:rFonts w:cs="Times New Roman"/>
          <w:spacing w:val="5"/>
          <w:w w:val="105"/>
          <w:sz w:val="28"/>
          <w:szCs w:val="28"/>
          <w:lang w:val="vi"/>
        </w:rPr>
        <w:t xml:space="preserve"> </w:t>
      </w:r>
      <w:r w:rsidRPr="009B523D">
        <w:rPr>
          <w:rFonts w:cs="Times New Roman"/>
          <w:w w:val="105"/>
          <w:sz w:val="28"/>
          <w:szCs w:val="28"/>
          <w:lang w:val="vi"/>
        </w:rPr>
        <w:t>thủy</w:t>
      </w:r>
      <w:r w:rsidRPr="009B523D">
        <w:rPr>
          <w:rFonts w:cs="Times New Roman"/>
          <w:spacing w:val="-45"/>
          <w:w w:val="105"/>
          <w:sz w:val="28"/>
          <w:szCs w:val="28"/>
          <w:lang w:val="vi"/>
        </w:rPr>
        <w:t xml:space="preserve">  </w:t>
      </w:r>
      <w:r w:rsidRPr="009B523D">
        <w:rPr>
          <w:rFonts w:cs="Times New Roman"/>
          <w:w w:val="110"/>
          <w:sz w:val="28"/>
          <w:szCs w:val="28"/>
          <w:lang w:val="vi"/>
        </w:rPr>
        <w:t>vân</w:t>
      </w:r>
      <w:r w:rsidRPr="009B523D">
        <w:rPr>
          <w:rFonts w:cs="Times New Roman"/>
          <w:spacing w:val="-6"/>
          <w:w w:val="110"/>
          <w:sz w:val="28"/>
          <w:szCs w:val="28"/>
          <w:lang w:val="vi"/>
        </w:rPr>
        <w:t xml:space="preserve"> </w:t>
      </w:r>
      <w:r w:rsidRPr="009B523D">
        <w:rPr>
          <w:rFonts w:cs="Times New Roman"/>
          <w:w w:val="110"/>
          <w:sz w:val="28"/>
          <w:szCs w:val="28"/>
          <w:lang w:val="vi"/>
        </w:rPr>
        <w:t>được</w:t>
      </w:r>
      <w:r w:rsidRPr="009B523D">
        <w:rPr>
          <w:rFonts w:cs="Times New Roman"/>
          <w:spacing w:val="-6"/>
          <w:w w:val="110"/>
          <w:sz w:val="28"/>
          <w:szCs w:val="28"/>
          <w:lang w:val="vi"/>
        </w:rPr>
        <w:t xml:space="preserve"> </w:t>
      </w:r>
      <w:r w:rsidRPr="009B523D">
        <w:rPr>
          <w:rFonts w:cs="Times New Roman"/>
          <w:w w:val="110"/>
          <w:sz w:val="28"/>
          <w:szCs w:val="28"/>
          <w:lang w:val="vi"/>
        </w:rPr>
        <w:t>trích</w:t>
      </w:r>
      <w:r w:rsidRPr="009B523D">
        <w:rPr>
          <w:rFonts w:cs="Times New Roman"/>
          <w:spacing w:val="-6"/>
          <w:w w:val="110"/>
          <w:sz w:val="28"/>
          <w:szCs w:val="28"/>
          <w:lang w:val="vi"/>
        </w:rPr>
        <w:t xml:space="preserve"> </w:t>
      </w:r>
      <w:r w:rsidRPr="009B523D">
        <w:rPr>
          <w:rFonts w:cs="Times New Roman"/>
          <w:w w:val="110"/>
          <w:sz w:val="28"/>
          <w:szCs w:val="28"/>
          <w:lang w:val="vi"/>
        </w:rPr>
        <w:t>xuất</w:t>
      </w:r>
    </w:p>
    <w:p w14:paraId="458B3FD2" w14:textId="77777777" w:rsidR="00383BC9" w:rsidRDefault="00383BC9" w:rsidP="00383BC9">
      <w:pPr>
        <w:rPr>
          <w:rFonts w:cs="Times New Roman"/>
          <w:w w:val="110"/>
          <w:sz w:val="28"/>
          <w:szCs w:val="28"/>
          <w:lang w:val="vi"/>
        </w:rPr>
      </w:pPr>
    </w:p>
    <w:p w14:paraId="5B7CA9EE" w14:textId="77777777" w:rsidR="00383BC9" w:rsidRDefault="00383BC9" w:rsidP="00383BC9">
      <w:pPr>
        <w:rPr>
          <w:rFonts w:cs="Times New Roman"/>
          <w:w w:val="110"/>
          <w:sz w:val="28"/>
          <w:szCs w:val="28"/>
          <w:lang w:val="vi"/>
        </w:rPr>
      </w:pPr>
    </w:p>
    <w:p w14:paraId="3A816E24" w14:textId="77777777" w:rsidR="00383BC9" w:rsidRDefault="00383BC9" w:rsidP="00383BC9">
      <w:pPr>
        <w:rPr>
          <w:rFonts w:cs="Times New Roman"/>
          <w:w w:val="110"/>
          <w:sz w:val="28"/>
          <w:szCs w:val="28"/>
          <w:lang w:val="vi"/>
        </w:rPr>
      </w:pPr>
    </w:p>
    <w:p w14:paraId="763361E2" w14:textId="77777777" w:rsidR="00383BC9" w:rsidRDefault="00383BC9" w:rsidP="00383BC9">
      <w:pPr>
        <w:rPr>
          <w:rFonts w:cs="Times New Roman"/>
          <w:w w:val="110"/>
          <w:sz w:val="28"/>
          <w:szCs w:val="28"/>
          <w:lang w:val="vi"/>
        </w:rPr>
      </w:pPr>
    </w:p>
    <w:p w14:paraId="46AA243D" w14:textId="77777777" w:rsidR="00383BC9" w:rsidRDefault="00383BC9" w:rsidP="00383BC9">
      <w:pPr>
        <w:rPr>
          <w:rFonts w:cs="Times New Roman"/>
          <w:w w:val="110"/>
          <w:sz w:val="28"/>
          <w:szCs w:val="28"/>
          <w:lang w:val="vi"/>
        </w:rPr>
      </w:pPr>
    </w:p>
    <w:p w14:paraId="1EC37793" w14:textId="77777777" w:rsidR="00383BC9" w:rsidRDefault="00383BC9" w:rsidP="00383BC9">
      <w:pPr>
        <w:rPr>
          <w:rFonts w:cs="Times New Roman"/>
          <w:w w:val="110"/>
          <w:sz w:val="28"/>
          <w:szCs w:val="28"/>
          <w:lang w:val="vi"/>
        </w:rPr>
      </w:pPr>
    </w:p>
    <w:p w14:paraId="509A51DC" w14:textId="77777777" w:rsidR="00383BC9" w:rsidRDefault="00383BC9" w:rsidP="00383BC9">
      <w:pPr>
        <w:rPr>
          <w:rFonts w:cs="Times New Roman"/>
          <w:w w:val="110"/>
          <w:sz w:val="28"/>
          <w:szCs w:val="28"/>
          <w:lang w:val="vi"/>
        </w:rPr>
      </w:pPr>
    </w:p>
    <w:p w14:paraId="130C927C" w14:textId="77777777" w:rsidR="00383BC9" w:rsidRDefault="00383BC9" w:rsidP="00383BC9">
      <w:pPr>
        <w:rPr>
          <w:rFonts w:cs="Times New Roman"/>
          <w:w w:val="110"/>
          <w:sz w:val="28"/>
          <w:szCs w:val="28"/>
          <w:lang w:val="vi"/>
        </w:rPr>
      </w:pPr>
    </w:p>
    <w:p w14:paraId="778F7C11" w14:textId="77777777" w:rsidR="00383BC9" w:rsidRDefault="00383BC9" w:rsidP="00383BC9">
      <w:pPr>
        <w:rPr>
          <w:rFonts w:cs="Times New Roman"/>
          <w:w w:val="110"/>
          <w:sz w:val="28"/>
          <w:szCs w:val="28"/>
          <w:lang w:val="vi"/>
        </w:rPr>
      </w:pPr>
    </w:p>
    <w:p w14:paraId="3AB0F5B8" w14:textId="77777777" w:rsidR="00383BC9" w:rsidRDefault="00383BC9" w:rsidP="00383BC9">
      <w:pPr>
        <w:rPr>
          <w:rFonts w:cs="Times New Roman"/>
          <w:w w:val="110"/>
          <w:sz w:val="28"/>
          <w:szCs w:val="28"/>
          <w:lang w:val="vi"/>
        </w:rPr>
      </w:pPr>
    </w:p>
    <w:p w14:paraId="35919C35" w14:textId="77777777" w:rsidR="00383BC9" w:rsidRDefault="00383BC9" w:rsidP="00383BC9">
      <w:pPr>
        <w:rPr>
          <w:rFonts w:cs="Times New Roman"/>
          <w:w w:val="110"/>
          <w:sz w:val="28"/>
          <w:szCs w:val="28"/>
          <w:lang w:val="vi"/>
        </w:rPr>
      </w:pPr>
    </w:p>
    <w:p w14:paraId="153E5251" w14:textId="77777777" w:rsidR="00383BC9" w:rsidRDefault="00383BC9" w:rsidP="00383BC9">
      <w:pPr>
        <w:rPr>
          <w:rFonts w:cs="Times New Roman"/>
          <w:w w:val="110"/>
          <w:sz w:val="28"/>
          <w:szCs w:val="28"/>
          <w:lang w:val="vi"/>
        </w:rPr>
      </w:pPr>
    </w:p>
    <w:p w14:paraId="39C68CD0" w14:textId="77777777" w:rsidR="00383BC9" w:rsidRDefault="00383BC9" w:rsidP="00383BC9">
      <w:pPr>
        <w:rPr>
          <w:rFonts w:cs="Times New Roman"/>
          <w:w w:val="110"/>
          <w:sz w:val="28"/>
          <w:szCs w:val="28"/>
          <w:lang w:val="vi"/>
        </w:rPr>
      </w:pPr>
    </w:p>
    <w:p w14:paraId="388E3CA4" w14:textId="77777777" w:rsidR="00383BC9" w:rsidRDefault="00383BC9" w:rsidP="00383BC9">
      <w:pPr>
        <w:rPr>
          <w:rFonts w:cs="Times New Roman"/>
          <w:w w:val="110"/>
          <w:sz w:val="28"/>
          <w:szCs w:val="28"/>
          <w:lang w:val="vi"/>
        </w:rPr>
      </w:pPr>
    </w:p>
    <w:p w14:paraId="53523516" w14:textId="77777777" w:rsidR="00383BC9" w:rsidRDefault="00383BC9" w:rsidP="00383BC9">
      <w:pPr>
        <w:rPr>
          <w:rFonts w:cs="Times New Roman"/>
          <w:w w:val="110"/>
          <w:sz w:val="28"/>
          <w:szCs w:val="28"/>
          <w:lang w:val="vi"/>
        </w:rPr>
      </w:pPr>
    </w:p>
    <w:p w14:paraId="1A69497D" w14:textId="77777777" w:rsidR="00383BC9" w:rsidRDefault="00383BC9" w:rsidP="00383BC9">
      <w:pPr>
        <w:rPr>
          <w:rFonts w:cs="Times New Roman"/>
          <w:w w:val="110"/>
          <w:sz w:val="28"/>
          <w:szCs w:val="28"/>
          <w:lang w:val="vi"/>
        </w:rPr>
      </w:pPr>
    </w:p>
    <w:p w14:paraId="139657DE" w14:textId="77777777" w:rsidR="00383BC9" w:rsidRDefault="00383BC9" w:rsidP="00383BC9">
      <w:pPr>
        <w:rPr>
          <w:rFonts w:cs="Times New Roman"/>
          <w:w w:val="110"/>
          <w:sz w:val="28"/>
          <w:szCs w:val="28"/>
          <w:lang w:val="vi"/>
        </w:rPr>
      </w:pPr>
    </w:p>
    <w:p w14:paraId="3C204CA5" w14:textId="77777777" w:rsidR="00383BC9" w:rsidRDefault="00383BC9" w:rsidP="00383BC9">
      <w:pPr>
        <w:rPr>
          <w:rFonts w:cs="Times New Roman"/>
          <w:w w:val="110"/>
          <w:sz w:val="28"/>
          <w:szCs w:val="28"/>
          <w:lang w:val="vi"/>
        </w:rPr>
      </w:pPr>
    </w:p>
    <w:p w14:paraId="6EF629B1" w14:textId="77777777" w:rsidR="00383BC9" w:rsidRDefault="00383BC9" w:rsidP="00383BC9">
      <w:pPr>
        <w:rPr>
          <w:rFonts w:cs="Times New Roman"/>
          <w:w w:val="110"/>
          <w:sz w:val="28"/>
          <w:szCs w:val="28"/>
          <w:lang w:val="vi"/>
        </w:rPr>
      </w:pPr>
    </w:p>
    <w:p w14:paraId="571A66E1" w14:textId="77777777" w:rsidR="00383BC9" w:rsidRDefault="00383BC9" w:rsidP="00383BC9">
      <w:pPr>
        <w:rPr>
          <w:rFonts w:cs="Times New Roman"/>
          <w:w w:val="110"/>
          <w:sz w:val="28"/>
          <w:szCs w:val="28"/>
          <w:lang w:val="vi"/>
        </w:rPr>
      </w:pPr>
    </w:p>
    <w:p w14:paraId="36AB7175" w14:textId="77777777" w:rsidR="00383BC9" w:rsidRDefault="00383BC9" w:rsidP="00383BC9">
      <w:pPr>
        <w:rPr>
          <w:rFonts w:cs="Times New Roman"/>
          <w:w w:val="110"/>
          <w:sz w:val="28"/>
          <w:szCs w:val="28"/>
          <w:lang w:val="vi"/>
        </w:rPr>
      </w:pPr>
    </w:p>
    <w:p w14:paraId="623F5F52" w14:textId="77777777" w:rsidR="00383BC9" w:rsidRDefault="00383BC9" w:rsidP="00383BC9">
      <w:pPr>
        <w:rPr>
          <w:rFonts w:cs="Times New Roman"/>
          <w:w w:val="110"/>
          <w:sz w:val="28"/>
          <w:szCs w:val="28"/>
          <w:lang w:val="vi"/>
        </w:rPr>
      </w:pPr>
    </w:p>
    <w:p w14:paraId="7BE64B4E" w14:textId="77777777" w:rsidR="00383BC9" w:rsidRDefault="00383BC9" w:rsidP="00383BC9">
      <w:pPr>
        <w:rPr>
          <w:rFonts w:cs="Times New Roman"/>
          <w:w w:val="110"/>
          <w:sz w:val="28"/>
          <w:szCs w:val="28"/>
          <w:lang w:val="vi"/>
        </w:rPr>
      </w:pPr>
    </w:p>
    <w:p w14:paraId="2E8F37F1" w14:textId="77777777" w:rsidR="00383BC9" w:rsidRDefault="00383BC9" w:rsidP="00383BC9">
      <w:pPr>
        <w:rPr>
          <w:rFonts w:cs="Times New Roman"/>
          <w:w w:val="110"/>
          <w:sz w:val="28"/>
          <w:szCs w:val="28"/>
          <w:lang w:val="vi"/>
        </w:rPr>
      </w:pPr>
    </w:p>
    <w:p w14:paraId="540F09BF" w14:textId="77777777" w:rsidR="00383BC9" w:rsidRPr="00383BC9" w:rsidRDefault="00383BC9" w:rsidP="00383BC9">
      <w:pPr>
        <w:rPr>
          <w:rFonts w:cs="Times New Roman"/>
          <w:w w:val="110"/>
          <w:sz w:val="28"/>
          <w:szCs w:val="28"/>
          <w:lang w:val="vi"/>
        </w:rPr>
      </w:pPr>
    </w:p>
    <w:p w14:paraId="69F8FCF1" w14:textId="3E2FE2D8" w:rsidR="00F0339C" w:rsidRDefault="00C4038E" w:rsidP="00A54873">
      <w:pPr>
        <w:pStyle w:val="Heading1unnumbered"/>
        <w:rPr>
          <w:lang w:val="vi"/>
        </w:rPr>
      </w:pPr>
      <w:bookmarkStart w:id="108" w:name="_Toc130293491"/>
      <w:r w:rsidRPr="00B41CBD">
        <w:rPr>
          <w:lang w:val="vi"/>
        </w:rPr>
        <w:lastRenderedPageBreak/>
        <w:t>KẾT LUẬN</w:t>
      </w:r>
      <w:bookmarkEnd w:id="108"/>
    </w:p>
    <w:p w14:paraId="2643DDEF" w14:textId="073621E8" w:rsidR="002F09BB" w:rsidRPr="00B41CBD" w:rsidRDefault="007C773F" w:rsidP="00F330D5">
      <w:pPr>
        <w:rPr>
          <w:rFonts w:cs="Times New Roman"/>
          <w:sz w:val="28"/>
          <w:szCs w:val="28"/>
          <w:lang w:val="vi"/>
        </w:rPr>
      </w:pPr>
      <w:r w:rsidRPr="007C773F">
        <w:rPr>
          <w:rFonts w:cs="Times New Roman"/>
          <w:w w:val="105"/>
          <w:sz w:val="28"/>
          <w:szCs w:val="28"/>
          <w:lang w:val="vi"/>
        </w:rPr>
        <w:t xml:space="preserve">Trên đây nhóm chúng </w:t>
      </w:r>
      <w:r w:rsidRPr="00C61543">
        <w:rPr>
          <w:rFonts w:cs="Times New Roman"/>
          <w:w w:val="105"/>
          <w:sz w:val="28"/>
          <w:szCs w:val="28"/>
          <w:lang w:val="vi"/>
        </w:rPr>
        <w:t>em</w:t>
      </w:r>
      <w:r w:rsidR="006E7EEF" w:rsidRPr="006E7EEF">
        <w:rPr>
          <w:rFonts w:cs="Times New Roman"/>
          <w:w w:val="105"/>
          <w:sz w:val="28"/>
          <w:szCs w:val="28"/>
          <w:lang w:val="vi"/>
        </w:rPr>
        <w:t xml:space="preserve"> đã trình bày m</w:t>
      </w:r>
      <w:r w:rsidR="002607B2" w:rsidRPr="002607B2">
        <w:rPr>
          <w:rFonts w:cs="Times New Roman"/>
          <w:w w:val="105"/>
          <w:sz w:val="28"/>
          <w:szCs w:val="28"/>
          <w:lang w:val="vi"/>
        </w:rPr>
        <w:t>ột</w:t>
      </w:r>
      <w:r w:rsidR="002607B2" w:rsidRPr="002607B2">
        <w:rPr>
          <w:rFonts w:cs="Times New Roman"/>
          <w:spacing w:val="12"/>
          <w:w w:val="105"/>
          <w:sz w:val="28"/>
          <w:szCs w:val="28"/>
          <w:lang w:val="vi"/>
        </w:rPr>
        <w:t xml:space="preserve"> </w:t>
      </w:r>
      <w:r w:rsidR="002607B2" w:rsidRPr="002607B2">
        <w:rPr>
          <w:rFonts w:cs="Times New Roman"/>
          <w:w w:val="105"/>
          <w:sz w:val="28"/>
          <w:szCs w:val="28"/>
          <w:lang w:val="vi"/>
        </w:rPr>
        <w:t>phương</w:t>
      </w:r>
      <w:r w:rsidR="002607B2" w:rsidRPr="002607B2">
        <w:rPr>
          <w:rFonts w:cs="Times New Roman"/>
          <w:spacing w:val="13"/>
          <w:w w:val="105"/>
          <w:sz w:val="28"/>
          <w:szCs w:val="28"/>
          <w:lang w:val="vi"/>
        </w:rPr>
        <w:t xml:space="preserve"> </w:t>
      </w:r>
      <w:r w:rsidR="002607B2" w:rsidRPr="002607B2">
        <w:rPr>
          <w:rFonts w:cs="Times New Roman"/>
          <w:w w:val="105"/>
          <w:sz w:val="28"/>
          <w:szCs w:val="28"/>
          <w:lang w:val="vi"/>
        </w:rPr>
        <w:t>pháp</w:t>
      </w:r>
      <w:r w:rsidR="002607B2" w:rsidRPr="002607B2">
        <w:rPr>
          <w:rFonts w:cs="Times New Roman"/>
          <w:spacing w:val="13"/>
          <w:w w:val="105"/>
          <w:sz w:val="28"/>
          <w:szCs w:val="28"/>
          <w:lang w:val="vi"/>
        </w:rPr>
        <w:t xml:space="preserve"> </w:t>
      </w:r>
      <w:r w:rsidR="002607B2" w:rsidRPr="002607B2">
        <w:rPr>
          <w:rFonts w:cs="Times New Roman"/>
          <w:w w:val="105"/>
          <w:sz w:val="28"/>
          <w:szCs w:val="28"/>
          <w:lang w:val="vi"/>
        </w:rPr>
        <w:t>thủy</w:t>
      </w:r>
      <w:r w:rsidR="002607B2" w:rsidRPr="002607B2">
        <w:rPr>
          <w:rFonts w:cs="Times New Roman"/>
          <w:spacing w:val="13"/>
          <w:w w:val="105"/>
          <w:sz w:val="28"/>
          <w:szCs w:val="28"/>
          <w:lang w:val="vi"/>
        </w:rPr>
        <w:t xml:space="preserve"> </w:t>
      </w:r>
      <w:r w:rsidR="002607B2" w:rsidRPr="002607B2">
        <w:rPr>
          <w:rFonts w:cs="Times New Roman"/>
          <w:w w:val="105"/>
          <w:sz w:val="28"/>
          <w:szCs w:val="28"/>
          <w:lang w:val="vi"/>
        </w:rPr>
        <w:t>vân</w:t>
      </w:r>
      <w:r w:rsidR="002607B2" w:rsidRPr="002607B2">
        <w:rPr>
          <w:rFonts w:cs="Times New Roman"/>
          <w:spacing w:val="13"/>
          <w:w w:val="105"/>
          <w:sz w:val="28"/>
          <w:szCs w:val="28"/>
          <w:lang w:val="vi"/>
        </w:rPr>
        <w:t xml:space="preserve"> </w:t>
      </w:r>
      <w:r w:rsidR="002607B2" w:rsidRPr="002607B2">
        <w:rPr>
          <w:rFonts w:cs="Times New Roman"/>
          <w:w w:val="105"/>
          <w:sz w:val="28"/>
          <w:szCs w:val="28"/>
          <w:lang w:val="vi"/>
        </w:rPr>
        <w:t>,</w:t>
      </w:r>
      <w:r w:rsidR="002607B2" w:rsidRPr="002607B2">
        <w:rPr>
          <w:rFonts w:cs="Times New Roman"/>
          <w:spacing w:val="12"/>
          <w:w w:val="105"/>
          <w:sz w:val="28"/>
          <w:szCs w:val="28"/>
          <w:lang w:val="vi"/>
        </w:rPr>
        <w:t xml:space="preserve"> </w:t>
      </w:r>
      <w:r w:rsidR="002607B2" w:rsidRPr="002607B2">
        <w:rPr>
          <w:rFonts w:cs="Times New Roman"/>
          <w:w w:val="105"/>
          <w:sz w:val="28"/>
          <w:szCs w:val="28"/>
          <w:lang w:val="vi"/>
        </w:rPr>
        <w:t>nó</w:t>
      </w:r>
      <w:r w:rsidR="002607B2" w:rsidRPr="002607B2">
        <w:rPr>
          <w:rFonts w:cs="Times New Roman"/>
          <w:spacing w:val="13"/>
          <w:w w:val="105"/>
          <w:sz w:val="28"/>
          <w:szCs w:val="28"/>
          <w:lang w:val="vi"/>
        </w:rPr>
        <w:t xml:space="preserve"> </w:t>
      </w:r>
      <w:r w:rsidR="002607B2" w:rsidRPr="002607B2">
        <w:rPr>
          <w:rFonts w:cs="Times New Roman"/>
          <w:w w:val="105"/>
          <w:sz w:val="28"/>
          <w:szCs w:val="28"/>
          <w:lang w:val="vi"/>
        </w:rPr>
        <w:t>dựa</w:t>
      </w:r>
      <w:r w:rsidR="002607B2" w:rsidRPr="002607B2">
        <w:rPr>
          <w:rFonts w:cs="Times New Roman"/>
          <w:spacing w:val="12"/>
          <w:w w:val="105"/>
          <w:sz w:val="28"/>
          <w:szCs w:val="28"/>
          <w:lang w:val="vi"/>
        </w:rPr>
        <w:t xml:space="preserve"> </w:t>
      </w:r>
      <w:r w:rsidR="002607B2" w:rsidRPr="002607B2">
        <w:rPr>
          <w:rFonts w:cs="Times New Roman"/>
          <w:w w:val="105"/>
          <w:sz w:val="28"/>
          <w:szCs w:val="28"/>
          <w:lang w:val="vi"/>
        </w:rPr>
        <w:t>trên</w:t>
      </w:r>
      <w:r w:rsidR="008D6649" w:rsidRPr="008D6649">
        <w:rPr>
          <w:rFonts w:cs="Times New Roman"/>
          <w:w w:val="105"/>
          <w:sz w:val="28"/>
          <w:szCs w:val="28"/>
          <w:lang w:val="vi"/>
        </w:rPr>
        <w:t xml:space="preserve"> biến đổi DWT và</w:t>
      </w:r>
      <w:r w:rsidR="002607B2" w:rsidRPr="002607B2">
        <w:rPr>
          <w:rFonts w:cs="Times New Roman"/>
          <w:spacing w:val="13"/>
          <w:w w:val="105"/>
          <w:sz w:val="28"/>
          <w:szCs w:val="28"/>
          <w:lang w:val="vi"/>
        </w:rPr>
        <w:t xml:space="preserve"> </w:t>
      </w:r>
      <w:r w:rsidR="002607B2" w:rsidRPr="002607B2">
        <w:rPr>
          <w:rFonts w:cs="Times New Roman"/>
          <w:w w:val="105"/>
          <w:sz w:val="28"/>
          <w:szCs w:val="28"/>
          <w:lang w:val="vi"/>
        </w:rPr>
        <w:t>chuyển</w:t>
      </w:r>
      <w:r w:rsidR="002607B2" w:rsidRPr="002607B2">
        <w:rPr>
          <w:rFonts w:cs="Times New Roman"/>
          <w:spacing w:val="13"/>
          <w:w w:val="105"/>
          <w:sz w:val="28"/>
          <w:szCs w:val="28"/>
          <w:lang w:val="vi"/>
        </w:rPr>
        <w:t xml:space="preserve"> </w:t>
      </w:r>
      <w:r w:rsidR="002607B2" w:rsidRPr="002607B2">
        <w:rPr>
          <w:rFonts w:cs="Times New Roman"/>
          <w:w w:val="105"/>
          <w:sz w:val="28"/>
          <w:szCs w:val="28"/>
          <w:lang w:val="vi"/>
        </w:rPr>
        <w:t>động</w:t>
      </w:r>
      <w:r w:rsidR="002607B2" w:rsidRPr="002607B2">
        <w:rPr>
          <w:rFonts w:cs="Times New Roman"/>
          <w:spacing w:val="12"/>
          <w:w w:val="105"/>
          <w:sz w:val="28"/>
          <w:szCs w:val="28"/>
          <w:lang w:val="vi"/>
        </w:rPr>
        <w:t xml:space="preserve"> </w:t>
      </w:r>
      <w:r w:rsidR="002607B2" w:rsidRPr="002607B2">
        <w:rPr>
          <w:rFonts w:cs="Times New Roman"/>
          <w:w w:val="105"/>
          <w:sz w:val="28"/>
          <w:szCs w:val="28"/>
          <w:lang w:val="vi"/>
        </w:rPr>
        <w:t>của</w:t>
      </w:r>
      <w:r w:rsidR="002607B2" w:rsidRPr="002607B2">
        <w:rPr>
          <w:rFonts w:cs="Times New Roman"/>
          <w:spacing w:val="13"/>
          <w:w w:val="105"/>
          <w:sz w:val="28"/>
          <w:szCs w:val="28"/>
          <w:lang w:val="vi"/>
        </w:rPr>
        <w:t xml:space="preserve"> </w:t>
      </w:r>
      <w:r w:rsidR="002607B2" w:rsidRPr="002607B2">
        <w:rPr>
          <w:rFonts w:cs="Times New Roman"/>
          <w:w w:val="105"/>
          <w:sz w:val="28"/>
          <w:szCs w:val="28"/>
          <w:lang w:val="vi"/>
        </w:rPr>
        <w:t>pixel</w:t>
      </w:r>
      <w:r w:rsidR="002607B2" w:rsidRPr="002607B2">
        <w:rPr>
          <w:rFonts w:cs="Times New Roman"/>
          <w:spacing w:val="12"/>
          <w:w w:val="105"/>
          <w:sz w:val="28"/>
          <w:szCs w:val="28"/>
          <w:lang w:val="vi"/>
        </w:rPr>
        <w:t xml:space="preserve"> </w:t>
      </w:r>
      <w:r w:rsidR="002607B2" w:rsidRPr="002607B2">
        <w:rPr>
          <w:rFonts w:cs="Times New Roman"/>
          <w:w w:val="105"/>
          <w:sz w:val="28"/>
          <w:szCs w:val="28"/>
          <w:lang w:val="vi"/>
        </w:rPr>
        <w:t>trong</w:t>
      </w:r>
      <w:r w:rsidR="002607B2" w:rsidRPr="002607B2">
        <w:rPr>
          <w:rFonts w:cs="Times New Roman"/>
          <w:spacing w:val="1"/>
          <w:w w:val="105"/>
          <w:sz w:val="28"/>
          <w:szCs w:val="28"/>
          <w:lang w:val="vi"/>
        </w:rPr>
        <w:t xml:space="preserve"> </w:t>
      </w:r>
      <w:r w:rsidR="002607B2" w:rsidRPr="002607B2">
        <w:rPr>
          <w:rFonts w:cs="Times New Roman"/>
          <w:w w:val="105"/>
          <w:sz w:val="28"/>
          <w:szCs w:val="28"/>
          <w:lang w:val="vi"/>
        </w:rPr>
        <w:t>mỗi</w:t>
      </w:r>
      <w:r w:rsidR="002607B2" w:rsidRPr="002607B2">
        <w:rPr>
          <w:rFonts w:cs="Times New Roman"/>
          <w:spacing w:val="8"/>
          <w:w w:val="105"/>
          <w:sz w:val="28"/>
          <w:szCs w:val="28"/>
          <w:lang w:val="vi"/>
        </w:rPr>
        <w:t xml:space="preserve"> </w:t>
      </w:r>
      <w:r w:rsidR="002607B2" w:rsidRPr="002607B2">
        <w:rPr>
          <w:rFonts w:cs="Times New Roman"/>
          <w:w w:val="105"/>
          <w:sz w:val="28"/>
          <w:szCs w:val="28"/>
          <w:lang w:val="vi"/>
        </w:rPr>
        <w:t>khối</w:t>
      </w:r>
      <w:r w:rsidR="002607B2" w:rsidRPr="002607B2">
        <w:rPr>
          <w:rFonts w:cs="Times New Roman"/>
          <w:spacing w:val="9"/>
          <w:w w:val="105"/>
          <w:sz w:val="28"/>
          <w:szCs w:val="28"/>
          <w:lang w:val="vi"/>
        </w:rPr>
        <w:t xml:space="preserve"> </w:t>
      </w:r>
      <w:r w:rsidR="002607B2" w:rsidRPr="002607B2">
        <w:rPr>
          <w:rFonts w:cs="Times New Roman"/>
          <w:w w:val="105"/>
          <w:sz w:val="28"/>
          <w:szCs w:val="28"/>
          <w:lang w:val="vi"/>
        </w:rPr>
        <w:t>con.</w:t>
      </w:r>
      <w:r w:rsidR="002607B2" w:rsidRPr="002607B2">
        <w:rPr>
          <w:rFonts w:cs="Times New Roman"/>
          <w:spacing w:val="-47"/>
          <w:w w:val="105"/>
          <w:sz w:val="28"/>
          <w:szCs w:val="28"/>
          <w:lang w:val="vi"/>
        </w:rPr>
        <w:t xml:space="preserve"> </w:t>
      </w:r>
      <w:r w:rsidR="002607B2" w:rsidRPr="002607B2">
        <w:rPr>
          <w:rFonts w:cs="Times New Roman"/>
          <w:w w:val="105"/>
          <w:sz w:val="28"/>
          <w:szCs w:val="28"/>
          <w:lang w:val="vi"/>
        </w:rPr>
        <w:t>Hình</w:t>
      </w:r>
      <w:r w:rsidR="002607B2" w:rsidRPr="002607B2">
        <w:rPr>
          <w:rFonts w:cs="Times New Roman"/>
          <w:spacing w:val="3"/>
          <w:w w:val="105"/>
          <w:sz w:val="28"/>
          <w:szCs w:val="28"/>
          <w:lang w:val="vi"/>
        </w:rPr>
        <w:t xml:space="preserve"> </w:t>
      </w:r>
      <w:r w:rsidR="002607B2" w:rsidRPr="002607B2">
        <w:rPr>
          <w:rFonts w:cs="Times New Roman"/>
          <w:w w:val="105"/>
          <w:sz w:val="28"/>
          <w:szCs w:val="28"/>
          <w:lang w:val="vi"/>
        </w:rPr>
        <w:t>mờ</w:t>
      </w:r>
      <w:r w:rsidR="002607B2" w:rsidRPr="002607B2">
        <w:rPr>
          <w:rFonts w:cs="Times New Roman"/>
          <w:spacing w:val="4"/>
          <w:w w:val="105"/>
          <w:sz w:val="28"/>
          <w:szCs w:val="28"/>
          <w:lang w:val="vi"/>
        </w:rPr>
        <w:t xml:space="preserve"> </w:t>
      </w:r>
      <w:r w:rsidR="002607B2" w:rsidRPr="002607B2">
        <w:rPr>
          <w:rFonts w:cs="Times New Roman"/>
          <w:w w:val="105"/>
          <w:sz w:val="28"/>
          <w:szCs w:val="28"/>
          <w:lang w:val="vi"/>
        </w:rPr>
        <w:t>được</w:t>
      </w:r>
      <w:r w:rsidR="002607B2" w:rsidRPr="002607B2">
        <w:rPr>
          <w:rFonts w:cs="Times New Roman"/>
          <w:spacing w:val="4"/>
          <w:w w:val="105"/>
          <w:sz w:val="28"/>
          <w:szCs w:val="28"/>
          <w:lang w:val="vi"/>
        </w:rPr>
        <w:t xml:space="preserve"> </w:t>
      </w:r>
      <w:r w:rsidR="002607B2" w:rsidRPr="002607B2">
        <w:rPr>
          <w:rFonts w:cs="Times New Roman"/>
          <w:w w:val="105"/>
          <w:sz w:val="28"/>
          <w:szCs w:val="28"/>
          <w:lang w:val="vi"/>
        </w:rPr>
        <w:t>nhúng</w:t>
      </w:r>
      <w:r w:rsidR="002607B2" w:rsidRPr="002607B2">
        <w:rPr>
          <w:rFonts w:cs="Times New Roman"/>
          <w:spacing w:val="4"/>
          <w:w w:val="105"/>
          <w:sz w:val="28"/>
          <w:szCs w:val="28"/>
          <w:lang w:val="vi"/>
        </w:rPr>
        <w:t xml:space="preserve"> </w:t>
      </w:r>
      <w:r w:rsidR="002607B2" w:rsidRPr="002607B2">
        <w:rPr>
          <w:rFonts w:cs="Times New Roman"/>
          <w:w w:val="105"/>
          <w:sz w:val="28"/>
          <w:szCs w:val="28"/>
          <w:lang w:val="vi"/>
        </w:rPr>
        <w:t>sau</w:t>
      </w:r>
      <w:r w:rsidR="002607B2" w:rsidRPr="002607B2">
        <w:rPr>
          <w:rFonts w:cs="Times New Roman"/>
          <w:spacing w:val="4"/>
          <w:w w:val="105"/>
          <w:sz w:val="28"/>
          <w:szCs w:val="28"/>
          <w:lang w:val="vi"/>
        </w:rPr>
        <w:t xml:space="preserve"> </w:t>
      </w:r>
      <w:r w:rsidR="002607B2" w:rsidRPr="002607B2">
        <w:rPr>
          <w:rFonts w:cs="Times New Roman"/>
          <w:w w:val="105"/>
          <w:sz w:val="28"/>
          <w:szCs w:val="28"/>
          <w:lang w:val="vi"/>
        </w:rPr>
        <w:t>khi</w:t>
      </w:r>
      <w:r w:rsidR="002607B2" w:rsidRPr="002607B2">
        <w:rPr>
          <w:rFonts w:cs="Times New Roman"/>
          <w:spacing w:val="4"/>
          <w:w w:val="105"/>
          <w:sz w:val="28"/>
          <w:szCs w:val="28"/>
          <w:lang w:val="vi"/>
        </w:rPr>
        <w:t xml:space="preserve"> </w:t>
      </w:r>
      <w:r w:rsidR="002607B2" w:rsidRPr="002607B2">
        <w:rPr>
          <w:rFonts w:cs="Times New Roman"/>
          <w:w w:val="105"/>
          <w:sz w:val="28"/>
          <w:szCs w:val="28"/>
          <w:lang w:val="vi"/>
        </w:rPr>
        <w:t>các</w:t>
      </w:r>
      <w:r w:rsidR="002607B2" w:rsidRPr="002607B2">
        <w:rPr>
          <w:rFonts w:cs="Times New Roman"/>
          <w:spacing w:val="4"/>
          <w:w w:val="105"/>
          <w:sz w:val="28"/>
          <w:szCs w:val="28"/>
          <w:lang w:val="vi"/>
        </w:rPr>
        <w:t xml:space="preserve"> </w:t>
      </w:r>
      <w:r w:rsidR="002607B2" w:rsidRPr="002607B2">
        <w:rPr>
          <w:rFonts w:cs="Times New Roman"/>
          <w:w w:val="105"/>
          <w:sz w:val="28"/>
          <w:szCs w:val="28"/>
          <w:lang w:val="vi"/>
        </w:rPr>
        <w:t>pixel</w:t>
      </w:r>
      <w:r w:rsidR="002607B2" w:rsidRPr="002607B2">
        <w:rPr>
          <w:rFonts w:cs="Times New Roman"/>
          <w:spacing w:val="4"/>
          <w:w w:val="105"/>
          <w:sz w:val="28"/>
          <w:szCs w:val="28"/>
          <w:lang w:val="vi"/>
        </w:rPr>
        <w:t xml:space="preserve"> </w:t>
      </w:r>
      <w:r w:rsidR="002607B2" w:rsidRPr="002607B2">
        <w:rPr>
          <w:rFonts w:cs="Times New Roman"/>
          <w:w w:val="105"/>
          <w:sz w:val="28"/>
          <w:szCs w:val="28"/>
          <w:lang w:val="vi"/>
        </w:rPr>
        <w:t>di</w:t>
      </w:r>
      <w:r w:rsidR="002607B2" w:rsidRPr="002607B2">
        <w:rPr>
          <w:rFonts w:cs="Times New Roman"/>
          <w:spacing w:val="3"/>
          <w:w w:val="105"/>
          <w:sz w:val="28"/>
          <w:szCs w:val="28"/>
          <w:lang w:val="vi"/>
        </w:rPr>
        <w:t xml:space="preserve"> </w:t>
      </w:r>
      <w:r w:rsidR="002607B2" w:rsidRPr="002607B2">
        <w:rPr>
          <w:rFonts w:cs="Times New Roman"/>
          <w:w w:val="105"/>
          <w:sz w:val="28"/>
          <w:szCs w:val="28"/>
          <w:lang w:val="vi"/>
        </w:rPr>
        <w:t>chuyển</w:t>
      </w:r>
      <w:r w:rsidR="002607B2" w:rsidRPr="002607B2">
        <w:rPr>
          <w:rFonts w:cs="Times New Roman"/>
          <w:spacing w:val="4"/>
          <w:w w:val="105"/>
          <w:sz w:val="28"/>
          <w:szCs w:val="28"/>
          <w:lang w:val="vi"/>
        </w:rPr>
        <w:t xml:space="preserve"> </w:t>
      </w:r>
      <w:r w:rsidR="002607B2" w:rsidRPr="002607B2">
        <w:rPr>
          <w:rFonts w:cs="Times New Roman"/>
          <w:w w:val="105"/>
          <w:sz w:val="28"/>
          <w:szCs w:val="28"/>
          <w:lang w:val="vi"/>
        </w:rPr>
        <w:t>vào</w:t>
      </w:r>
      <w:r w:rsidR="002607B2" w:rsidRPr="002607B2">
        <w:rPr>
          <w:rFonts w:cs="Times New Roman"/>
          <w:spacing w:val="4"/>
          <w:w w:val="105"/>
          <w:sz w:val="28"/>
          <w:szCs w:val="28"/>
          <w:lang w:val="vi"/>
        </w:rPr>
        <w:t xml:space="preserve"> </w:t>
      </w:r>
      <w:r w:rsidR="002607B2" w:rsidRPr="002607B2">
        <w:rPr>
          <w:rFonts w:cs="Times New Roman"/>
          <w:w w:val="105"/>
          <w:sz w:val="28"/>
          <w:szCs w:val="28"/>
          <w:lang w:val="vi"/>
        </w:rPr>
        <w:t>khối</w:t>
      </w:r>
      <w:r w:rsidR="002607B2" w:rsidRPr="002607B2">
        <w:rPr>
          <w:rFonts w:cs="Times New Roman"/>
          <w:spacing w:val="-47"/>
          <w:w w:val="105"/>
          <w:sz w:val="28"/>
          <w:szCs w:val="28"/>
          <w:lang w:val="vi"/>
        </w:rPr>
        <w:t xml:space="preserve"> </w:t>
      </w:r>
      <w:r w:rsidR="002607B2" w:rsidRPr="002607B2">
        <w:rPr>
          <w:rFonts w:cs="Times New Roman"/>
          <w:w w:val="105"/>
          <w:sz w:val="28"/>
          <w:szCs w:val="28"/>
          <w:lang w:val="vi"/>
        </w:rPr>
        <w:t>con</w:t>
      </w:r>
      <w:r w:rsidR="002607B2" w:rsidRPr="002607B2">
        <w:rPr>
          <w:rFonts w:cs="Times New Roman"/>
          <w:spacing w:val="3"/>
          <w:w w:val="105"/>
          <w:sz w:val="28"/>
          <w:szCs w:val="28"/>
          <w:lang w:val="vi"/>
        </w:rPr>
        <w:t xml:space="preserve"> </w:t>
      </w:r>
      <w:r w:rsidR="002607B2" w:rsidRPr="002607B2">
        <w:rPr>
          <w:rFonts w:cs="Times New Roman"/>
          <w:w w:val="105"/>
          <w:sz w:val="28"/>
          <w:szCs w:val="28"/>
          <w:lang w:val="vi"/>
        </w:rPr>
        <w:t>trong</w:t>
      </w:r>
      <w:r w:rsidR="002607B2" w:rsidRPr="002607B2">
        <w:rPr>
          <w:rFonts w:cs="Times New Roman"/>
          <w:spacing w:val="4"/>
          <w:w w:val="105"/>
          <w:sz w:val="28"/>
          <w:szCs w:val="28"/>
          <w:lang w:val="vi"/>
        </w:rPr>
        <w:t xml:space="preserve"> </w:t>
      </w:r>
      <w:r w:rsidR="002607B2" w:rsidRPr="002607B2">
        <w:rPr>
          <w:rFonts w:cs="Times New Roman"/>
          <w:w w:val="105"/>
          <w:sz w:val="28"/>
          <w:szCs w:val="28"/>
          <w:lang w:val="vi"/>
        </w:rPr>
        <w:t>nhiều</w:t>
      </w:r>
      <w:r w:rsidR="002607B2" w:rsidRPr="002607B2">
        <w:rPr>
          <w:rFonts w:cs="Times New Roman"/>
          <w:spacing w:val="4"/>
          <w:w w:val="105"/>
          <w:sz w:val="28"/>
          <w:szCs w:val="28"/>
          <w:lang w:val="vi"/>
        </w:rPr>
        <w:t xml:space="preserve"> </w:t>
      </w:r>
      <w:r w:rsidR="002607B2" w:rsidRPr="002607B2">
        <w:rPr>
          <w:rFonts w:cs="Times New Roman"/>
          <w:w w:val="105"/>
          <w:sz w:val="28"/>
          <w:szCs w:val="28"/>
          <w:lang w:val="vi"/>
        </w:rPr>
        <w:t>lần</w:t>
      </w:r>
      <w:r w:rsidR="002607B2" w:rsidRPr="002607B2">
        <w:rPr>
          <w:rFonts w:cs="Times New Roman"/>
          <w:spacing w:val="4"/>
          <w:w w:val="105"/>
          <w:sz w:val="28"/>
          <w:szCs w:val="28"/>
          <w:lang w:val="vi"/>
        </w:rPr>
        <w:t xml:space="preserve"> </w:t>
      </w:r>
      <w:r w:rsidR="002607B2" w:rsidRPr="002607B2">
        <w:rPr>
          <w:rFonts w:cs="Times New Roman"/>
          <w:w w:val="105"/>
          <w:sz w:val="28"/>
          <w:szCs w:val="28"/>
          <w:lang w:val="vi"/>
        </w:rPr>
        <w:t>lặp</w:t>
      </w:r>
      <w:r w:rsidR="002607B2" w:rsidRPr="002607B2">
        <w:rPr>
          <w:rFonts w:cs="Times New Roman"/>
          <w:spacing w:val="4"/>
          <w:w w:val="105"/>
          <w:sz w:val="28"/>
          <w:szCs w:val="28"/>
          <w:lang w:val="vi"/>
        </w:rPr>
        <w:t xml:space="preserve"> </w:t>
      </w:r>
      <w:r w:rsidR="002607B2" w:rsidRPr="002607B2">
        <w:rPr>
          <w:rFonts w:cs="Times New Roman"/>
          <w:w w:val="105"/>
          <w:sz w:val="28"/>
          <w:szCs w:val="28"/>
          <w:lang w:val="vi"/>
        </w:rPr>
        <w:t>N,</w:t>
      </w:r>
      <w:r w:rsidR="002607B2" w:rsidRPr="002607B2">
        <w:rPr>
          <w:rFonts w:cs="Times New Roman"/>
          <w:spacing w:val="4"/>
          <w:w w:val="105"/>
          <w:sz w:val="28"/>
          <w:szCs w:val="28"/>
          <w:lang w:val="vi"/>
        </w:rPr>
        <w:t xml:space="preserve"> </w:t>
      </w:r>
      <w:r w:rsidR="002607B2" w:rsidRPr="002607B2">
        <w:rPr>
          <w:rFonts w:cs="Times New Roman"/>
          <w:w w:val="105"/>
          <w:sz w:val="28"/>
          <w:szCs w:val="28"/>
          <w:lang w:val="vi"/>
        </w:rPr>
        <w:t>lần</w:t>
      </w:r>
      <w:r w:rsidR="002607B2" w:rsidRPr="002607B2">
        <w:rPr>
          <w:rFonts w:cs="Times New Roman"/>
          <w:spacing w:val="4"/>
          <w:w w:val="105"/>
          <w:sz w:val="28"/>
          <w:szCs w:val="28"/>
          <w:lang w:val="vi"/>
        </w:rPr>
        <w:t xml:space="preserve"> </w:t>
      </w:r>
      <w:r w:rsidR="002607B2" w:rsidRPr="002607B2">
        <w:rPr>
          <w:rFonts w:cs="Times New Roman"/>
          <w:w w:val="105"/>
          <w:sz w:val="28"/>
          <w:szCs w:val="28"/>
          <w:lang w:val="vi"/>
        </w:rPr>
        <w:t>cuối</w:t>
      </w:r>
      <w:r w:rsidR="002607B2" w:rsidRPr="002607B2">
        <w:rPr>
          <w:rFonts w:cs="Times New Roman"/>
          <w:spacing w:val="4"/>
          <w:w w:val="105"/>
          <w:sz w:val="28"/>
          <w:szCs w:val="28"/>
          <w:lang w:val="vi"/>
        </w:rPr>
        <w:t xml:space="preserve"> </w:t>
      </w:r>
      <w:r w:rsidR="002607B2" w:rsidRPr="002607B2">
        <w:rPr>
          <w:rFonts w:cs="Times New Roman"/>
          <w:w w:val="105"/>
          <w:sz w:val="28"/>
          <w:szCs w:val="28"/>
          <w:lang w:val="vi"/>
        </w:rPr>
        <w:t>cùng</w:t>
      </w:r>
      <w:r w:rsidR="002607B2" w:rsidRPr="002607B2">
        <w:rPr>
          <w:rFonts w:cs="Times New Roman"/>
          <w:spacing w:val="4"/>
          <w:w w:val="105"/>
          <w:sz w:val="28"/>
          <w:szCs w:val="28"/>
          <w:lang w:val="vi"/>
        </w:rPr>
        <w:t xml:space="preserve"> </w:t>
      </w:r>
      <w:r w:rsidR="002607B2" w:rsidRPr="002607B2">
        <w:rPr>
          <w:rFonts w:cs="Times New Roman"/>
          <w:w w:val="105"/>
          <w:sz w:val="28"/>
          <w:szCs w:val="28"/>
          <w:lang w:val="vi"/>
        </w:rPr>
        <w:t>này</w:t>
      </w:r>
      <w:r w:rsidR="002607B2" w:rsidRPr="002607B2">
        <w:rPr>
          <w:rFonts w:cs="Times New Roman"/>
          <w:spacing w:val="4"/>
          <w:w w:val="105"/>
          <w:sz w:val="28"/>
          <w:szCs w:val="28"/>
          <w:lang w:val="vi"/>
        </w:rPr>
        <w:t xml:space="preserve"> </w:t>
      </w:r>
      <w:r w:rsidR="002607B2" w:rsidRPr="002607B2">
        <w:rPr>
          <w:rFonts w:cs="Times New Roman"/>
          <w:w w:val="105"/>
          <w:sz w:val="28"/>
          <w:szCs w:val="28"/>
          <w:lang w:val="vi"/>
        </w:rPr>
        <w:t>được</w:t>
      </w:r>
      <w:r w:rsidR="002607B2" w:rsidRPr="002607B2">
        <w:rPr>
          <w:rFonts w:cs="Times New Roman"/>
          <w:spacing w:val="4"/>
          <w:w w:val="105"/>
          <w:sz w:val="28"/>
          <w:szCs w:val="28"/>
          <w:lang w:val="vi"/>
        </w:rPr>
        <w:t xml:space="preserve"> </w:t>
      </w:r>
      <w:r w:rsidR="002607B2" w:rsidRPr="002607B2">
        <w:rPr>
          <w:rFonts w:cs="Times New Roman"/>
          <w:w w:val="105"/>
          <w:sz w:val="28"/>
          <w:szCs w:val="28"/>
          <w:lang w:val="vi"/>
        </w:rPr>
        <w:t>lấy</w:t>
      </w:r>
      <w:r w:rsidR="002607B2" w:rsidRPr="002607B2">
        <w:rPr>
          <w:rFonts w:cs="Times New Roman"/>
          <w:spacing w:val="4"/>
          <w:w w:val="105"/>
          <w:sz w:val="28"/>
          <w:szCs w:val="28"/>
          <w:lang w:val="vi"/>
        </w:rPr>
        <w:t xml:space="preserve"> </w:t>
      </w:r>
      <w:r w:rsidR="002607B2" w:rsidRPr="002607B2">
        <w:rPr>
          <w:rFonts w:cs="Times New Roman"/>
          <w:w w:val="105"/>
          <w:sz w:val="28"/>
          <w:szCs w:val="28"/>
          <w:lang w:val="vi"/>
        </w:rPr>
        <w:t>từ</w:t>
      </w:r>
      <w:r w:rsidR="002607B2" w:rsidRPr="002607B2">
        <w:rPr>
          <w:rFonts w:cs="Times New Roman"/>
          <w:spacing w:val="1"/>
          <w:w w:val="105"/>
          <w:sz w:val="28"/>
          <w:szCs w:val="28"/>
          <w:lang w:val="vi"/>
        </w:rPr>
        <w:t xml:space="preserve"> </w:t>
      </w:r>
      <w:r w:rsidR="002607B2" w:rsidRPr="002607B2">
        <w:rPr>
          <w:rFonts w:cs="Times New Roman"/>
          <w:w w:val="105"/>
          <w:sz w:val="28"/>
          <w:szCs w:val="28"/>
          <w:lang w:val="vi"/>
        </w:rPr>
        <w:t>giá</w:t>
      </w:r>
      <w:r w:rsidR="002607B2" w:rsidRPr="002607B2">
        <w:rPr>
          <w:rFonts w:cs="Times New Roman"/>
          <w:spacing w:val="6"/>
          <w:w w:val="105"/>
          <w:sz w:val="28"/>
          <w:szCs w:val="28"/>
          <w:lang w:val="vi"/>
        </w:rPr>
        <w:t xml:space="preserve"> </w:t>
      </w:r>
      <w:r w:rsidR="002607B2" w:rsidRPr="002607B2">
        <w:rPr>
          <w:rFonts w:cs="Times New Roman"/>
          <w:w w:val="105"/>
          <w:sz w:val="28"/>
          <w:szCs w:val="28"/>
          <w:lang w:val="vi"/>
        </w:rPr>
        <w:t>trị</w:t>
      </w:r>
      <w:r w:rsidR="002607B2" w:rsidRPr="002607B2">
        <w:rPr>
          <w:rFonts w:cs="Times New Roman"/>
          <w:spacing w:val="6"/>
          <w:w w:val="105"/>
          <w:sz w:val="28"/>
          <w:szCs w:val="28"/>
          <w:lang w:val="vi"/>
        </w:rPr>
        <w:t xml:space="preserve"> </w:t>
      </w:r>
      <w:r w:rsidR="002607B2" w:rsidRPr="002607B2">
        <w:rPr>
          <w:rFonts w:cs="Times New Roman"/>
          <w:w w:val="105"/>
          <w:sz w:val="28"/>
          <w:szCs w:val="28"/>
          <w:lang w:val="vi"/>
        </w:rPr>
        <w:t>trung</w:t>
      </w:r>
      <w:r w:rsidR="002607B2" w:rsidRPr="002607B2">
        <w:rPr>
          <w:rFonts w:cs="Times New Roman"/>
          <w:spacing w:val="6"/>
          <w:w w:val="105"/>
          <w:sz w:val="28"/>
          <w:szCs w:val="28"/>
          <w:lang w:val="vi"/>
        </w:rPr>
        <w:t xml:space="preserve"> </w:t>
      </w:r>
      <w:r w:rsidR="002607B2" w:rsidRPr="002607B2">
        <w:rPr>
          <w:rFonts w:cs="Times New Roman"/>
          <w:w w:val="105"/>
          <w:sz w:val="28"/>
          <w:szCs w:val="28"/>
          <w:lang w:val="vi"/>
        </w:rPr>
        <w:t>bình</w:t>
      </w:r>
      <w:r w:rsidR="002607B2" w:rsidRPr="002607B2">
        <w:rPr>
          <w:rFonts w:cs="Times New Roman"/>
          <w:spacing w:val="6"/>
          <w:w w:val="105"/>
          <w:sz w:val="28"/>
          <w:szCs w:val="28"/>
          <w:lang w:val="vi"/>
        </w:rPr>
        <w:t xml:space="preserve"> </w:t>
      </w:r>
      <w:r w:rsidR="002607B2" w:rsidRPr="002607B2">
        <w:rPr>
          <w:rFonts w:cs="Times New Roman"/>
          <w:w w:val="105"/>
          <w:sz w:val="28"/>
          <w:szCs w:val="28"/>
          <w:lang w:val="vi"/>
        </w:rPr>
        <w:t>của</w:t>
      </w:r>
      <w:r w:rsidR="002607B2" w:rsidRPr="002607B2">
        <w:rPr>
          <w:rFonts w:cs="Times New Roman"/>
          <w:spacing w:val="6"/>
          <w:w w:val="105"/>
          <w:sz w:val="28"/>
          <w:szCs w:val="28"/>
          <w:lang w:val="vi"/>
        </w:rPr>
        <w:t xml:space="preserve"> </w:t>
      </w:r>
      <w:r w:rsidR="002607B2" w:rsidRPr="002607B2">
        <w:rPr>
          <w:rFonts w:cs="Times New Roman"/>
          <w:w w:val="105"/>
          <w:sz w:val="28"/>
          <w:szCs w:val="28"/>
          <w:lang w:val="vi"/>
        </w:rPr>
        <w:t>các</w:t>
      </w:r>
      <w:r w:rsidR="002607B2" w:rsidRPr="002607B2">
        <w:rPr>
          <w:rFonts w:cs="Times New Roman"/>
          <w:spacing w:val="6"/>
          <w:w w:val="105"/>
          <w:sz w:val="28"/>
          <w:szCs w:val="28"/>
          <w:lang w:val="vi"/>
        </w:rPr>
        <w:t xml:space="preserve"> </w:t>
      </w:r>
      <w:r w:rsidR="002607B2" w:rsidRPr="002607B2">
        <w:rPr>
          <w:rFonts w:cs="Times New Roman"/>
          <w:w w:val="105"/>
          <w:sz w:val="28"/>
          <w:szCs w:val="28"/>
          <w:lang w:val="vi"/>
        </w:rPr>
        <w:t>khối</w:t>
      </w:r>
      <w:r w:rsidR="002607B2" w:rsidRPr="002607B2">
        <w:rPr>
          <w:rFonts w:cs="Times New Roman"/>
          <w:spacing w:val="6"/>
          <w:w w:val="105"/>
          <w:sz w:val="28"/>
          <w:szCs w:val="28"/>
          <w:lang w:val="vi"/>
        </w:rPr>
        <w:t xml:space="preserve"> </w:t>
      </w:r>
      <w:r w:rsidR="002607B2" w:rsidRPr="002607B2">
        <w:rPr>
          <w:rFonts w:cs="Times New Roman"/>
          <w:w w:val="105"/>
          <w:sz w:val="28"/>
          <w:szCs w:val="28"/>
          <w:lang w:val="vi"/>
        </w:rPr>
        <w:t>con</w:t>
      </w:r>
      <w:r w:rsidR="002607B2" w:rsidRPr="002607B2">
        <w:rPr>
          <w:rFonts w:cs="Times New Roman"/>
          <w:spacing w:val="6"/>
          <w:w w:val="105"/>
          <w:sz w:val="28"/>
          <w:szCs w:val="28"/>
          <w:lang w:val="vi"/>
        </w:rPr>
        <w:t xml:space="preserve"> </w:t>
      </w:r>
      <w:r w:rsidR="002607B2" w:rsidRPr="002607B2">
        <w:rPr>
          <w:rFonts w:cs="Times New Roman"/>
          <w:w w:val="105"/>
          <w:sz w:val="28"/>
          <w:szCs w:val="28"/>
          <w:lang w:val="vi"/>
        </w:rPr>
        <w:t>hình</w:t>
      </w:r>
      <w:r w:rsidR="002607B2" w:rsidRPr="002607B2">
        <w:rPr>
          <w:rFonts w:cs="Times New Roman"/>
          <w:spacing w:val="6"/>
          <w:w w:val="105"/>
          <w:sz w:val="28"/>
          <w:szCs w:val="28"/>
          <w:lang w:val="vi"/>
        </w:rPr>
        <w:t xml:space="preserve"> </w:t>
      </w:r>
      <w:r w:rsidR="002607B2" w:rsidRPr="002607B2">
        <w:rPr>
          <w:rFonts w:cs="Times New Roman"/>
          <w:w w:val="105"/>
          <w:sz w:val="28"/>
          <w:szCs w:val="28"/>
          <w:lang w:val="vi"/>
        </w:rPr>
        <w:t>ảnh</w:t>
      </w:r>
      <w:r w:rsidR="002607B2" w:rsidRPr="002607B2">
        <w:rPr>
          <w:rFonts w:cs="Times New Roman"/>
          <w:spacing w:val="6"/>
          <w:w w:val="105"/>
          <w:sz w:val="28"/>
          <w:szCs w:val="28"/>
          <w:lang w:val="vi"/>
        </w:rPr>
        <w:t xml:space="preserve"> </w:t>
      </w:r>
      <w:r w:rsidR="002607B2" w:rsidRPr="002607B2">
        <w:rPr>
          <w:rFonts w:cs="Times New Roman"/>
          <w:w w:val="105"/>
          <w:sz w:val="28"/>
          <w:szCs w:val="28"/>
          <w:lang w:val="vi"/>
        </w:rPr>
        <w:t>hình</w:t>
      </w:r>
      <w:r w:rsidR="002607B2" w:rsidRPr="002607B2">
        <w:rPr>
          <w:rFonts w:cs="Times New Roman"/>
          <w:spacing w:val="6"/>
          <w:w w:val="105"/>
          <w:sz w:val="28"/>
          <w:szCs w:val="28"/>
          <w:lang w:val="vi"/>
        </w:rPr>
        <w:t xml:space="preserve"> </w:t>
      </w:r>
      <w:r w:rsidR="002607B2" w:rsidRPr="002607B2">
        <w:rPr>
          <w:rFonts w:cs="Times New Roman"/>
          <w:w w:val="105"/>
          <w:sz w:val="28"/>
          <w:szCs w:val="28"/>
          <w:lang w:val="vi"/>
        </w:rPr>
        <w:t>mờ,</w:t>
      </w:r>
      <w:r w:rsidR="002607B2" w:rsidRPr="002607B2">
        <w:rPr>
          <w:rFonts w:cs="Times New Roman"/>
          <w:spacing w:val="6"/>
          <w:w w:val="105"/>
          <w:sz w:val="28"/>
          <w:szCs w:val="28"/>
          <w:lang w:val="vi"/>
        </w:rPr>
        <w:t xml:space="preserve"> </w:t>
      </w:r>
      <w:r w:rsidR="002607B2" w:rsidRPr="002607B2">
        <w:rPr>
          <w:rFonts w:cs="Times New Roman"/>
          <w:w w:val="105"/>
          <w:sz w:val="28"/>
          <w:szCs w:val="28"/>
          <w:lang w:val="vi"/>
        </w:rPr>
        <w:t>nó</w:t>
      </w:r>
      <w:r w:rsidR="002607B2" w:rsidRPr="002607B2">
        <w:rPr>
          <w:rFonts w:cs="Times New Roman"/>
          <w:spacing w:val="1"/>
          <w:w w:val="105"/>
          <w:sz w:val="28"/>
          <w:szCs w:val="28"/>
          <w:lang w:val="vi"/>
        </w:rPr>
        <w:t xml:space="preserve"> </w:t>
      </w:r>
      <w:r w:rsidR="002607B2" w:rsidRPr="002607B2">
        <w:rPr>
          <w:rFonts w:cs="Times New Roman"/>
          <w:w w:val="105"/>
          <w:sz w:val="28"/>
          <w:szCs w:val="28"/>
          <w:lang w:val="vi"/>
        </w:rPr>
        <w:t>được</w:t>
      </w:r>
      <w:r w:rsidR="002607B2" w:rsidRPr="002607B2">
        <w:rPr>
          <w:rFonts w:cs="Times New Roman"/>
          <w:spacing w:val="4"/>
          <w:w w:val="105"/>
          <w:sz w:val="28"/>
          <w:szCs w:val="28"/>
          <w:lang w:val="vi"/>
        </w:rPr>
        <w:t xml:space="preserve"> </w:t>
      </w:r>
      <w:r w:rsidR="002607B2" w:rsidRPr="002607B2">
        <w:rPr>
          <w:rFonts w:cs="Times New Roman"/>
          <w:w w:val="105"/>
          <w:sz w:val="28"/>
          <w:szCs w:val="28"/>
          <w:lang w:val="vi"/>
        </w:rPr>
        <w:t>sử</w:t>
      </w:r>
      <w:r w:rsidR="002607B2" w:rsidRPr="002607B2">
        <w:rPr>
          <w:rFonts w:cs="Times New Roman"/>
          <w:spacing w:val="4"/>
          <w:w w:val="105"/>
          <w:sz w:val="28"/>
          <w:szCs w:val="28"/>
          <w:lang w:val="vi"/>
        </w:rPr>
        <w:t xml:space="preserve"> </w:t>
      </w:r>
      <w:r w:rsidR="002607B2" w:rsidRPr="002607B2">
        <w:rPr>
          <w:rFonts w:cs="Times New Roman"/>
          <w:w w:val="105"/>
          <w:sz w:val="28"/>
          <w:szCs w:val="28"/>
          <w:lang w:val="vi"/>
        </w:rPr>
        <w:t>dụng</w:t>
      </w:r>
      <w:r w:rsidR="002607B2" w:rsidRPr="002607B2">
        <w:rPr>
          <w:rFonts w:cs="Times New Roman"/>
          <w:spacing w:val="5"/>
          <w:w w:val="105"/>
          <w:sz w:val="28"/>
          <w:szCs w:val="28"/>
          <w:lang w:val="vi"/>
        </w:rPr>
        <w:t xml:space="preserve"> </w:t>
      </w:r>
      <w:r w:rsidR="002607B2" w:rsidRPr="002607B2">
        <w:rPr>
          <w:rFonts w:cs="Times New Roman"/>
          <w:w w:val="105"/>
          <w:sz w:val="28"/>
          <w:szCs w:val="28"/>
          <w:lang w:val="vi"/>
        </w:rPr>
        <w:t>để</w:t>
      </w:r>
      <w:r w:rsidR="002607B2" w:rsidRPr="002607B2">
        <w:rPr>
          <w:rFonts w:cs="Times New Roman"/>
          <w:spacing w:val="4"/>
          <w:w w:val="105"/>
          <w:sz w:val="28"/>
          <w:szCs w:val="28"/>
          <w:lang w:val="vi"/>
        </w:rPr>
        <w:t xml:space="preserve"> </w:t>
      </w:r>
      <w:r w:rsidR="002607B2" w:rsidRPr="002607B2">
        <w:rPr>
          <w:rFonts w:cs="Times New Roman"/>
          <w:w w:val="105"/>
          <w:sz w:val="28"/>
          <w:szCs w:val="28"/>
          <w:lang w:val="vi"/>
        </w:rPr>
        <w:t>tính</w:t>
      </w:r>
      <w:r w:rsidR="002607B2" w:rsidRPr="002607B2">
        <w:rPr>
          <w:rFonts w:cs="Times New Roman"/>
          <w:spacing w:val="5"/>
          <w:w w:val="105"/>
          <w:sz w:val="28"/>
          <w:szCs w:val="28"/>
          <w:lang w:val="vi"/>
        </w:rPr>
        <w:t xml:space="preserve"> </w:t>
      </w:r>
      <w:r w:rsidR="002607B2" w:rsidRPr="002607B2">
        <w:rPr>
          <w:rFonts w:cs="Times New Roman"/>
          <w:w w:val="105"/>
          <w:sz w:val="28"/>
          <w:szCs w:val="28"/>
          <w:lang w:val="vi"/>
        </w:rPr>
        <w:t>toán</w:t>
      </w:r>
      <w:r w:rsidR="002607B2" w:rsidRPr="002607B2">
        <w:rPr>
          <w:rFonts w:cs="Times New Roman"/>
          <w:spacing w:val="4"/>
          <w:w w:val="105"/>
          <w:sz w:val="28"/>
          <w:szCs w:val="28"/>
          <w:lang w:val="vi"/>
        </w:rPr>
        <w:t xml:space="preserve"> </w:t>
      </w:r>
      <w:r w:rsidR="002607B2" w:rsidRPr="002607B2">
        <w:rPr>
          <w:rFonts w:cs="Times New Roman"/>
          <w:w w:val="105"/>
          <w:sz w:val="28"/>
          <w:szCs w:val="28"/>
          <w:lang w:val="vi"/>
        </w:rPr>
        <w:t>khóa</w:t>
      </w:r>
      <w:r w:rsidR="00C61543" w:rsidRPr="00C61543">
        <w:rPr>
          <w:rFonts w:cs="Times New Roman"/>
          <w:w w:val="105"/>
          <w:sz w:val="28"/>
          <w:szCs w:val="28"/>
          <w:lang w:val="vi"/>
        </w:rPr>
        <w:t xml:space="preserve"> </w:t>
      </w:r>
      <w:r w:rsidR="002607B2" w:rsidRPr="002607B2">
        <w:rPr>
          <w:rFonts w:cs="Times New Roman"/>
          <w:i/>
          <w:w w:val="105"/>
          <w:sz w:val="28"/>
          <w:szCs w:val="28"/>
          <w:lang w:val="vi"/>
        </w:rPr>
        <w:t>k</w:t>
      </w:r>
      <w:r w:rsidR="00C61543" w:rsidRPr="00C61543">
        <w:rPr>
          <w:rFonts w:cs="Times New Roman"/>
          <w:i/>
          <w:w w:val="105"/>
          <w:sz w:val="28"/>
          <w:szCs w:val="28"/>
          <w:lang w:val="vi"/>
        </w:rPr>
        <w:t xml:space="preserve"> </w:t>
      </w:r>
      <w:r w:rsidR="002607B2" w:rsidRPr="002607B2">
        <w:rPr>
          <w:rFonts w:cs="Times New Roman"/>
          <w:w w:val="105"/>
          <w:sz w:val="28"/>
          <w:szCs w:val="28"/>
          <w:lang w:val="vi"/>
        </w:rPr>
        <w:t>và</w:t>
      </w:r>
      <w:r w:rsidR="002607B2" w:rsidRPr="002607B2">
        <w:rPr>
          <w:rFonts w:cs="Times New Roman"/>
          <w:spacing w:val="4"/>
          <w:w w:val="105"/>
          <w:sz w:val="28"/>
          <w:szCs w:val="28"/>
          <w:lang w:val="vi"/>
        </w:rPr>
        <w:t xml:space="preserve"> </w:t>
      </w:r>
      <w:r w:rsidR="002607B2" w:rsidRPr="002607B2">
        <w:rPr>
          <w:rFonts w:cs="Times New Roman"/>
          <w:w w:val="105"/>
          <w:sz w:val="28"/>
          <w:szCs w:val="28"/>
          <w:lang w:val="vi"/>
        </w:rPr>
        <w:t>nó</w:t>
      </w:r>
      <w:r w:rsidR="002607B2" w:rsidRPr="002607B2">
        <w:rPr>
          <w:rFonts w:cs="Times New Roman"/>
          <w:spacing w:val="5"/>
          <w:w w:val="105"/>
          <w:sz w:val="28"/>
          <w:szCs w:val="28"/>
          <w:lang w:val="vi"/>
        </w:rPr>
        <w:t xml:space="preserve"> </w:t>
      </w:r>
      <w:r w:rsidR="002607B2" w:rsidRPr="002607B2">
        <w:rPr>
          <w:rFonts w:cs="Times New Roman"/>
          <w:w w:val="105"/>
          <w:sz w:val="28"/>
          <w:szCs w:val="28"/>
          <w:lang w:val="vi"/>
        </w:rPr>
        <w:t>vị</w:t>
      </w:r>
      <w:r w:rsidR="002607B2" w:rsidRPr="002607B2">
        <w:rPr>
          <w:rFonts w:cs="Times New Roman"/>
          <w:spacing w:val="4"/>
          <w:w w:val="105"/>
          <w:sz w:val="28"/>
          <w:szCs w:val="28"/>
          <w:lang w:val="vi"/>
        </w:rPr>
        <w:t xml:space="preserve"> </w:t>
      </w:r>
      <w:r w:rsidR="002607B2" w:rsidRPr="002607B2">
        <w:rPr>
          <w:rFonts w:cs="Times New Roman"/>
          <w:w w:val="105"/>
          <w:sz w:val="28"/>
          <w:szCs w:val="28"/>
          <w:lang w:val="vi"/>
        </w:rPr>
        <w:t>trí</w:t>
      </w:r>
      <w:r w:rsidR="002607B2" w:rsidRPr="002607B2">
        <w:rPr>
          <w:rFonts w:cs="Times New Roman"/>
          <w:spacing w:val="5"/>
          <w:w w:val="105"/>
          <w:sz w:val="28"/>
          <w:szCs w:val="28"/>
          <w:lang w:val="vi"/>
        </w:rPr>
        <w:t xml:space="preserve"> </w:t>
      </w:r>
      <w:r w:rsidR="002607B2" w:rsidRPr="002607B2">
        <w:rPr>
          <w:rFonts w:cs="Times New Roman"/>
          <w:w w:val="105"/>
          <w:sz w:val="28"/>
          <w:szCs w:val="28"/>
          <w:lang w:val="vi"/>
        </w:rPr>
        <w:t>khối</w:t>
      </w:r>
      <w:r w:rsidR="002607B2" w:rsidRPr="002607B2">
        <w:rPr>
          <w:rFonts w:cs="Times New Roman"/>
          <w:spacing w:val="4"/>
          <w:w w:val="105"/>
          <w:sz w:val="28"/>
          <w:szCs w:val="28"/>
          <w:lang w:val="vi"/>
        </w:rPr>
        <w:t xml:space="preserve"> </w:t>
      </w:r>
      <w:r w:rsidR="002607B2" w:rsidRPr="002607B2">
        <w:rPr>
          <w:rFonts w:cs="Times New Roman"/>
          <w:w w:val="105"/>
          <w:sz w:val="28"/>
          <w:szCs w:val="28"/>
          <w:lang w:val="vi"/>
        </w:rPr>
        <w:t>con.</w:t>
      </w:r>
      <w:r w:rsidR="002607B2" w:rsidRPr="002607B2">
        <w:rPr>
          <w:rFonts w:cs="Times New Roman"/>
          <w:spacing w:val="4"/>
          <w:w w:val="105"/>
          <w:sz w:val="28"/>
          <w:szCs w:val="28"/>
          <w:lang w:val="vi"/>
        </w:rPr>
        <w:t xml:space="preserve"> </w:t>
      </w:r>
      <w:r w:rsidR="002607B2" w:rsidRPr="002607B2">
        <w:rPr>
          <w:rFonts w:cs="Times New Roman"/>
          <w:w w:val="105"/>
          <w:sz w:val="28"/>
          <w:szCs w:val="28"/>
          <w:lang w:val="vi"/>
        </w:rPr>
        <w:t>Về</w:t>
      </w:r>
      <w:r w:rsidR="002607B2" w:rsidRPr="002607B2">
        <w:rPr>
          <w:rFonts w:cs="Times New Roman"/>
          <w:spacing w:val="1"/>
          <w:w w:val="105"/>
          <w:sz w:val="28"/>
          <w:szCs w:val="28"/>
          <w:lang w:val="vi"/>
        </w:rPr>
        <w:t xml:space="preserve"> </w:t>
      </w:r>
      <w:r w:rsidR="002607B2" w:rsidRPr="002607B2">
        <w:rPr>
          <w:rFonts w:cs="Times New Roman"/>
          <w:w w:val="105"/>
          <w:sz w:val="28"/>
          <w:szCs w:val="28"/>
          <w:lang w:val="vi"/>
        </w:rPr>
        <w:t>mặt</w:t>
      </w:r>
      <w:r w:rsidR="002607B2" w:rsidRPr="002607B2">
        <w:rPr>
          <w:rFonts w:cs="Times New Roman"/>
          <w:spacing w:val="8"/>
          <w:w w:val="105"/>
          <w:sz w:val="28"/>
          <w:szCs w:val="28"/>
          <w:lang w:val="vi"/>
        </w:rPr>
        <w:t xml:space="preserve"> </w:t>
      </w:r>
      <w:r w:rsidR="002607B2" w:rsidRPr="002607B2">
        <w:rPr>
          <w:rFonts w:cs="Times New Roman"/>
          <w:w w:val="105"/>
          <w:sz w:val="28"/>
          <w:szCs w:val="28"/>
          <w:lang w:val="vi"/>
        </w:rPr>
        <w:t>bảo</w:t>
      </w:r>
      <w:r w:rsidR="002607B2" w:rsidRPr="002607B2">
        <w:rPr>
          <w:rFonts w:cs="Times New Roman"/>
          <w:spacing w:val="9"/>
          <w:w w:val="105"/>
          <w:sz w:val="28"/>
          <w:szCs w:val="28"/>
          <w:lang w:val="vi"/>
        </w:rPr>
        <w:t xml:space="preserve"> </w:t>
      </w:r>
      <w:r w:rsidR="002607B2" w:rsidRPr="002607B2">
        <w:rPr>
          <w:rFonts w:cs="Times New Roman"/>
          <w:w w:val="105"/>
          <w:sz w:val="28"/>
          <w:szCs w:val="28"/>
          <w:lang w:val="vi"/>
        </w:rPr>
        <w:t>mật,</w:t>
      </w:r>
      <w:r w:rsidR="002607B2" w:rsidRPr="002607B2">
        <w:rPr>
          <w:rFonts w:cs="Times New Roman"/>
          <w:spacing w:val="9"/>
          <w:w w:val="105"/>
          <w:sz w:val="28"/>
          <w:szCs w:val="28"/>
          <w:lang w:val="vi"/>
        </w:rPr>
        <w:t xml:space="preserve"> </w:t>
      </w:r>
      <w:r w:rsidR="002607B2" w:rsidRPr="002607B2">
        <w:rPr>
          <w:rFonts w:cs="Times New Roman"/>
          <w:w w:val="105"/>
          <w:sz w:val="28"/>
          <w:szCs w:val="28"/>
          <w:lang w:val="vi"/>
        </w:rPr>
        <w:t>sẽ</w:t>
      </w:r>
      <w:r w:rsidR="002607B2" w:rsidRPr="002607B2">
        <w:rPr>
          <w:rFonts w:cs="Times New Roman"/>
          <w:spacing w:val="9"/>
          <w:w w:val="105"/>
          <w:sz w:val="28"/>
          <w:szCs w:val="28"/>
          <w:lang w:val="vi"/>
        </w:rPr>
        <w:t xml:space="preserve"> </w:t>
      </w:r>
      <w:r w:rsidR="002607B2" w:rsidRPr="002607B2">
        <w:rPr>
          <w:rFonts w:cs="Times New Roman"/>
          <w:w w:val="105"/>
          <w:sz w:val="28"/>
          <w:szCs w:val="28"/>
          <w:lang w:val="vi"/>
        </w:rPr>
        <w:t>không</w:t>
      </w:r>
      <w:r w:rsidR="002607B2" w:rsidRPr="002607B2">
        <w:rPr>
          <w:rFonts w:cs="Times New Roman"/>
          <w:spacing w:val="9"/>
          <w:w w:val="105"/>
          <w:sz w:val="28"/>
          <w:szCs w:val="28"/>
          <w:lang w:val="vi"/>
        </w:rPr>
        <w:t xml:space="preserve"> </w:t>
      </w:r>
      <w:r w:rsidR="002607B2" w:rsidRPr="002607B2">
        <w:rPr>
          <w:rFonts w:cs="Times New Roman"/>
          <w:w w:val="105"/>
          <w:sz w:val="28"/>
          <w:szCs w:val="28"/>
          <w:lang w:val="vi"/>
        </w:rPr>
        <w:t>thể</w:t>
      </w:r>
      <w:r w:rsidR="002607B2" w:rsidRPr="002607B2">
        <w:rPr>
          <w:rFonts w:cs="Times New Roman"/>
          <w:spacing w:val="8"/>
          <w:w w:val="105"/>
          <w:sz w:val="28"/>
          <w:szCs w:val="28"/>
          <w:lang w:val="vi"/>
        </w:rPr>
        <w:t xml:space="preserve"> </w:t>
      </w:r>
      <w:r w:rsidR="002607B2" w:rsidRPr="002607B2">
        <w:rPr>
          <w:rFonts w:cs="Times New Roman"/>
          <w:w w:val="105"/>
          <w:sz w:val="28"/>
          <w:szCs w:val="28"/>
          <w:lang w:val="vi"/>
        </w:rPr>
        <w:t>phát</w:t>
      </w:r>
      <w:r w:rsidR="002607B2" w:rsidRPr="002607B2">
        <w:rPr>
          <w:rFonts w:cs="Times New Roman"/>
          <w:spacing w:val="9"/>
          <w:w w:val="105"/>
          <w:sz w:val="28"/>
          <w:szCs w:val="28"/>
          <w:lang w:val="vi"/>
        </w:rPr>
        <w:t xml:space="preserve"> </w:t>
      </w:r>
      <w:r w:rsidR="002607B2" w:rsidRPr="002607B2">
        <w:rPr>
          <w:rFonts w:cs="Times New Roman"/>
          <w:w w:val="105"/>
          <w:sz w:val="28"/>
          <w:szCs w:val="28"/>
          <w:lang w:val="vi"/>
        </w:rPr>
        <w:t>hiện</w:t>
      </w:r>
      <w:r w:rsidR="002607B2" w:rsidRPr="002607B2">
        <w:rPr>
          <w:rFonts w:cs="Times New Roman"/>
          <w:spacing w:val="9"/>
          <w:w w:val="105"/>
          <w:sz w:val="28"/>
          <w:szCs w:val="28"/>
          <w:lang w:val="vi"/>
        </w:rPr>
        <w:t xml:space="preserve"> </w:t>
      </w:r>
      <w:r w:rsidR="002607B2" w:rsidRPr="002607B2">
        <w:rPr>
          <w:rFonts w:cs="Times New Roman"/>
          <w:w w:val="105"/>
          <w:sz w:val="28"/>
          <w:szCs w:val="28"/>
          <w:lang w:val="vi"/>
        </w:rPr>
        <w:t>thủy</w:t>
      </w:r>
      <w:r w:rsidR="002607B2" w:rsidRPr="002607B2">
        <w:rPr>
          <w:rFonts w:cs="Times New Roman"/>
          <w:spacing w:val="9"/>
          <w:w w:val="105"/>
          <w:sz w:val="28"/>
          <w:szCs w:val="28"/>
          <w:lang w:val="vi"/>
        </w:rPr>
        <w:t xml:space="preserve"> </w:t>
      </w:r>
      <w:r w:rsidR="002607B2" w:rsidRPr="002607B2">
        <w:rPr>
          <w:rFonts w:cs="Times New Roman"/>
          <w:w w:val="105"/>
          <w:sz w:val="28"/>
          <w:szCs w:val="28"/>
          <w:lang w:val="vi"/>
        </w:rPr>
        <w:t>vân</w:t>
      </w:r>
      <w:r w:rsidR="002607B2" w:rsidRPr="002607B2">
        <w:rPr>
          <w:rFonts w:cs="Times New Roman"/>
          <w:spacing w:val="9"/>
          <w:w w:val="105"/>
          <w:sz w:val="28"/>
          <w:szCs w:val="28"/>
          <w:lang w:val="vi"/>
        </w:rPr>
        <w:t xml:space="preserve"> </w:t>
      </w:r>
      <w:r w:rsidR="002607B2" w:rsidRPr="002607B2">
        <w:rPr>
          <w:rFonts w:cs="Times New Roman"/>
          <w:w w:val="105"/>
          <w:sz w:val="28"/>
          <w:szCs w:val="28"/>
          <w:lang w:val="vi"/>
        </w:rPr>
        <w:t>nếu</w:t>
      </w:r>
      <w:r w:rsidR="002607B2" w:rsidRPr="002607B2">
        <w:rPr>
          <w:rFonts w:cs="Times New Roman"/>
          <w:spacing w:val="9"/>
          <w:w w:val="105"/>
          <w:sz w:val="28"/>
          <w:szCs w:val="28"/>
          <w:lang w:val="vi"/>
        </w:rPr>
        <w:t xml:space="preserve"> </w:t>
      </w:r>
      <w:r w:rsidR="002607B2" w:rsidRPr="002607B2">
        <w:rPr>
          <w:rFonts w:cs="Times New Roman"/>
          <w:w w:val="105"/>
          <w:sz w:val="28"/>
          <w:szCs w:val="28"/>
          <w:lang w:val="vi"/>
        </w:rPr>
        <w:t>không</w:t>
      </w:r>
      <w:r w:rsidR="002607B2" w:rsidRPr="002607B2">
        <w:rPr>
          <w:rFonts w:cs="Times New Roman"/>
          <w:spacing w:val="-48"/>
          <w:w w:val="105"/>
          <w:sz w:val="28"/>
          <w:szCs w:val="28"/>
          <w:lang w:val="vi"/>
        </w:rPr>
        <w:t xml:space="preserve"> </w:t>
      </w:r>
      <w:r w:rsidR="002607B2" w:rsidRPr="002607B2">
        <w:rPr>
          <w:rFonts w:cs="Times New Roman"/>
          <w:w w:val="105"/>
          <w:sz w:val="28"/>
          <w:szCs w:val="28"/>
          <w:lang w:val="vi"/>
        </w:rPr>
        <w:t>biết số lần</w:t>
      </w:r>
      <w:r w:rsidR="002607B2" w:rsidRPr="002607B2">
        <w:rPr>
          <w:rFonts w:cs="Times New Roman"/>
          <w:spacing w:val="1"/>
          <w:w w:val="105"/>
          <w:sz w:val="28"/>
          <w:szCs w:val="28"/>
          <w:lang w:val="vi"/>
        </w:rPr>
        <w:t xml:space="preserve"> </w:t>
      </w:r>
      <w:r w:rsidR="002607B2" w:rsidRPr="002607B2">
        <w:rPr>
          <w:rFonts w:cs="Times New Roman"/>
          <w:w w:val="105"/>
          <w:sz w:val="28"/>
          <w:szCs w:val="28"/>
          <w:lang w:val="vi"/>
        </w:rPr>
        <w:t>lặp N và</w:t>
      </w:r>
      <w:r w:rsidR="002607B2" w:rsidRPr="002607B2">
        <w:rPr>
          <w:rFonts w:cs="Times New Roman"/>
          <w:spacing w:val="1"/>
          <w:w w:val="105"/>
          <w:sz w:val="28"/>
          <w:szCs w:val="28"/>
          <w:lang w:val="vi"/>
        </w:rPr>
        <w:t xml:space="preserve"> </w:t>
      </w:r>
      <w:r w:rsidR="002607B2" w:rsidRPr="002607B2">
        <w:rPr>
          <w:rFonts w:cs="Times New Roman"/>
          <w:w w:val="105"/>
          <w:sz w:val="28"/>
          <w:szCs w:val="28"/>
          <w:lang w:val="vi"/>
        </w:rPr>
        <w:t>khóa</w:t>
      </w:r>
      <w:r w:rsidR="00C61543" w:rsidRPr="00C61543">
        <w:rPr>
          <w:rFonts w:cs="Times New Roman"/>
          <w:w w:val="105"/>
          <w:sz w:val="28"/>
          <w:szCs w:val="28"/>
          <w:lang w:val="vi"/>
        </w:rPr>
        <w:t xml:space="preserve"> </w:t>
      </w:r>
      <w:r w:rsidR="002607B2" w:rsidRPr="002607B2">
        <w:rPr>
          <w:rFonts w:cs="Times New Roman"/>
          <w:i/>
          <w:w w:val="105"/>
          <w:sz w:val="28"/>
          <w:szCs w:val="28"/>
          <w:lang w:val="vi"/>
        </w:rPr>
        <w:t>k</w:t>
      </w:r>
      <w:r w:rsidR="00C61543" w:rsidRPr="00C61543">
        <w:rPr>
          <w:rFonts w:cs="Times New Roman"/>
          <w:i/>
          <w:w w:val="105"/>
          <w:sz w:val="28"/>
          <w:szCs w:val="28"/>
          <w:lang w:val="vi"/>
        </w:rPr>
        <w:t>.</w:t>
      </w:r>
      <w:r w:rsidR="002F09BB" w:rsidRPr="00B41CBD">
        <w:rPr>
          <w:rFonts w:cs="Times New Roman"/>
          <w:sz w:val="28"/>
          <w:szCs w:val="28"/>
          <w:lang w:val="vi"/>
        </w:rPr>
        <w:br w:type="page"/>
      </w:r>
    </w:p>
    <w:p w14:paraId="14F93DAB" w14:textId="673285AC" w:rsidR="00A1315A" w:rsidRDefault="00724CAF" w:rsidP="002F09BB">
      <w:pPr>
        <w:pStyle w:val="Heading1unnumbered"/>
      </w:pPr>
      <w:bookmarkStart w:id="109" w:name="_Toc130293492"/>
      <w:r>
        <w:lastRenderedPageBreak/>
        <w:t>TÀI LIỆU THAM KHẢO</w:t>
      </w:r>
      <w:bookmarkEnd w:id="109"/>
    </w:p>
    <w:p w14:paraId="183F0987" w14:textId="77777777" w:rsidR="00724CAF" w:rsidRPr="00724CAF" w:rsidRDefault="00724CAF" w:rsidP="00724CAF"/>
    <w:p w14:paraId="6A09D83A" w14:textId="77777777" w:rsidR="00C4038E" w:rsidRPr="00C4038E" w:rsidRDefault="00C4038E" w:rsidP="00C4038E"/>
    <w:p w14:paraId="4EF8CF79" w14:textId="77777777" w:rsidR="0006308D" w:rsidRPr="0006308D" w:rsidRDefault="0006308D" w:rsidP="0006308D"/>
    <w:p w14:paraId="652FD37B" w14:textId="77777777" w:rsidR="006A555B" w:rsidRPr="00C70F2A" w:rsidRDefault="006A555B" w:rsidP="00642D44">
      <w:pPr>
        <w:spacing w:before="240" w:after="240" w:line="276" w:lineRule="auto"/>
        <w:rPr>
          <w:rFonts w:cs="Times New Roman"/>
        </w:rPr>
      </w:pPr>
    </w:p>
    <w:p w14:paraId="76D0F9B6" w14:textId="77777777" w:rsidR="006A555B" w:rsidRPr="00C70F2A" w:rsidRDefault="006A555B" w:rsidP="00642D44">
      <w:pPr>
        <w:spacing w:before="240" w:after="240" w:line="276" w:lineRule="auto"/>
        <w:rPr>
          <w:rFonts w:cs="Times New Roman"/>
        </w:rPr>
      </w:pPr>
    </w:p>
    <w:p w14:paraId="4A08A7C3" w14:textId="77777777" w:rsidR="006A555B" w:rsidRPr="00C70F2A" w:rsidRDefault="006A555B" w:rsidP="00642D44">
      <w:pPr>
        <w:spacing w:before="240" w:after="240" w:line="276" w:lineRule="auto"/>
        <w:rPr>
          <w:rFonts w:cs="Times New Roman"/>
        </w:rPr>
      </w:pPr>
    </w:p>
    <w:p w14:paraId="4918CC5D" w14:textId="77777777" w:rsidR="006A555B" w:rsidRPr="00C70F2A" w:rsidRDefault="006A555B" w:rsidP="00642D44">
      <w:pPr>
        <w:spacing w:before="240" w:after="240" w:line="276" w:lineRule="auto"/>
        <w:rPr>
          <w:rFonts w:cs="Times New Roman"/>
        </w:rPr>
      </w:pPr>
    </w:p>
    <w:p w14:paraId="5764F489" w14:textId="77777777" w:rsidR="006A555B" w:rsidRPr="00C70F2A" w:rsidRDefault="006A555B" w:rsidP="00642D44">
      <w:pPr>
        <w:spacing w:before="240" w:after="240" w:line="276" w:lineRule="auto"/>
        <w:rPr>
          <w:rFonts w:cs="Times New Roman"/>
        </w:rPr>
      </w:pPr>
    </w:p>
    <w:p w14:paraId="0A5FCEBB" w14:textId="77777777" w:rsidR="00B03F6D" w:rsidRPr="00C70F2A" w:rsidRDefault="00B03F6D" w:rsidP="00642D44">
      <w:pPr>
        <w:spacing w:line="276" w:lineRule="auto"/>
        <w:rPr>
          <w:rFonts w:cs="Times New Roman"/>
          <w:sz w:val="28"/>
          <w:szCs w:val="28"/>
        </w:rPr>
      </w:pPr>
      <w:r w:rsidRPr="00C70F2A">
        <w:rPr>
          <w:rFonts w:cs="Times New Roman"/>
          <w:sz w:val="28"/>
          <w:szCs w:val="28"/>
        </w:rPr>
        <w:tab/>
      </w:r>
    </w:p>
    <w:p w14:paraId="188A9974" w14:textId="77777777" w:rsidR="00B03F6D" w:rsidRPr="00C70F2A" w:rsidRDefault="00B03F6D" w:rsidP="00642D44">
      <w:pPr>
        <w:pStyle w:val="ListParagraph"/>
        <w:spacing w:line="276" w:lineRule="auto"/>
        <w:rPr>
          <w:rFonts w:cs="Times New Roman"/>
          <w:sz w:val="28"/>
          <w:szCs w:val="28"/>
        </w:rPr>
      </w:pPr>
    </w:p>
    <w:p w14:paraId="182DAF7D" w14:textId="77777777" w:rsidR="00B03F6D" w:rsidRPr="00C70F2A" w:rsidRDefault="00B03F6D" w:rsidP="00642D44">
      <w:pPr>
        <w:pStyle w:val="ListParagraph"/>
        <w:spacing w:line="276" w:lineRule="auto"/>
        <w:rPr>
          <w:rFonts w:cs="Times New Roman"/>
          <w:sz w:val="28"/>
          <w:szCs w:val="28"/>
        </w:rPr>
      </w:pPr>
    </w:p>
    <w:p w14:paraId="2BB218AA" w14:textId="77777777" w:rsidR="000F134D" w:rsidRPr="00C70F2A" w:rsidRDefault="000F134D" w:rsidP="00642D44">
      <w:pPr>
        <w:spacing w:line="276" w:lineRule="auto"/>
        <w:rPr>
          <w:rFonts w:cs="Times New Roman"/>
        </w:rPr>
      </w:pPr>
    </w:p>
    <w:sectPr w:rsidR="000F134D" w:rsidRPr="00C70F2A" w:rsidSect="003E7C3D">
      <w:headerReference w:type="default" r:id="rId34"/>
      <w:footerReference w:type="default" r:id="rId35"/>
      <w:pgSz w:w="11906" w:h="16838" w:code="9"/>
      <w:pgMar w:top="1134" w:right="1134" w:bottom="1134" w:left="1701" w:header="850" w:footer="432" w:gutter="0"/>
      <w:pgNumType w:start="1"/>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1D311" w14:textId="77777777" w:rsidR="00E94231" w:rsidRDefault="00E94231">
      <w:pPr>
        <w:spacing w:line="240" w:lineRule="auto"/>
      </w:pPr>
      <w:r>
        <w:separator/>
      </w:r>
    </w:p>
  </w:endnote>
  <w:endnote w:type="continuationSeparator" w:id="0">
    <w:p w14:paraId="190700E5" w14:textId="77777777" w:rsidR="00E94231" w:rsidRDefault="00E942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ngsana New">
    <w:altName w:val="Leelawadee UI"/>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 w:name="Tahoma">
    <w:altName w:val="Tahoma"/>
    <w:panose1 w:val="020B0604030504040204"/>
    <w:charset w:val="A3"/>
    <w:family w:val="swiss"/>
    <w:pitch w:val="variable"/>
    <w:sig w:usb0="E1002EFF" w:usb1="C000605B" w:usb2="00000029" w:usb3="00000000" w:csb0="000101FF" w:csb1="00000000"/>
  </w:font>
  <w:font w:name="Consolas">
    <w:panose1 w:val="020B0609020204030204"/>
    <w:charset w:val="A3"/>
    <w:family w:val="modern"/>
    <w:pitch w:val="fixed"/>
    <w:sig w:usb0="E00006FF" w:usb1="0000FCFF" w:usb2="00000001" w:usb3="00000000" w:csb0="0000019F" w:csb1="00000000"/>
  </w:font>
  <w:font w:name="Microsoft Sans Serif">
    <w:altName w:val="Microsoft Sans Serif"/>
    <w:panose1 w:val="020B0604020202020204"/>
    <w:charset w:val="A3"/>
    <w:family w:val="swiss"/>
    <w:pitch w:val="variable"/>
    <w:sig w:usb0="E5002EFF" w:usb1="C000605B" w:usb2="00000029" w:usb3="00000000" w:csb0="000101FF" w:csb1="00000000"/>
  </w:font>
  <w:font w:name="Cordia New">
    <w:altName w:val="Leelawadee UI"/>
    <w:panose1 w:val="020B0304020202020204"/>
    <w:charset w:val="DE"/>
    <w:family w:val="swiss"/>
    <w:pitch w:val="variable"/>
    <w:sig w:usb0="81000003" w:usb1="00000000" w:usb2="00000000" w:usb3="00000000" w:csb0="00010001" w:csb1="00000000"/>
  </w:font>
  <w:font w:name="NotoSans-Regular">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Math">
    <w:panose1 w:val="02040503050406030204"/>
    <w:charset w:val="A3"/>
    <w:family w:val="roman"/>
    <w:pitch w:val="variable"/>
    <w:sig w:usb0="E00006FF" w:usb1="420024FF" w:usb2="02000000" w:usb3="00000000" w:csb0="0000019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0773080"/>
      <w:docPartObj>
        <w:docPartGallery w:val="Page Numbers (Bottom of Page)"/>
        <w:docPartUnique/>
      </w:docPartObj>
    </w:sdtPr>
    <w:sdtEndPr>
      <w:rPr>
        <w:noProof/>
      </w:rPr>
    </w:sdtEndPr>
    <w:sdtContent>
      <w:p w14:paraId="05169161" w14:textId="537211C9" w:rsidR="00CB767D" w:rsidRDefault="00CB76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382760" w14:textId="77777777" w:rsidR="00CB767D" w:rsidRDefault="00CB767D">
    <w:pPr>
      <w:pStyle w:val="Footer"/>
    </w:pPr>
  </w:p>
  <w:p w14:paraId="60B8FC73" w14:textId="77777777" w:rsidR="0017108E" w:rsidRDefault="001710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C704C" w14:textId="77777777" w:rsidR="00E94231" w:rsidRDefault="00E94231">
      <w:r>
        <w:separator/>
      </w:r>
    </w:p>
  </w:footnote>
  <w:footnote w:type="continuationSeparator" w:id="0">
    <w:p w14:paraId="06D4D04C" w14:textId="77777777" w:rsidR="00E94231" w:rsidRDefault="00E942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F17E2" w14:textId="77777777" w:rsidR="00CB767D" w:rsidRDefault="00CB767D">
    <w:pPr>
      <w:pStyle w:val="Header"/>
    </w:pPr>
  </w:p>
  <w:p w14:paraId="6AD69983" w14:textId="77777777" w:rsidR="0017108E" w:rsidRDefault="001710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FFFFFF8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FFFFFF83"/>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FFFFFF89"/>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1CE69CD"/>
    <w:multiLevelType w:val="multilevel"/>
    <w:tmpl w:val="3CA040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236CAC"/>
    <w:multiLevelType w:val="hybridMultilevel"/>
    <w:tmpl w:val="8F287F92"/>
    <w:lvl w:ilvl="0" w:tplc="042A0011">
      <w:start w:val="1"/>
      <w:numFmt w:val="decimal"/>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5" w15:restartNumberingAfterBreak="0">
    <w:nsid w:val="0527546C"/>
    <w:multiLevelType w:val="multilevel"/>
    <w:tmpl w:val="E948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9827DA"/>
    <w:multiLevelType w:val="multilevel"/>
    <w:tmpl w:val="A590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350698"/>
    <w:multiLevelType w:val="hybridMultilevel"/>
    <w:tmpl w:val="2E3AE5A6"/>
    <w:lvl w:ilvl="0" w:tplc="042A0011">
      <w:start w:val="1"/>
      <w:numFmt w:val="decimal"/>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8" w15:restartNumberingAfterBreak="0">
    <w:nsid w:val="0F2239F9"/>
    <w:multiLevelType w:val="multilevel"/>
    <w:tmpl w:val="40EACC8E"/>
    <w:lvl w:ilvl="0">
      <w:start w:val="1"/>
      <w:numFmt w:val="decimal"/>
      <w:pStyle w:val="Heading1"/>
      <w:suff w:val="space"/>
      <w:lvlText w:val="CHƯƠNG %1."/>
      <w:lvlJc w:val="left"/>
      <w:pPr>
        <w:ind w:left="567" w:hanging="567"/>
      </w:pPr>
    </w:lvl>
    <w:lvl w:ilvl="1">
      <w:start w:val="1"/>
      <w:numFmt w:val="decimal"/>
      <w:pStyle w:val="Heading2"/>
      <w:lvlText w:val="%1.%2"/>
      <w:lvlJc w:val="left"/>
      <w:pPr>
        <w:ind w:left="567" w:hanging="567"/>
      </w:pPr>
      <w:rPr>
        <w:rFonts w:hint="default"/>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720" w:firstLine="0"/>
      </w:pPr>
      <w:rPr>
        <w:rFonts w:hint="default"/>
        <w:b/>
        <w:bCs w:val="0"/>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9" w15:restartNumberingAfterBreak="0">
    <w:nsid w:val="15896435"/>
    <w:multiLevelType w:val="hybridMultilevel"/>
    <w:tmpl w:val="AC3E53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6CB24E3"/>
    <w:multiLevelType w:val="multilevel"/>
    <w:tmpl w:val="8DC8A6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C36491"/>
    <w:multiLevelType w:val="multilevel"/>
    <w:tmpl w:val="C512B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757B17"/>
    <w:multiLevelType w:val="multilevel"/>
    <w:tmpl w:val="EBC6B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9637EF"/>
    <w:multiLevelType w:val="multilevel"/>
    <w:tmpl w:val="0D72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DD15BD"/>
    <w:multiLevelType w:val="hybridMultilevel"/>
    <w:tmpl w:val="3F527C08"/>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5" w15:restartNumberingAfterBreak="0">
    <w:nsid w:val="21847F6B"/>
    <w:multiLevelType w:val="multilevel"/>
    <w:tmpl w:val="C6E2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4265A9"/>
    <w:multiLevelType w:val="multilevel"/>
    <w:tmpl w:val="1E005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227AE6"/>
    <w:multiLevelType w:val="multilevel"/>
    <w:tmpl w:val="4EEC35BA"/>
    <w:lvl w:ilvl="0">
      <w:start w:val="1"/>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18" w15:restartNumberingAfterBreak="0">
    <w:nsid w:val="38196511"/>
    <w:multiLevelType w:val="multilevel"/>
    <w:tmpl w:val="084A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076F96"/>
    <w:multiLevelType w:val="hybridMultilevel"/>
    <w:tmpl w:val="4A202934"/>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20" w15:restartNumberingAfterBreak="0">
    <w:nsid w:val="3A423989"/>
    <w:multiLevelType w:val="multilevel"/>
    <w:tmpl w:val="3384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743437"/>
    <w:multiLevelType w:val="hybridMultilevel"/>
    <w:tmpl w:val="B9F439D4"/>
    <w:lvl w:ilvl="0" w:tplc="042A0011">
      <w:start w:val="1"/>
      <w:numFmt w:val="decimal"/>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22" w15:restartNumberingAfterBreak="0">
    <w:nsid w:val="43DC0DC5"/>
    <w:multiLevelType w:val="hybridMultilevel"/>
    <w:tmpl w:val="C0FE68BE"/>
    <w:lvl w:ilvl="0" w:tplc="BC52296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5BB537E"/>
    <w:multiLevelType w:val="multilevel"/>
    <w:tmpl w:val="E0E41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4743C6"/>
    <w:multiLevelType w:val="multilevel"/>
    <w:tmpl w:val="3FE0C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752486"/>
    <w:multiLevelType w:val="hybridMultilevel"/>
    <w:tmpl w:val="B2584F5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4E8D395E"/>
    <w:multiLevelType w:val="multilevel"/>
    <w:tmpl w:val="252C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B42B69"/>
    <w:multiLevelType w:val="multilevel"/>
    <w:tmpl w:val="A590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3E59A0"/>
    <w:multiLevelType w:val="multilevel"/>
    <w:tmpl w:val="247C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564810"/>
    <w:multiLevelType w:val="multilevel"/>
    <w:tmpl w:val="B4245044"/>
    <w:lvl w:ilvl="0">
      <w:start w:val="1"/>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30" w15:restartNumberingAfterBreak="0">
    <w:nsid w:val="5CC12AB0"/>
    <w:multiLevelType w:val="multilevel"/>
    <w:tmpl w:val="6B0E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DB6ADA"/>
    <w:multiLevelType w:val="hybridMultilevel"/>
    <w:tmpl w:val="045215BA"/>
    <w:lvl w:ilvl="0" w:tplc="042A0011">
      <w:start w:val="1"/>
      <w:numFmt w:val="decimal"/>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0F" w:tentative="1">
      <w:start w:val="1"/>
      <w:numFmt w:val="decimal"/>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32" w15:restartNumberingAfterBreak="0">
    <w:nsid w:val="60BB417D"/>
    <w:multiLevelType w:val="multilevel"/>
    <w:tmpl w:val="F63A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D73CA2"/>
    <w:multiLevelType w:val="multilevel"/>
    <w:tmpl w:val="B3D46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2420CC"/>
    <w:multiLevelType w:val="hybridMultilevel"/>
    <w:tmpl w:val="D902E07A"/>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35" w15:restartNumberingAfterBreak="0">
    <w:nsid w:val="700A7B23"/>
    <w:multiLevelType w:val="multilevel"/>
    <w:tmpl w:val="F014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7C0FD5"/>
    <w:multiLevelType w:val="multilevel"/>
    <w:tmpl w:val="26FC1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DE517A"/>
    <w:multiLevelType w:val="multilevel"/>
    <w:tmpl w:val="A590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741D65"/>
    <w:multiLevelType w:val="hybridMultilevel"/>
    <w:tmpl w:val="A7B67C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77E67731"/>
    <w:multiLevelType w:val="multilevel"/>
    <w:tmpl w:val="DFA8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F72E8A"/>
    <w:multiLevelType w:val="multilevel"/>
    <w:tmpl w:val="38A4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105FE7"/>
    <w:multiLevelType w:val="multilevel"/>
    <w:tmpl w:val="290E8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704DAA"/>
    <w:multiLevelType w:val="hybridMultilevel"/>
    <w:tmpl w:val="69D6C060"/>
    <w:lvl w:ilvl="0" w:tplc="827439B6">
      <w:start w:val="1"/>
      <w:numFmt w:val="bullet"/>
      <w:lvlText w:val=""/>
      <w:lvlJc w:val="left"/>
      <w:pPr>
        <w:tabs>
          <w:tab w:val="num" w:pos="720"/>
        </w:tabs>
        <w:ind w:left="720" w:hanging="360"/>
      </w:pPr>
      <w:rPr>
        <w:rFonts w:ascii="Symbol" w:hAnsi="Symbol" w:hint="default"/>
      </w:rPr>
    </w:lvl>
    <w:lvl w:ilvl="1" w:tplc="BC52296C">
      <w:start w:val="1"/>
      <w:numFmt w:val="bullet"/>
      <w:lvlText w:val="-"/>
      <w:lvlJc w:val="left"/>
      <w:pPr>
        <w:tabs>
          <w:tab w:val="num" w:pos="1440"/>
        </w:tabs>
        <w:ind w:left="1440" w:hanging="360"/>
      </w:pPr>
      <w:rPr>
        <w:rFonts w:ascii="Times New Roman" w:eastAsia="Calibri"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C826877"/>
    <w:multiLevelType w:val="multilevel"/>
    <w:tmpl w:val="F63A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B12289"/>
    <w:multiLevelType w:val="multilevel"/>
    <w:tmpl w:val="BAEEC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6764885">
    <w:abstractNumId w:val="8"/>
  </w:num>
  <w:num w:numId="2" w16cid:durableId="501972242">
    <w:abstractNumId w:val="2"/>
  </w:num>
  <w:num w:numId="3" w16cid:durableId="399138291">
    <w:abstractNumId w:val="1"/>
  </w:num>
  <w:num w:numId="4" w16cid:durableId="50929124">
    <w:abstractNumId w:val="0"/>
  </w:num>
  <w:num w:numId="5" w16cid:durableId="77336942">
    <w:abstractNumId w:val="13"/>
  </w:num>
  <w:num w:numId="6" w16cid:durableId="721683084">
    <w:abstractNumId w:val="39"/>
  </w:num>
  <w:num w:numId="7" w16cid:durableId="1643386399">
    <w:abstractNumId w:val="29"/>
  </w:num>
  <w:num w:numId="8" w16cid:durableId="801851074">
    <w:abstractNumId w:val="17"/>
  </w:num>
  <w:num w:numId="9" w16cid:durableId="141317042">
    <w:abstractNumId w:val="38"/>
  </w:num>
  <w:num w:numId="10" w16cid:durableId="622545085">
    <w:abstractNumId w:val="5"/>
  </w:num>
  <w:num w:numId="11" w16cid:durableId="813792081">
    <w:abstractNumId w:val="33"/>
  </w:num>
  <w:num w:numId="12" w16cid:durableId="870413605">
    <w:abstractNumId w:val="10"/>
  </w:num>
  <w:num w:numId="13" w16cid:durableId="1318151094">
    <w:abstractNumId w:val="3"/>
  </w:num>
  <w:num w:numId="14" w16cid:durableId="1491021162">
    <w:abstractNumId w:val="28"/>
  </w:num>
  <w:num w:numId="15" w16cid:durableId="699863752">
    <w:abstractNumId w:val="40"/>
  </w:num>
  <w:num w:numId="16" w16cid:durableId="1705329451">
    <w:abstractNumId w:val="26"/>
  </w:num>
  <w:num w:numId="17" w16cid:durableId="111941716">
    <w:abstractNumId w:val="36"/>
  </w:num>
  <w:num w:numId="18" w16cid:durableId="42945577">
    <w:abstractNumId w:val="12"/>
  </w:num>
  <w:num w:numId="19" w16cid:durableId="2018076755">
    <w:abstractNumId w:val="18"/>
  </w:num>
  <w:num w:numId="20" w16cid:durableId="1857840155">
    <w:abstractNumId w:val="20"/>
  </w:num>
  <w:num w:numId="21" w16cid:durableId="2129468078">
    <w:abstractNumId w:val="25"/>
  </w:num>
  <w:num w:numId="22" w16cid:durableId="1130367203">
    <w:abstractNumId w:val="16"/>
  </w:num>
  <w:num w:numId="23" w16cid:durableId="1031102337">
    <w:abstractNumId w:val="14"/>
  </w:num>
  <w:num w:numId="24" w16cid:durableId="976955990">
    <w:abstractNumId w:val="31"/>
  </w:num>
  <w:num w:numId="25" w16cid:durableId="645427310">
    <w:abstractNumId w:val="7"/>
  </w:num>
  <w:num w:numId="26" w16cid:durableId="1498961098">
    <w:abstractNumId w:val="41"/>
  </w:num>
  <w:num w:numId="27" w16cid:durableId="2126000462">
    <w:abstractNumId w:val="21"/>
  </w:num>
  <w:num w:numId="28" w16cid:durableId="1817063451">
    <w:abstractNumId w:val="30"/>
  </w:num>
  <w:num w:numId="29" w16cid:durableId="378938071">
    <w:abstractNumId w:val="44"/>
  </w:num>
  <w:num w:numId="30" w16cid:durableId="1084691870">
    <w:abstractNumId w:val="23"/>
  </w:num>
  <w:num w:numId="31" w16cid:durableId="1351033973">
    <w:abstractNumId w:val="11"/>
  </w:num>
  <w:num w:numId="32" w16cid:durableId="1527596590">
    <w:abstractNumId w:val="4"/>
  </w:num>
  <w:num w:numId="33" w16cid:durableId="880559192">
    <w:abstractNumId w:val="24"/>
  </w:num>
  <w:num w:numId="34" w16cid:durableId="802164172">
    <w:abstractNumId w:val="35"/>
  </w:num>
  <w:num w:numId="35" w16cid:durableId="39597528">
    <w:abstractNumId w:val="15"/>
  </w:num>
  <w:num w:numId="36" w16cid:durableId="297689908">
    <w:abstractNumId w:val="32"/>
  </w:num>
  <w:num w:numId="37" w16cid:durableId="1742096314">
    <w:abstractNumId w:val="43"/>
  </w:num>
  <w:num w:numId="38" w16cid:durableId="114175290">
    <w:abstractNumId w:val="27"/>
  </w:num>
  <w:num w:numId="39" w16cid:durableId="240452373">
    <w:abstractNumId w:val="37"/>
  </w:num>
  <w:num w:numId="40" w16cid:durableId="268124287">
    <w:abstractNumId w:val="6"/>
  </w:num>
  <w:num w:numId="41" w16cid:durableId="443884108">
    <w:abstractNumId w:val="22"/>
  </w:num>
  <w:num w:numId="42" w16cid:durableId="1759909865">
    <w:abstractNumId w:val="34"/>
  </w:num>
  <w:num w:numId="43" w16cid:durableId="294650054">
    <w:abstractNumId w:val="42"/>
  </w:num>
  <w:num w:numId="44" w16cid:durableId="368996554">
    <w:abstractNumId w:val="19"/>
  </w:num>
  <w:num w:numId="45" w16cid:durableId="1510675529">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hideSpellingErrors/>
  <w:hideGrammaticalErrors/>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0"/>
  <w:displayVertic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9CF"/>
    <w:rsid w:val="00000E39"/>
    <w:rsid w:val="0000126D"/>
    <w:rsid w:val="00001909"/>
    <w:rsid w:val="00003543"/>
    <w:rsid w:val="00010CDB"/>
    <w:rsid w:val="00011D9A"/>
    <w:rsid w:val="00012AC0"/>
    <w:rsid w:val="000153B1"/>
    <w:rsid w:val="0001618C"/>
    <w:rsid w:val="00017E99"/>
    <w:rsid w:val="00020BE9"/>
    <w:rsid w:val="00023B83"/>
    <w:rsid w:val="00026018"/>
    <w:rsid w:val="00026080"/>
    <w:rsid w:val="00026DA0"/>
    <w:rsid w:val="00027C8A"/>
    <w:rsid w:val="0003494B"/>
    <w:rsid w:val="00036E0F"/>
    <w:rsid w:val="00040564"/>
    <w:rsid w:val="00043C54"/>
    <w:rsid w:val="00046BF8"/>
    <w:rsid w:val="00055CD7"/>
    <w:rsid w:val="00056422"/>
    <w:rsid w:val="00057DFD"/>
    <w:rsid w:val="000603BD"/>
    <w:rsid w:val="000617F0"/>
    <w:rsid w:val="000625DF"/>
    <w:rsid w:val="0006308D"/>
    <w:rsid w:val="00063C51"/>
    <w:rsid w:val="000672BC"/>
    <w:rsid w:val="00072F60"/>
    <w:rsid w:val="000739A3"/>
    <w:rsid w:val="00074C8C"/>
    <w:rsid w:val="0007702E"/>
    <w:rsid w:val="00077E54"/>
    <w:rsid w:val="0008354F"/>
    <w:rsid w:val="00086304"/>
    <w:rsid w:val="0009262A"/>
    <w:rsid w:val="00092782"/>
    <w:rsid w:val="00094A53"/>
    <w:rsid w:val="00094FE4"/>
    <w:rsid w:val="000951D7"/>
    <w:rsid w:val="00097C34"/>
    <w:rsid w:val="000A05B3"/>
    <w:rsid w:val="000A1874"/>
    <w:rsid w:val="000A5962"/>
    <w:rsid w:val="000A6135"/>
    <w:rsid w:val="000A7272"/>
    <w:rsid w:val="000B0DE3"/>
    <w:rsid w:val="000B21D0"/>
    <w:rsid w:val="000B44A8"/>
    <w:rsid w:val="000B6F96"/>
    <w:rsid w:val="000B7573"/>
    <w:rsid w:val="000B7749"/>
    <w:rsid w:val="000C0DAA"/>
    <w:rsid w:val="000C42F1"/>
    <w:rsid w:val="000C6469"/>
    <w:rsid w:val="000C7087"/>
    <w:rsid w:val="000C71D3"/>
    <w:rsid w:val="000D0A8C"/>
    <w:rsid w:val="000D1B56"/>
    <w:rsid w:val="000D26AF"/>
    <w:rsid w:val="000D2A6A"/>
    <w:rsid w:val="000E15FC"/>
    <w:rsid w:val="000E3631"/>
    <w:rsid w:val="000E3F49"/>
    <w:rsid w:val="000E5209"/>
    <w:rsid w:val="000E7E91"/>
    <w:rsid w:val="000F134D"/>
    <w:rsid w:val="000F2B9A"/>
    <w:rsid w:val="00101160"/>
    <w:rsid w:val="0010238C"/>
    <w:rsid w:val="001025BE"/>
    <w:rsid w:val="001036F3"/>
    <w:rsid w:val="00110411"/>
    <w:rsid w:val="00113757"/>
    <w:rsid w:val="00116B30"/>
    <w:rsid w:val="0012074D"/>
    <w:rsid w:val="00122CA7"/>
    <w:rsid w:val="00123808"/>
    <w:rsid w:val="00124054"/>
    <w:rsid w:val="001241F7"/>
    <w:rsid w:val="00124C0C"/>
    <w:rsid w:val="00124D45"/>
    <w:rsid w:val="0012607A"/>
    <w:rsid w:val="0012674C"/>
    <w:rsid w:val="001279DE"/>
    <w:rsid w:val="00131948"/>
    <w:rsid w:val="00131A30"/>
    <w:rsid w:val="00131B0E"/>
    <w:rsid w:val="00131C40"/>
    <w:rsid w:val="00132C85"/>
    <w:rsid w:val="001372C3"/>
    <w:rsid w:val="00137FAB"/>
    <w:rsid w:val="00140C11"/>
    <w:rsid w:val="001443A7"/>
    <w:rsid w:val="00144666"/>
    <w:rsid w:val="0014522D"/>
    <w:rsid w:val="00145C7F"/>
    <w:rsid w:val="001471DD"/>
    <w:rsid w:val="00147AF1"/>
    <w:rsid w:val="00150DD6"/>
    <w:rsid w:val="00152131"/>
    <w:rsid w:val="0015417C"/>
    <w:rsid w:val="00154865"/>
    <w:rsid w:val="00154C4E"/>
    <w:rsid w:val="00160752"/>
    <w:rsid w:val="001620E5"/>
    <w:rsid w:val="001625AE"/>
    <w:rsid w:val="00162A1B"/>
    <w:rsid w:val="00165DCF"/>
    <w:rsid w:val="001665D2"/>
    <w:rsid w:val="001671A0"/>
    <w:rsid w:val="0017108E"/>
    <w:rsid w:val="001735D1"/>
    <w:rsid w:val="001740C0"/>
    <w:rsid w:val="00177288"/>
    <w:rsid w:val="001806D1"/>
    <w:rsid w:val="00180B97"/>
    <w:rsid w:val="00180C60"/>
    <w:rsid w:val="0018130A"/>
    <w:rsid w:val="00186024"/>
    <w:rsid w:val="001925DD"/>
    <w:rsid w:val="00194288"/>
    <w:rsid w:val="00194B74"/>
    <w:rsid w:val="00197D35"/>
    <w:rsid w:val="001A36E4"/>
    <w:rsid w:val="001A38A3"/>
    <w:rsid w:val="001A54B1"/>
    <w:rsid w:val="001A6A50"/>
    <w:rsid w:val="001A6ED0"/>
    <w:rsid w:val="001B342A"/>
    <w:rsid w:val="001B55A1"/>
    <w:rsid w:val="001C0764"/>
    <w:rsid w:val="001C12B3"/>
    <w:rsid w:val="001C1CC2"/>
    <w:rsid w:val="001C44CB"/>
    <w:rsid w:val="001D207E"/>
    <w:rsid w:val="001D2968"/>
    <w:rsid w:val="001D320E"/>
    <w:rsid w:val="001D371D"/>
    <w:rsid w:val="001D4632"/>
    <w:rsid w:val="001D584C"/>
    <w:rsid w:val="001D67B9"/>
    <w:rsid w:val="001D6D4E"/>
    <w:rsid w:val="001D773A"/>
    <w:rsid w:val="001E4C07"/>
    <w:rsid w:val="001F09B5"/>
    <w:rsid w:val="001F0C93"/>
    <w:rsid w:val="001F0D41"/>
    <w:rsid w:val="00206DBE"/>
    <w:rsid w:val="00206FB8"/>
    <w:rsid w:val="00207BC8"/>
    <w:rsid w:val="00210FED"/>
    <w:rsid w:val="00224668"/>
    <w:rsid w:val="00224765"/>
    <w:rsid w:val="00224823"/>
    <w:rsid w:val="00224C4A"/>
    <w:rsid w:val="00224C5E"/>
    <w:rsid w:val="00224E3F"/>
    <w:rsid w:val="00225490"/>
    <w:rsid w:val="00231300"/>
    <w:rsid w:val="0023191E"/>
    <w:rsid w:val="002325C2"/>
    <w:rsid w:val="0023412C"/>
    <w:rsid w:val="0023697C"/>
    <w:rsid w:val="0024068D"/>
    <w:rsid w:val="00247AB0"/>
    <w:rsid w:val="00251D11"/>
    <w:rsid w:val="00255648"/>
    <w:rsid w:val="00256FC0"/>
    <w:rsid w:val="002604A1"/>
    <w:rsid w:val="002607B2"/>
    <w:rsid w:val="00260A2D"/>
    <w:rsid w:val="002613B3"/>
    <w:rsid w:val="0026635D"/>
    <w:rsid w:val="00271EF1"/>
    <w:rsid w:val="00276EAD"/>
    <w:rsid w:val="00281FD2"/>
    <w:rsid w:val="00282041"/>
    <w:rsid w:val="002879D2"/>
    <w:rsid w:val="00293795"/>
    <w:rsid w:val="00294D08"/>
    <w:rsid w:val="00296986"/>
    <w:rsid w:val="002A1600"/>
    <w:rsid w:val="002A1D3E"/>
    <w:rsid w:val="002A2AE4"/>
    <w:rsid w:val="002B0982"/>
    <w:rsid w:val="002B44AF"/>
    <w:rsid w:val="002B607F"/>
    <w:rsid w:val="002B6849"/>
    <w:rsid w:val="002B6F6B"/>
    <w:rsid w:val="002B776B"/>
    <w:rsid w:val="002B7C2D"/>
    <w:rsid w:val="002C0779"/>
    <w:rsid w:val="002C0B6A"/>
    <w:rsid w:val="002C350B"/>
    <w:rsid w:val="002C6AE9"/>
    <w:rsid w:val="002C703B"/>
    <w:rsid w:val="002D0E1F"/>
    <w:rsid w:val="002D18FD"/>
    <w:rsid w:val="002D3384"/>
    <w:rsid w:val="002D3D1B"/>
    <w:rsid w:val="002D48C2"/>
    <w:rsid w:val="002D51C1"/>
    <w:rsid w:val="002E2E85"/>
    <w:rsid w:val="002E56A4"/>
    <w:rsid w:val="002E65B5"/>
    <w:rsid w:val="002F09BB"/>
    <w:rsid w:val="002F227A"/>
    <w:rsid w:val="002F23C9"/>
    <w:rsid w:val="002F3225"/>
    <w:rsid w:val="002F3FC4"/>
    <w:rsid w:val="00300A5D"/>
    <w:rsid w:val="0030232A"/>
    <w:rsid w:val="0030535A"/>
    <w:rsid w:val="003064FD"/>
    <w:rsid w:val="00310C38"/>
    <w:rsid w:val="00311499"/>
    <w:rsid w:val="0031452D"/>
    <w:rsid w:val="003145BA"/>
    <w:rsid w:val="00315D76"/>
    <w:rsid w:val="00320609"/>
    <w:rsid w:val="00322ECF"/>
    <w:rsid w:val="0033051E"/>
    <w:rsid w:val="003306AB"/>
    <w:rsid w:val="0033392C"/>
    <w:rsid w:val="00334CD6"/>
    <w:rsid w:val="00335EB0"/>
    <w:rsid w:val="0034077B"/>
    <w:rsid w:val="00341B06"/>
    <w:rsid w:val="003431AC"/>
    <w:rsid w:val="00345315"/>
    <w:rsid w:val="00351285"/>
    <w:rsid w:val="003517B2"/>
    <w:rsid w:val="00355880"/>
    <w:rsid w:val="003567F4"/>
    <w:rsid w:val="00357B92"/>
    <w:rsid w:val="00362C50"/>
    <w:rsid w:val="00362F17"/>
    <w:rsid w:val="00366C73"/>
    <w:rsid w:val="00367103"/>
    <w:rsid w:val="003677BD"/>
    <w:rsid w:val="0037350F"/>
    <w:rsid w:val="00374FCD"/>
    <w:rsid w:val="0037602E"/>
    <w:rsid w:val="0038063B"/>
    <w:rsid w:val="00383BC9"/>
    <w:rsid w:val="0038640F"/>
    <w:rsid w:val="00392A0F"/>
    <w:rsid w:val="00392FBC"/>
    <w:rsid w:val="00393DA8"/>
    <w:rsid w:val="00395597"/>
    <w:rsid w:val="00397DB1"/>
    <w:rsid w:val="003A0091"/>
    <w:rsid w:val="003A0F70"/>
    <w:rsid w:val="003A40FD"/>
    <w:rsid w:val="003A41B6"/>
    <w:rsid w:val="003A5B47"/>
    <w:rsid w:val="003A6345"/>
    <w:rsid w:val="003B58AE"/>
    <w:rsid w:val="003C0E93"/>
    <w:rsid w:val="003C439F"/>
    <w:rsid w:val="003C52A0"/>
    <w:rsid w:val="003C5E03"/>
    <w:rsid w:val="003C63B0"/>
    <w:rsid w:val="003C6B14"/>
    <w:rsid w:val="003C7735"/>
    <w:rsid w:val="003C7DCC"/>
    <w:rsid w:val="003D2326"/>
    <w:rsid w:val="003D304E"/>
    <w:rsid w:val="003D6182"/>
    <w:rsid w:val="003E0964"/>
    <w:rsid w:val="003E0C89"/>
    <w:rsid w:val="003E1588"/>
    <w:rsid w:val="003E2F4B"/>
    <w:rsid w:val="003E3B5E"/>
    <w:rsid w:val="003E7C3D"/>
    <w:rsid w:val="003F38D0"/>
    <w:rsid w:val="003F4653"/>
    <w:rsid w:val="003F4F9A"/>
    <w:rsid w:val="003F5A08"/>
    <w:rsid w:val="003F6649"/>
    <w:rsid w:val="00402284"/>
    <w:rsid w:val="004027A6"/>
    <w:rsid w:val="00402B38"/>
    <w:rsid w:val="00404266"/>
    <w:rsid w:val="00406FC7"/>
    <w:rsid w:val="00410136"/>
    <w:rsid w:val="004106CA"/>
    <w:rsid w:val="0041090F"/>
    <w:rsid w:val="004130D3"/>
    <w:rsid w:val="00413B6E"/>
    <w:rsid w:val="00413F11"/>
    <w:rsid w:val="00414FA6"/>
    <w:rsid w:val="0041589E"/>
    <w:rsid w:val="00415CF3"/>
    <w:rsid w:val="00417AD0"/>
    <w:rsid w:val="004202D8"/>
    <w:rsid w:val="00420BA4"/>
    <w:rsid w:val="00420EB1"/>
    <w:rsid w:val="00421401"/>
    <w:rsid w:val="00422586"/>
    <w:rsid w:val="00422B53"/>
    <w:rsid w:val="00422E5F"/>
    <w:rsid w:val="00424822"/>
    <w:rsid w:val="004265EB"/>
    <w:rsid w:val="004277E8"/>
    <w:rsid w:val="00435C27"/>
    <w:rsid w:val="004361E4"/>
    <w:rsid w:val="0044070A"/>
    <w:rsid w:val="00440B9E"/>
    <w:rsid w:val="00441209"/>
    <w:rsid w:val="00441354"/>
    <w:rsid w:val="00442184"/>
    <w:rsid w:val="00445E04"/>
    <w:rsid w:val="00446398"/>
    <w:rsid w:val="00446528"/>
    <w:rsid w:val="00446B32"/>
    <w:rsid w:val="00450B1D"/>
    <w:rsid w:val="004538D8"/>
    <w:rsid w:val="00454D42"/>
    <w:rsid w:val="00455238"/>
    <w:rsid w:val="00455526"/>
    <w:rsid w:val="004562CB"/>
    <w:rsid w:val="00457A89"/>
    <w:rsid w:val="00461D46"/>
    <w:rsid w:val="004657C6"/>
    <w:rsid w:val="00465A71"/>
    <w:rsid w:val="0046637D"/>
    <w:rsid w:val="00466883"/>
    <w:rsid w:val="00471C18"/>
    <w:rsid w:val="00474FCE"/>
    <w:rsid w:val="00475EA7"/>
    <w:rsid w:val="00484B02"/>
    <w:rsid w:val="004932AA"/>
    <w:rsid w:val="00494017"/>
    <w:rsid w:val="00494EDD"/>
    <w:rsid w:val="004966FA"/>
    <w:rsid w:val="004969A9"/>
    <w:rsid w:val="004977AE"/>
    <w:rsid w:val="004A15D2"/>
    <w:rsid w:val="004A172F"/>
    <w:rsid w:val="004A66A6"/>
    <w:rsid w:val="004A73FE"/>
    <w:rsid w:val="004B1D14"/>
    <w:rsid w:val="004B2D17"/>
    <w:rsid w:val="004B32F2"/>
    <w:rsid w:val="004B356E"/>
    <w:rsid w:val="004B53AD"/>
    <w:rsid w:val="004C0443"/>
    <w:rsid w:val="004C1DC8"/>
    <w:rsid w:val="004C3576"/>
    <w:rsid w:val="004C3A04"/>
    <w:rsid w:val="004C72E8"/>
    <w:rsid w:val="004D0330"/>
    <w:rsid w:val="004D0C0A"/>
    <w:rsid w:val="004D34B3"/>
    <w:rsid w:val="004D51B6"/>
    <w:rsid w:val="004D65FB"/>
    <w:rsid w:val="004D6F41"/>
    <w:rsid w:val="004D7646"/>
    <w:rsid w:val="004D78B1"/>
    <w:rsid w:val="004E0BF5"/>
    <w:rsid w:val="004E41E1"/>
    <w:rsid w:val="004F12C3"/>
    <w:rsid w:val="004F2089"/>
    <w:rsid w:val="004F278E"/>
    <w:rsid w:val="004F2846"/>
    <w:rsid w:val="004F3600"/>
    <w:rsid w:val="004F3C69"/>
    <w:rsid w:val="0050094A"/>
    <w:rsid w:val="005010C1"/>
    <w:rsid w:val="00502E38"/>
    <w:rsid w:val="005126B5"/>
    <w:rsid w:val="00516C57"/>
    <w:rsid w:val="00517A34"/>
    <w:rsid w:val="005202D3"/>
    <w:rsid w:val="00520A78"/>
    <w:rsid w:val="005225AE"/>
    <w:rsid w:val="005242CC"/>
    <w:rsid w:val="0052488B"/>
    <w:rsid w:val="00524BEA"/>
    <w:rsid w:val="005255A2"/>
    <w:rsid w:val="00530DD6"/>
    <w:rsid w:val="00531F34"/>
    <w:rsid w:val="0053539A"/>
    <w:rsid w:val="00535BB2"/>
    <w:rsid w:val="00535FB6"/>
    <w:rsid w:val="0053683C"/>
    <w:rsid w:val="005373C9"/>
    <w:rsid w:val="00541229"/>
    <w:rsid w:val="005421E2"/>
    <w:rsid w:val="00542B73"/>
    <w:rsid w:val="005434D5"/>
    <w:rsid w:val="00546F08"/>
    <w:rsid w:val="00552666"/>
    <w:rsid w:val="0055279E"/>
    <w:rsid w:val="00552B4A"/>
    <w:rsid w:val="00555DA4"/>
    <w:rsid w:val="005607E6"/>
    <w:rsid w:val="00561A90"/>
    <w:rsid w:val="005626DF"/>
    <w:rsid w:val="00564258"/>
    <w:rsid w:val="00564C5D"/>
    <w:rsid w:val="00564FC4"/>
    <w:rsid w:val="00566A64"/>
    <w:rsid w:val="00567A04"/>
    <w:rsid w:val="00570F72"/>
    <w:rsid w:val="0057387F"/>
    <w:rsid w:val="0057497A"/>
    <w:rsid w:val="0057558F"/>
    <w:rsid w:val="005774DD"/>
    <w:rsid w:val="00580FD7"/>
    <w:rsid w:val="00582F8E"/>
    <w:rsid w:val="00583791"/>
    <w:rsid w:val="00583A0A"/>
    <w:rsid w:val="0058746E"/>
    <w:rsid w:val="0059046D"/>
    <w:rsid w:val="00591BE6"/>
    <w:rsid w:val="005927C1"/>
    <w:rsid w:val="00593059"/>
    <w:rsid w:val="00594338"/>
    <w:rsid w:val="00594C8D"/>
    <w:rsid w:val="00597680"/>
    <w:rsid w:val="00597A82"/>
    <w:rsid w:val="005A313F"/>
    <w:rsid w:val="005A3FEF"/>
    <w:rsid w:val="005A4F21"/>
    <w:rsid w:val="005A638A"/>
    <w:rsid w:val="005A6D5C"/>
    <w:rsid w:val="005B13D8"/>
    <w:rsid w:val="005B17B9"/>
    <w:rsid w:val="005B1921"/>
    <w:rsid w:val="005B5D79"/>
    <w:rsid w:val="005B755C"/>
    <w:rsid w:val="005C00B0"/>
    <w:rsid w:val="005C33B1"/>
    <w:rsid w:val="005C4C00"/>
    <w:rsid w:val="005C5CF7"/>
    <w:rsid w:val="005C74EF"/>
    <w:rsid w:val="005C761C"/>
    <w:rsid w:val="005D39A2"/>
    <w:rsid w:val="005D4CF2"/>
    <w:rsid w:val="005D74F4"/>
    <w:rsid w:val="005E213B"/>
    <w:rsid w:val="005E30BF"/>
    <w:rsid w:val="005E687B"/>
    <w:rsid w:val="005F1677"/>
    <w:rsid w:val="005F55AA"/>
    <w:rsid w:val="005F5C6B"/>
    <w:rsid w:val="005F6797"/>
    <w:rsid w:val="00602DBE"/>
    <w:rsid w:val="00604F28"/>
    <w:rsid w:val="00606F0B"/>
    <w:rsid w:val="0061195F"/>
    <w:rsid w:val="00612E68"/>
    <w:rsid w:val="00617533"/>
    <w:rsid w:val="006312A5"/>
    <w:rsid w:val="006319CF"/>
    <w:rsid w:val="00631C6F"/>
    <w:rsid w:val="00631DF5"/>
    <w:rsid w:val="00632F0E"/>
    <w:rsid w:val="00636F98"/>
    <w:rsid w:val="006376F4"/>
    <w:rsid w:val="006404EF"/>
    <w:rsid w:val="00640E97"/>
    <w:rsid w:val="00641D60"/>
    <w:rsid w:val="0064208D"/>
    <w:rsid w:val="00642D44"/>
    <w:rsid w:val="006446E7"/>
    <w:rsid w:val="0064481B"/>
    <w:rsid w:val="006448A7"/>
    <w:rsid w:val="00645EC8"/>
    <w:rsid w:val="00651E26"/>
    <w:rsid w:val="0065458C"/>
    <w:rsid w:val="00660515"/>
    <w:rsid w:val="006605FD"/>
    <w:rsid w:val="00661FE8"/>
    <w:rsid w:val="00664631"/>
    <w:rsid w:val="006650AE"/>
    <w:rsid w:val="0067237B"/>
    <w:rsid w:val="00675086"/>
    <w:rsid w:val="0067510E"/>
    <w:rsid w:val="006757A6"/>
    <w:rsid w:val="00677AC4"/>
    <w:rsid w:val="00682380"/>
    <w:rsid w:val="00682A08"/>
    <w:rsid w:val="006839D0"/>
    <w:rsid w:val="006848A9"/>
    <w:rsid w:val="00685971"/>
    <w:rsid w:val="00686263"/>
    <w:rsid w:val="00690A70"/>
    <w:rsid w:val="00694348"/>
    <w:rsid w:val="006955BD"/>
    <w:rsid w:val="006957A1"/>
    <w:rsid w:val="00697DA8"/>
    <w:rsid w:val="006A021C"/>
    <w:rsid w:val="006A1300"/>
    <w:rsid w:val="006A1576"/>
    <w:rsid w:val="006A42B1"/>
    <w:rsid w:val="006A43A0"/>
    <w:rsid w:val="006A43F2"/>
    <w:rsid w:val="006A474D"/>
    <w:rsid w:val="006A555B"/>
    <w:rsid w:val="006A67D9"/>
    <w:rsid w:val="006B1FB7"/>
    <w:rsid w:val="006B6A13"/>
    <w:rsid w:val="006C09A7"/>
    <w:rsid w:val="006C0D9E"/>
    <w:rsid w:val="006C171C"/>
    <w:rsid w:val="006C327A"/>
    <w:rsid w:val="006D324F"/>
    <w:rsid w:val="006D40C5"/>
    <w:rsid w:val="006D6F71"/>
    <w:rsid w:val="006E0177"/>
    <w:rsid w:val="006E35D5"/>
    <w:rsid w:val="006E5EBF"/>
    <w:rsid w:val="006E61F2"/>
    <w:rsid w:val="006E7363"/>
    <w:rsid w:val="006E7EEF"/>
    <w:rsid w:val="006F1D13"/>
    <w:rsid w:val="006F52B9"/>
    <w:rsid w:val="006F7672"/>
    <w:rsid w:val="00700D9B"/>
    <w:rsid w:val="00701571"/>
    <w:rsid w:val="00701AF5"/>
    <w:rsid w:val="00703AAF"/>
    <w:rsid w:val="00703D76"/>
    <w:rsid w:val="00703DFD"/>
    <w:rsid w:val="0070635B"/>
    <w:rsid w:val="007065A2"/>
    <w:rsid w:val="007069FD"/>
    <w:rsid w:val="00711A9A"/>
    <w:rsid w:val="00713BDD"/>
    <w:rsid w:val="00722EEB"/>
    <w:rsid w:val="00723CB4"/>
    <w:rsid w:val="00724CAF"/>
    <w:rsid w:val="0072527E"/>
    <w:rsid w:val="0072587A"/>
    <w:rsid w:val="00725E11"/>
    <w:rsid w:val="0072680B"/>
    <w:rsid w:val="007276D5"/>
    <w:rsid w:val="007326C4"/>
    <w:rsid w:val="00734606"/>
    <w:rsid w:val="00735E67"/>
    <w:rsid w:val="00742467"/>
    <w:rsid w:val="00742D86"/>
    <w:rsid w:val="007436BD"/>
    <w:rsid w:val="0074473B"/>
    <w:rsid w:val="007461D2"/>
    <w:rsid w:val="007467A4"/>
    <w:rsid w:val="00750B7B"/>
    <w:rsid w:val="00751E78"/>
    <w:rsid w:val="00752033"/>
    <w:rsid w:val="007533BF"/>
    <w:rsid w:val="00762A8C"/>
    <w:rsid w:val="00762CDE"/>
    <w:rsid w:val="00763190"/>
    <w:rsid w:val="007703E5"/>
    <w:rsid w:val="00771104"/>
    <w:rsid w:val="00771376"/>
    <w:rsid w:val="00771507"/>
    <w:rsid w:val="007721BC"/>
    <w:rsid w:val="007725B0"/>
    <w:rsid w:val="007733EC"/>
    <w:rsid w:val="00773606"/>
    <w:rsid w:val="00773B8E"/>
    <w:rsid w:val="007749F9"/>
    <w:rsid w:val="00774E9D"/>
    <w:rsid w:val="007764D5"/>
    <w:rsid w:val="00776FD3"/>
    <w:rsid w:val="00777417"/>
    <w:rsid w:val="00780008"/>
    <w:rsid w:val="007809FD"/>
    <w:rsid w:val="00781C36"/>
    <w:rsid w:val="007845B2"/>
    <w:rsid w:val="00785615"/>
    <w:rsid w:val="00785C2D"/>
    <w:rsid w:val="00786A9A"/>
    <w:rsid w:val="00792020"/>
    <w:rsid w:val="00792A7B"/>
    <w:rsid w:val="00797039"/>
    <w:rsid w:val="00797901"/>
    <w:rsid w:val="007A2B15"/>
    <w:rsid w:val="007A546C"/>
    <w:rsid w:val="007B2E73"/>
    <w:rsid w:val="007B396C"/>
    <w:rsid w:val="007B5456"/>
    <w:rsid w:val="007B54D4"/>
    <w:rsid w:val="007B5A6F"/>
    <w:rsid w:val="007B7D48"/>
    <w:rsid w:val="007C01F4"/>
    <w:rsid w:val="007C22E1"/>
    <w:rsid w:val="007C255C"/>
    <w:rsid w:val="007C3E3B"/>
    <w:rsid w:val="007C4D2C"/>
    <w:rsid w:val="007C5BBD"/>
    <w:rsid w:val="007C773F"/>
    <w:rsid w:val="007D078F"/>
    <w:rsid w:val="007D0D5A"/>
    <w:rsid w:val="007D289E"/>
    <w:rsid w:val="007D3410"/>
    <w:rsid w:val="007D537F"/>
    <w:rsid w:val="007D6CEF"/>
    <w:rsid w:val="007E14DE"/>
    <w:rsid w:val="007E1CCC"/>
    <w:rsid w:val="007E4065"/>
    <w:rsid w:val="007E508E"/>
    <w:rsid w:val="007E5A43"/>
    <w:rsid w:val="007E6ABE"/>
    <w:rsid w:val="007E6C9A"/>
    <w:rsid w:val="007E73F3"/>
    <w:rsid w:val="007E7C58"/>
    <w:rsid w:val="007F212D"/>
    <w:rsid w:val="007F2543"/>
    <w:rsid w:val="007F4DBC"/>
    <w:rsid w:val="007F6DA5"/>
    <w:rsid w:val="007F6E58"/>
    <w:rsid w:val="007F74F9"/>
    <w:rsid w:val="007F7646"/>
    <w:rsid w:val="007F77B4"/>
    <w:rsid w:val="00802629"/>
    <w:rsid w:val="00806737"/>
    <w:rsid w:val="00810292"/>
    <w:rsid w:val="00810C6E"/>
    <w:rsid w:val="00810CDF"/>
    <w:rsid w:val="00812127"/>
    <w:rsid w:val="00812F38"/>
    <w:rsid w:val="00820A45"/>
    <w:rsid w:val="00824195"/>
    <w:rsid w:val="00830216"/>
    <w:rsid w:val="00830A19"/>
    <w:rsid w:val="00830E33"/>
    <w:rsid w:val="00831028"/>
    <w:rsid w:val="00831C88"/>
    <w:rsid w:val="00834FEA"/>
    <w:rsid w:val="0083510D"/>
    <w:rsid w:val="00837070"/>
    <w:rsid w:val="00837DF5"/>
    <w:rsid w:val="008411B6"/>
    <w:rsid w:val="008416E7"/>
    <w:rsid w:val="00842581"/>
    <w:rsid w:val="00843D46"/>
    <w:rsid w:val="00845448"/>
    <w:rsid w:val="00847003"/>
    <w:rsid w:val="00851E28"/>
    <w:rsid w:val="0085434B"/>
    <w:rsid w:val="0086131C"/>
    <w:rsid w:val="00862853"/>
    <w:rsid w:val="008628FE"/>
    <w:rsid w:val="00863750"/>
    <w:rsid w:val="00867D08"/>
    <w:rsid w:val="00867D8E"/>
    <w:rsid w:val="00870351"/>
    <w:rsid w:val="008723E3"/>
    <w:rsid w:val="00872E98"/>
    <w:rsid w:val="00873B2E"/>
    <w:rsid w:val="00877142"/>
    <w:rsid w:val="008815C8"/>
    <w:rsid w:val="008820DC"/>
    <w:rsid w:val="00885085"/>
    <w:rsid w:val="0089079F"/>
    <w:rsid w:val="00890FF2"/>
    <w:rsid w:val="008931BD"/>
    <w:rsid w:val="00893C82"/>
    <w:rsid w:val="008A0765"/>
    <w:rsid w:val="008A3D4A"/>
    <w:rsid w:val="008A6229"/>
    <w:rsid w:val="008B02C9"/>
    <w:rsid w:val="008B0BF3"/>
    <w:rsid w:val="008B1B1A"/>
    <w:rsid w:val="008B3B5A"/>
    <w:rsid w:val="008B3D4D"/>
    <w:rsid w:val="008B466E"/>
    <w:rsid w:val="008B6130"/>
    <w:rsid w:val="008B62BF"/>
    <w:rsid w:val="008B75EA"/>
    <w:rsid w:val="008C058F"/>
    <w:rsid w:val="008C09B7"/>
    <w:rsid w:val="008C0DE1"/>
    <w:rsid w:val="008C3560"/>
    <w:rsid w:val="008C53F1"/>
    <w:rsid w:val="008C5D1B"/>
    <w:rsid w:val="008D1E68"/>
    <w:rsid w:val="008D26B0"/>
    <w:rsid w:val="008D339D"/>
    <w:rsid w:val="008D566E"/>
    <w:rsid w:val="008D580A"/>
    <w:rsid w:val="008D6649"/>
    <w:rsid w:val="008E1268"/>
    <w:rsid w:val="008E2129"/>
    <w:rsid w:val="008E4355"/>
    <w:rsid w:val="008E4699"/>
    <w:rsid w:val="008E49B4"/>
    <w:rsid w:val="008E6406"/>
    <w:rsid w:val="009015EB"/>
    <w:rsid w:val="00903079"/>
    <w:rsid w:val="00905361"/>
    <w:rsid w:val="00906E13"/>
    <w:rsid w:val="00910B3C"/>
    <w:rsid w:val="00911A8E"/>
    <w:rsid w:val="0091295F"/>
    <w:rsid w:val="00913719"/>
    <w:rsid w:val="00913A79"/>
    <w:rsid w:val="00914F0B"/>
    <w:rsid w:val="00921A97"/>
    <w:rsid w:val="009235AA"/>
    <w:rsid w:val="00923845"/>
    <w:rsid w:val="00925FAF"/>
    <w:rsid w:val="009275C0"/>
    <w:rsid w:val="0093080F"/>
    <w:rsid w:val="00933439"/>
    <w:rsid w:val="009336EE"/>
    <w:rsid w:val="00933974"/>
    <w:rsid w:val="00935782"/>
    <w:rsid w:val="00935DF2"/>
    <w:rsid w:val="00936EA1"/>
    <w:rsid w:val="00937F17"/>
    <w:rsid w:val="00942014"/>
    <w:rsid w:val="0094228D"/>
    <w:rsid w:val="00943495"/>
    <w:rsid w:val="00943635"/>
    <w:rsid w:val="0094532A"/>
    <w:rsid w:val="00951245"/>
    <w:rsid w:val="00951CB4"/>
    <w:rsid w:val="00951E6E"/>
    <w:rsid w:val="009533C4"/>
    <w:rsid w:val="009543D7"/>
    <w:rsid w:val="0095489D"/>
    <w:rsid w:val="009565FB"/>
    <w:rsid w:val="009577AD"/>
    <w:rsid w:val="009655FE"/>
    <w:rsid w:val="00966F7D"/>
    <w:rsid w:val="009727C5"/>
    <w:rsid w:val="00974262"/>
    <w:rsid w:val="00982D5F"/>
    <w:rsid w:val="00985569"/>
    <w:rsid w:val="00986A25"/>
    <w:rsid w:val="009920C7"/>
    <w:rsid w:val="009928FE"/>
    <w:rsid w:val="0099392F"/>
    <w:rsid w:val="00996736"/>
    <w:rsid w:val="00997E0D"/>
    <w:rsid w:val="009A11E6"/>
    <w:rsid w:val="009A1FF5"/>
    <w:rsid w:val="009A217B"/>
    <w:rsid w:val="009A2522"/>
    <w:rsid w:val="009A272E"/>
    <w:rsid w:val="009A3A73"/>
    <w:rsid w:val="009A3C86"/>
    <w:rsid w:val="009A4250"/>
    <w:rsid w:val="009A5791"/>
    <w:rsid w:val="009A6406"/>
    <w:rsid w:val="009A647C"/>
    <w:rsid w:val="009B0B00"/>
    <w:rsid w:val="009B12E2"/>
    <w:rsid w:val="009B2DCC"/>
    <w:rsid w:val="009B363C"/>
    <w:rsid w:val="009B3E13"/>
    <w:rsid w:val="009B4132"/>
    <w:rsid w:val="009B416F"/>
    <w:rsid w:val="009B523D"/>
    <w:rsid w:val="009C0B8C"/>
    <w:rsid w:val="009C1676"/>
    <w:rsid w:val="009C1C4F"/>
    <w:rsid w:val="009C36F7"/>
    <w:rsid w:val="009C3AAC"/>
    <w:rsid w:val="009C3BE6"/>
    <w:rsid w:val="009C6F2A"/>
    <w:rsid w:val="009C7226"/>
    <w:rsid w:val="009D1C40"/>
    <w:rsid w:val="009D651A"/>
    <w:rsid w:val="009E08EB"/>
    <w:rsid w:val="009E326D"/>
    <w:rsid w:val="009E378F"/>
    <w:rsid w:val="009E3B6A"/>
    <w:rsid w:val="009E4D45"/>
    <w:rsid w:val="009E5B11"/>
    <w:rsid w:val="009E5DD5"/>
    <w:rsid w:val="009E6610"/>
    <w:rsid w:val="009E7B8A"/>
    <w:rsid w:val="009F5C59"/>
    <w:rsid w:val="009F5E5B"/>
    <w:rsid w:val="009F7033"/>
    <w:rsid w:val="009F760C"/>
    <w:rsid w:val="00A009BA"/>
    <w:rsid w:val="00A02047"/>
    <w:rsid w:val="00A025F9"/>
    <w:rsid w:val="00A05D9B"/>
    <w:rsid w:val="00A06443"/>
    <w:rsid w:val="00A07904"/>
    <w:rsid w:val="00A07AB2"/>
    <w:rsid w:val="00A07B78"/>
    <w:rsid w:val="00A07D2F"/>
    <w:rsid w:val="00A11C8D"/>
    <w:rsid w:val="00A129ED"/>
    <w:rsid w:val="00A1315A"/>
    <w:rsid w:val="00A1465E"/>
    <w:rsid w:val="00A165F9"/>
    <w:rsid w:val="00A2062E"/>
    <w:rsid w:val="00A22808"/>
    <w:rsid w:val="00A25CA2"/>
    <w:rsid w:val="00A25EEB"/>
    <w:rsid w:val="00A300C4"/>
    <w:rsid w:val="00A33210"/>
    <w:rsid w:val="00A341BE"/>
    <w:rsid w:val="00A34D60"/>
    <w:rsid w:val="00A357BF"/>
    <w:rsid w:val="00A35B67"/>
    <w:rsid w:val="00A43B1A"/>
    <w:rsid w:val="00A51FE8"/>
    <w:rsid w:val="00A526B2"/>
    <w:rsid w:val="00A5375A"/>
    <w:rsid w:val="00A54576"/>
    <w:rsid w:val="00A54873"/>
    <w:rsid w:val="00A575B9"/>
    <w:rsid w:val="00A57875"/>
    <w:rsid w:val="00A57E76"/>
    <w:rsid w:val="00A60B4D"/>
    <w:rsid w:val="00A611C6"/>
    <w:rsid w:val="00A613B8"/>
    <w:rsid w:val="00A616AE"/>
    <w:rsid w:val="00A61A47"/>
    <w:rsid w:val="00A64343"/>
    <w:rsid w:val="00A66949"/>
    <w:rsid w:val="00A710BD"/>
    <w:rsid w:val="00A729A8"/>
    <w:rsid w:val="00A74D9A"/>
    <w:rsid w:val="00A750BA"/>
    <w:rsid w:val="00A77131"/>
    <w:rsid w:val="00A801C2"/>
    <w:rsid w:val="00A80371"/>
    <w:rsid w:val="00A80657"/>
    <w:rsid w:val="00A81583"/>
    <w:rsid w:val="00A82568"/>
    <w:rsid w:val="00A8271F"/>
    <w:rsid w:val="00A829C0"/>
    <w:rsid w:val="00A8356E"/>
    <w:rsid w:val="00A852A8"/>
    <w:rsid w:val="00A853FD"/>
    <w:rsid w:val="00A9298F"/>
    <w:rsid w:val="00A97280"/>
    <w:rsid w:val="00A97E9D"/>
    <w:rsid w:val="00AA0788"/>
    <w:rsid w:val="00AA08CD"/>
    <w:rsid w:val="00AA1082"/>
    <w:rsid w:val="00AA2C20"/>
    <w:rsid w:val="00AA2C51"/>
    <w:rsid w:val="00AA2D20"/>
    <w:rsid w:val="00AA4795"/>
    <w:rsid w:val="00AA54D2"/>
    <w:rsid w:val="00AA5555"/>
    <w:rsid w:val="00AA6BB3"/>
    <w:rsid w:val="00AA7417"/>
    <w:rsid w:val="00AB1F4F"/>
    <w:rsid w:val="00AB77EB"/>
    <w:rsid w:val="00AC1E2A"/>
    <w:rsid w:val="00AC6B61"/>
    <w:rsid w:val="00AC6EB7"/>
    <w:rsid w:val="00AC7213"/>
    <w:rsid w:val="00AD17BA"/>
    <w:rsid w:val="00AD1B4D"/>
    <w:rsid w:val="00AD376A"/>
    <w:rsid w:val="00AD67FC"/>
    <w:rsid w:val="00AD68F4"/>
    <w:rsid w:val="00AD7602"/>
    <w:rsid w:val="00AE1D2E"/>
    <w:rsid w:val="00AE31A5"/>
    <w:rsid w:val="00AE37F9"/>
    <w:rsid w:val="00AE5220"/>
    <w:rsid w:val="00AE7570"/>
    <w:rsid w:val="00AF3BF3"/>
    <w:rsid w:val="00AF3D82"/>
    <w:rsid w:val="00AF48E2"/>
    <w:rsid w:val="00AF5019"/>
    <w:rsid w:val="00AF79CD"/>
    <w:rsid w:val="00B0002D"/>
    <w:rsid w:val="00B00C05"/>
    <w:rsid w:val="00B03C37"/>
    <w:rsid w:val="00B03F6D"/>
    <w:rsid w:val="00B069DE"/>
    <w:rsid w:val="00B07CC1"/>
    <w:rsid w:val="00B104D1"/>
    <w:rsid w:val="00B144E5"/>
    <w:rsid w:val="00B16C1A"/>
    <w:rsid w:val="00B17E4F"/>
    <w:rsid w:val="00B17F5C"/>
    <w:rsid w:val="00B21A19"/>
    <w:rsid w:val="00B220DF"/>
    <w:rsid w:val="00B23E11"/>
    <w:rsid w:val="00B279FA"/>
    <w:rsid w:val="00B31357"/>
    <w:rsid w:val="00B316A5"/>
    <w:rsid w:val="00B3353C"/>
    <w:rsid w:val="00B34464"/>
    <w:rsid w:val="00B35C3A"/>
    <w:rsid w:val="00B41CBD"/>
    <w:rsid w:val="00B449DB"/>
    <w:rsid w:val="00B47649"/>
    <w:rsid w:val="00B529DF"/>
    <w:rsid w:val="00B52ED5"/>
    <w:rsid w:val="00B54494"/>
    <w:rsid w:val="00B610DD"/>
    <w:rsid w:val="00B64514"/>
    <w:rsid w:val="00B6528C"/>
    <w:rsid w:val="00B735DB"/>
    <w:rsid w:val="00B76E15"/>
    <w:rsid w:val="00B81D53"/>
    <w:rsid w:val="00B836A5"/>
    <w:rsid w:val="00B83717"/>
    <w:rsid w:val="00B8463C"/>
    <w:rsid w:val="00B84794"/>
    <w:rsid w:val="00B849D3"/>
    <w:rsid w:val="00B8599A"/>
    <w:rsid w:val="00B86498"/>
    <w:rsid w:val="00B87B4D"/>
    <w:rsid w:val="00B93BE1"/>
    <w:rsid w:val="00B95DE1"/>
    <w:rsid w:val="00B95E02"/>
    <w:rsid w:val="00B9767C"/>
    <w:rsid w:val="00B97FA2"/>
    <w:rsid w:val="00BA0D75"/>
    <w:rsid w:val="00BA2D32"/>
    <w:rsid w:val="00BA4D0F"/>
    <w:rsid w:val="00BA6734"/>
    <w:rsid w:val="00BB287D"/>
    <w:rsid w:val="00BB4115"/>
    <w:rsid w:val="00BB43CB"/>
    <w:rsid w:val="00BC0609"/>
    <w:rsid w:val="00BC0B44"/>
    <w:rsid w:val="00BC16B1"/>
    <w:rsid w:val="00BC2B5C"/>
    <w:rsid w:val="00BC402C"/>
    <w:rsid w:val="00BC40D6"/>
    <w:rsid w:val="00BC4456"/>
    <w:rsid w:val="00BC46AB"/>
    <w:rsid w:val="00BC528A"/>
    <w:rsid w:val="00BC7C00"/>
    <w:rsid w:val="00BE4B52"/>
    <w:rsid w:val="00BE5754"/>
    <w:rsid w:val="00BF06B7"/>
    <w:rsid w:val="00BF0A5E"/>
    <w:rsid w:val="00BF0F75"/>
    <w:rsid w:val="00BF2242"/>
    <w:rsid w:val="00BF2BA3"/>
    <w:rsid w:val="00BF37B9"/>
    <w:rsid w:val="00C003F1"/>
    <w:rsid w:val="00C02296"/>
    <w:rsid w:val="00C03DAA"/>
    <w:rsid w:val="00C10738"/>
    <w:rsid w:val="00C1227E"/>
    <w:rsid w:val="00C15C7A"/>
    <w:rsid w:val="00C166CB"/>
    <w:rsid w:val="00C17EBE"/>
    <w:rsid w:val="00C2012E"/>
    <w:rsid w:val="00C2021D"/>
    <w:rsid w:val="00C22CF5"/>
    <w:rsid w:val="00C2388E"/>
    <w:rsid w:val="00C24607"/>
    <w:rsid w:val="00C251A9"/>
    <w:rsid w:val="00C251F9"/>
    <w:rsid w:val="00C25F7E"/>
    <w:rsid w:val="00C262DD"/>
    <w:rsid w:val="00C26EB7"/>
    <w:rsid w:val="00C30877"/>
    <w:rsid w:val="00C310C3"/>
    <w:rsid w:val="00C31578"/>
    <w:rsid w:val="00C31AAC"/>
    <w:rsid w:val="00C33879"/>
    <w:rsid w:val="00C34B1D"/>
    <w:rsid w:val="00C350C2"/>
    <w:rsid w:val="00C368DE"/>
    <w:rsid w:val="00C36E64"/>
    <w:rsid w:val="00C37C8E"/>
    <w:rsid w:val="00C4038E"/>
    <w:rsid w:val="00C43533"/>
    <w:rsid w:val="00C43FBD"/>
    <w:rsid w:val="00C44E0B"/>
    <w:rsid w:val="00C45235"/>
    <w:rsid w:val="00C454F5"/>
    <w:rsid w:val="00C45B50"/>
    <w:rsid w:val="00C5198B"/>
    <w:rsid w:val="00C537E8"/>
    <w:rsid w:val="00C54BB8"/>
    <w:rsid w:val="00C556ED"/>
    <w:rsid w:val="00C5730C"/>
    <w:rsid w:val="00C60C86"/>
    <w:rsid w:val="00C61543"/>
    <w:rsid w:val="00C61D8F"/>
    <w:rsid w:val="00C632E4"/>
    <w:rsid w:val="00C64F68"/>
    <w:rsid w:val="00C665AC"/>
    <w:rsid w:val="00C70F2A"/>
    <w:rsid w:val="00C7219E"/>
    <w:rsid w:val="00C72AFC"/>
    <w:rsid w:val="00C7709D"/>
    <w:rsid w:val="00C8265C"/>
    <w:rsid w:val="00C82B07"/>
    <w:rsid w:val="00C85307"/>
    <w:rsid w:val="00C87F29"/>
    <w:rsid w:val="00C9135E"/>
    <w:rsid w:val="00C9217B"/>
    <w:rsid w:val="00C923CF"/>
    <w:rsid w:val="00C944DF"/>
    <w:rsid w:val="00C965AB"/>
    <w:rsid w:val="00C96D00"/>
    <w:rsid w:val="00C977C4"/>
    <w:rsid w:val="00CA08E5"/>
    <w:rsid w:val="00CA2171"/>
    <w:rsid w:val="00CA392F"/>
    <w:rsid w:val="00CA7A2A"/>
    <w:rsid w:val="00CB2630"/>
    <w:rsid w:val="00CB34D1"/>
    <w:rsid w:val="00CB5023"/>
    <w:rsid w:val="00CB767D"/>
    <w:rsid w:val="00CB7C4E"/>
    <w:rsid w:val="00CC2714"/>
    <w:rsid w:val="00CC388C"/>
    <w:rsid w:val="00CC3C07"/>
    <w:rsid w:val="00CC557B"/>
    <w:rsid w:val="00CC7281"/>
    <w:rsid w:val="00CC7B83"/>
    <w:rsid w:val="00CD209C"/>
    <w:rsid w:val="00CD3B2A"/>
    <w:rsid w:val="00CD618B"/>
    <w:rsid w:val="00CD62F5"/>
    <w:rsid w:val="00CE2381"/>
    <w:rsid w:val="00CE39A3"/>
    <w:rsid w:val="00CE4744"/>
    <w:rsid w:val="00CE4FBA"/>
    <w:rsid w:val="00CE570D"/>
    <w:rsid w:val="00CF0C83"/>
    <w:rsid w:val="00CF2B48"/>
    <w:rsid w:val="00D00D79"/>
    <w:rsid w:val="00D038FA"/>
    <w:rsid w:val="00D045B4"/>
    <w:rsid w:val="00D05CAE"/>
    <w:rsid w:val="00D05E9C"/>
    <w:rsid w:val="00D076E7"/>
    <w:rsid w:val="00D11694"/>
    <w:rsid w:val="00D13221"/>
    <w:rsid w:val="00D134F1"/>
    <w:rsid w:val="00D13A29"/>
    <w:rsid w:val="00D14A1D"/>
    <w:rsid w:val="00D159C2"/>
    <w:rsid w:val="00D21022"/>
    <w:rsid w:val="00D247BC"/>
    <w:rsid w:val="00D260E2"/>
    <w:rsid w:val="00D27F27"/>
    <w:rsid w:val="00D309B3"/>
    <w:rsid w:val="00D341BB"/>
    <w:rsid w:val="00D34B5B"/>
    <w:rsid w:val="00D35692"/>
    <w:rsid w:val="00D35B45"/>
    <w:rsid w:val="00D35CCC"/>
    <w:rsid w:val="00D40574"/>
    <w:rsid w:val="00D45A66"/>
    <w:rsid w:val="00D47B7B"/>
    <w:rsid w:val="00D50D8A"/>
    <w:rsid w:val="00D52A39"/>
    <w:rsid w:val="00D55D72"/>
    <w:rsid w:val="00D567ED"/>
    <w:rsid w:val="00D70326"/>
    <w:rsid w:val="00D73C25"/>
    <w:rsid w:val="00D73FC9"/>
    <w:rsid w:val="00D74356"/>
    <w:rsid w:val="00D75D7D"/>
    <w:rsid w:val="00D75E85"/>
    <w:rsid w:val="00D769DB"/>
    <w:rsid w:val="00D76C52"/>
    <w:rsid w:val="00D779DD"/>
    <w:rsid w:val="00D82D21"/>
    <w:rsid w:val="00D83BE6"/>
    <w:rsid w:val="00D84378"/>
    <w:rsid w:val="00D84F72"/>
    <w:rsid w:val="00D872BB"/>
    <w:rsid w:val="00D87DBB"/>
    <w:rsid w:val="00D90009"/>
    <w:rsid w:val="00D9045C"/>
    <w:rsid w:val="00D92CD3"/>
    <w:rsid w:val="00D94780"/>
    <w:rsid w:val="00D95284"/>
    <w:rsid w:val="00D96443"/>
    <w:rsid w:val="00DA0592"/>
    <w:rsid w:val="00DA1C75"/>
    <w:rsid w:val="00DA1FBE"/>
    <w:rsid w:val="00DA3A5E"/>
    <w:rsid w:val="00DA4026"/>
    <w:rsid w:val="00DA4310"/>
    <w:rsid w:val="00DA6DF5"/>
    <w:rsid w:val="00DA714D"/>
    <w:rsid w:val="00DB4ECA"/>
    <w:rsid w:val="00DB61B9"/>
    <w:rsid w:val="00DC0045"/>
    <w:rsid w:val="00DC2872"/>
    <w:rsid w:val="00DC3735"/>
    <w:rsid w:val="00DC42C0"/>
    <w:rsid w:val="00DC50F9"/>
    <w:rsid w:val="00DC5A31"/>
    <w:rsid w:val="00DC6938"/>
    <w:rsid w:val="00DC6F60"/>
    <w:rsid w:val="00DC70D3"/>
    <w:rsid w:val="00DD1A4E"/>
    <w:rsid w:val="00DD27CC"/>
    <w:rsid w:val="00DD7E08"/>
    <w:rsid w:val="00DE0BDC"/>
    <w:rsid w:val="00DE21AD"/>
    <w:rsid w:val="00DE2CF6"/>
    <w:rsid w:val="00DE5494"/>
    <w:rsid w:val="00DE6121"/>
    <w:rsid w:val="00DE6858"/>
    <w:rsid w:val="00DE779D"/>
    <w:rsid w:val="00DE7EB8"/>
    <w:rsid w:val="00DF0B13"/>
    <w:rsid w:val="00DF21FA"/>
    <w:rsid w:val="00DF3FC8"/>
    <w:rsid w:val="00DF6959"/>
    <w:rsid w:val="00DF7D1E"/>
    <w:rsid w:val="00E02185"/>
    <w:rsid w:val="00E0326D"/>
    <w:rsid w:val="00E06CC2"/>
    <w:rsid w:val="00E0790D"/>
    <w:rsid w:val="00E1067A"/>
    <w:rsid w:val="00E11277"/>
    <w:rsid w:val="00E11294"/>
    <w:rsid w:val="00E11ED6"/>
    <w:rsid w:val="00E1477A"/>
    <w:rsid w:val="00E14C9C"/>
    <w:rsid w:val="00E14C9F"/>
    <w:rsid w:val="00E206FD"/>
    <w:rsid w:val="00E21EA1"/>
    <w:rsid w:val="00E22EFE"/>
    <w:rsid w:val="00E2426E"/>
    <w:rsid w:val="00E2610F"/>
    <w:rsid w:val="00E27AA9"/>
    <w:rsid w:val="00E334C9"/>
    <w:rsid w:val="00E34B1E"/>
    <w:rsid w:val="00E34E12"/>
    <w:rsid w:val="00E36181"/>
    <w:rsid w:val="00E37554"/>
    <w:rsid w:val="00E37602"/>
    <w:rsid w:val="00E37D0C"/>
    <w:rsid w:val="00E37E04"/>
    <w:rsid w:val="00E41F18"/>
    <w:rsid w:val="00E44579"/>
    <w:rsid w:val="00E467A1"/>
    <w:rsid w:val="00E502B2"/>
    <w:rsid w:val="00E53B4C"/>
    <w:rsid w:val="00E54429"/>
    <w:rsid w:val="00E56D48"/>
    <w:rsid w:val="00E60EA0"/>
    <w:rsid w:val="00E640C4"/>
    <w:rsid w:val="00E713E7"/>
    <w:rsid w:val="00E73592"/>
    <w:rsid w:val="00E7754F"/>
    <w:rsid w:val="00E77BF0"/>
    <w:rsid w:val="00E81C97"/>
    <w:rsid w:val="00E83BE8"/>
    <w:rsid w:val="00E83E67"/>
    <w:rsid w:val="00E84E7E"/>
    <w:rsid w:val="00E85203"/>
    <w:rsid w:val="00E85EDF"/>
    <w:rsid w:val="00E934B9"/>
    <w:rsid w:val="00E93610"/>
    <w:rsid w:val="00E94231"/>
    <w:rsid w:val="00E94C3D"/>
    <w:rsid w:val="00E975E6"/>
    <w:rsid w:val="00EA352F"/>
    <w:rsid w:val="00EA3BF8"/>
    <w:rsid w:val="00EB2734"/>
    <w:rsid w:val="00EB6F96"/>
    <w:rsid w:val="00EB78DF"/>
    <w:rsid w:val="00EB7F69"/>
    <w:rsid w:val="00EC1FE1"/>
    <w:rsid w:val="00EC4274"/>
    <w:rsid w:val="00EC5F0B"/>
    <w:rsid w:val="00EC75CA"/>
    <w:rsid w:val="00ED29EB"/>
    <w:rsid w:val="00ED3BC2"/>
    <w:rsid w:val="00ED499C"/>
    <w:rsid w:val="00ED50C4"/>
    <w:rsid w:val="00ED5783"/>
    <w:rsid w:val="00ED7A1C"/>
    <w:rsid w:val="00EE0300"/>
    <w:rsid w:val="00EE2422"/>
    <w:rsid w:val="00EE2C08"/>
    <w:rsid w:val="00EE43A2"/>
    <w:rsid w:val="00EE50A3"/>
    <w:rsid w:val="00EE539C"/>
    <w:rsid w:val="00EE6886"/>
    <w:rsid w:val="00EE7877"/>
    <w:rsid w:val="00EF13D2"/>
    <w:rsid w:val="00EF1DEA"/>
    <w:rsid w:val="00EF4972"/>
    <w:rsid w:val="00EF4BA8"/>
    <w:rsid w:val="00EF566C"/>
    <w:rsid w:val="00EF5C12"/>
    <w:rsid w:val="00F002E0"/>
    <w:rsid w:val="00F01F61"/>
    <w:rsid w:val="00F026CD"/>
    <w:rsid w:val="00F0339C"/>
    <w:rsid w:val="00F06D9A"/>
    <w:rsid w:val="00F07C58"/>
    <w:rsid w:val="00F07EF6"/>
    <w:rsid w:val="00F15751"/>
    <w:rsid w:val="00F2384C"/>
    <w:rsid w:val="00F23E68"/>
    <w:rsid w:val="00F25405"/>
    <w:rsid w:val="00F2622B"/>
    <w:rsid w:val="00F2782F"/>
    <w:rsid w:val="00F27F63"/>
    <w:rsid w:val="00F32397"/>
    <w:rsid w:val="00F3268E"/>
    <w:rsid w:val="00F330D5"/>
    <w:rsid w:val="00F3581E"/>
    <w:rsid w:val="00F358B3"/>
    <w:rsid w:val="00F360A7"/>
    <w:rsid w:val="00F40827"/>
    <w:rsid w:val="00F40D7C"/>
    <w:rsid w:val="00F41DB5"/>
    <w:rsid w:val="00F41F73"/>
    <w:rsid w:val="00F447B0"/>
    <w:rsid w:val="00F4526F"/>
    <w:rsid w:val="00F47E62"/>
    <w:rsid w:val="00F50604"/>
    <w:rsid w:val="00F524D7"/>
    <w:rsid w:val="00F5673C"/>
    <w:rsid w:val="00F63E8A"/>
    <w:rsid w:val="00F64E57"/>
    <w:rsid w:val="00F66DE4"/>
    <w:rsid w:val="00F70503"/>
    <w:rsid w:val="00F7050B"/>
    <w:rsid w:val="00F70A7B"/>
    <w:rsid w:val="00F72331"/>
    <w:rsid w:val="00F8096B"/>
    <w:rsid w:val="00F8114F"/>
    <w:rsid w:val="00F81A1A"/>
    <w:rsid w:val="00F838F7"/>
    <w:rsid w:val="00F87311"/>
    <w:rsid w:val="00F9171E"/>
    <w:rsid w:val="00F930A1"/>
    <w:rsid w:val="00F94F94"/>
    <w:rsid w:val="00F967B8"/>
    <w:rsid w:val="00F96BBD"/>
    <w:rsid w:val="00FA233F"/>
    <w:rsid w:val="00FA3643"/>
    <w:rsid w:val="00FA3A12"/>
    <w:rsid w:val="00FA3A75"/>
    <w:rsid w:val="00FA4519"/>
    <w:rsid w:val="00FA4AB1"/>
    <w:rsid w:val="00FA6018"/>
    <w:rsid w:val="00FA66C4"/>
    <w:rsid w:val="00FA6E6C"/>
    <w:rsid w:val="00FA71B8"/>
    <w:rsid w:val="00FB1B04"/>
    <w:rsid w:val="00FB26A2"/>
    <w:rsid w:val="00FB2725"/>
    <w:rsid w:val="00FC1332"/>
    <w:rsid w:val="00FC3058"/>
    <w:rsid w:val="00FC465A"/>
    <w:rsid w:val="00FC5FE1"/>
    <w:rsid w:val="00FC7BA6"/>
    <w:rsid w:val="00FC7BD2"/>
    <w:rsid w:val="00FD2AE8"/>
    <w:rsid w:val="00FD4626"/>
    <w:rsid w:val="00FD5C50"/>
    <w:rsid w:val="00FD6B7B"/>
    <w:rsid w:val="00FD7135"/>
    <w:rsid w:val="00FE224E"/>
    <w:rsid w:val="00FE2580"/>
    <w:rsid w:val="00FE299E"/>
    <w:rsid w:val="00FE324C"/>
    <w:rsid w:val="00FE3F11"/>
    <w:rsid w:val="00FE4235"/>
    <w:rsid w:val="00FE79C8"/>
    <w:rsid w:val="00FF0B7D"/>
    <w:rsid w:val="00FF3707"/>
    <w:rsid w:val="00FF46C4"/>
    <w:rsid w:val="040F7A82"/>
    <w:rsid w:val="06451A56"/>
    <w:rsid w:val="06623584"/>
    <w:rsid w:val="0696055B"/>
    <w:rsid w:val="06DD0CD0"/>
    <w:rsid w:val="08830107"/>
    <w:rsid w:val="0A542580"/>
    <w:rsid w:val="0A9135C1"/>
    <w:rsid w:val="0D0E01FB"/>
    <w:rsid w:val="0E394465"/>
    <w:rsid w:val="0F4920A4"/>
    <w:rsid w:val="0FAF52CB"/>
    <w:rsid w:val="1087172B"/>
    <w:rsid w:val="10BD6382"/>
    <w:rsid w:val="134925B4"/>
    <w:rsid w:val="138B0A9F"/>
    <w:rsid w:val="14A26068"/>
    <w:rsid w:val="165434B0"/>
    <w:rsid w:val="1767603B"/>
    <w:rsid w:val="17EF0CD3"/>
    <w:rsid w:val="19A75E26"/>
    <w:rsid w:val="1A225770"/>
    <w:rsid w:val="1BD318B3"/>
    <w:rsid w:val="1C6646A5"/>
    <w:rsid w:val="1D2E40EE"/>
    <w:rsid w:val="1E85469F"/>
    <w:rsid w:val="220E16ED"/>
    <w:rsid w:val="222A359C"/>
    <w:rsid w:val="23085188"/>
    <w:rsid w:val="23BE5BB1"/>
    <w:rsid w:val="245D2237"/>
    <w:rsid w:val="27B16DAB"/>
    <w:rsid w:val="2B9D3E9D"/>
    <w:rsid w:val="2BE54292"/>
    <w:rsid w:val="2DBF4E1C"/>
    <w:rsid w:val="2E3B6964"/>
    <w:rsid w:val="2EB85034"/>
    <w:rsid w:val="2FA76EBB"/>
    <w:rsid w:val="31BD1E29"/>
    <w:rsid w:val="32CA0CE2"/>
    <w:rsid w:val="35622F24"/>
    <w:rsid w:val="38C36DAE"/>
    <w:rsid w:val="393328E5"/>
    <w:rsid w:val="396024B0"/>
    <w:rsid w:val="3ADC741E"/>
    <w:rsid w:val="3CBB7CB3"/>
    <w:rsid w:val="3CF37E0D"/>
    <w:rsid w:val="3E160E69"/>
    <w:rsid w:val="3ED53826"/>
    <w:rsid w:val="40B604B8"/>
    <w:rsid w:val="47120827"/>
    <w:rsid w:val="4A662E1D"/>
    <w:rsid w:val="4B9B321A"/>
    <w:rsid w:val="4C357B95"/>
    <w:rsid w:val="4D3E25C6"/>
    <w:rsid w:val="4D99525E"/>
    <w:rsid w:val="4DCB34AF"/>
    <w:rsid w:val="51480E67"/>
    <w:rsid w:val="5409646C"/>
    <w:rsid w:val="57722F85"/>
    <w:rsid w:val="57BD42FE"/>
    <w:rsid w:val="58183713"/>
    <w:rsid w:val="5853443D"/>
    <w:rsid w:val="59870472"/>
    <w:rsid w:val="5B220213"/>
    <w:rsid w:val="5D980C1C"/>
    <w:rsid w:val="5E2C368E"/>
    <w:rsid w:val="5EA47E55"/>
    <w:rsid w:val="5FA93E7F"/>
    <w:rsid w:val="60AC408B"/>
    <w:rsid w:val="63267639"/>
    <w:rsid w:val="640C0830"/>
    <w:rsid w:val="651932EC"/>
    <w:rsid w:val="66DD4F9F"/>
    <w:rsid w:val="66E128D8"/>
    <w:rsid w:val="68153BCE"/>
    <w:rsid w:val="68BE0B64"/>
    <w:rsid w:val="691D2203"/>
    <w:rsid w:val="697E0FA2"/>
    <w:rsid w:val="6BDF7488"/>
    <w:rsid w:val="6C535248"/>
    <w:rsid w:val="6F383D07"/>
    <w:rsid w:val="700852D9"/>
    <w:rsid w:val="703E1036"/>
    <w:rsid w:val="710A7485"/>
    <w:rsid w:val="76101441"/>
    <w:rsid w:val="762C0D71"/>
    <w:rsid w:val="778D3E30"/>
    <w:rsid w:val="77E2133C"/>
    <w:rsid w:val="7A101951"/>
    <w:rsid w:val="7E9136B4"/>
    <w:rsid w:val="7FC63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AF26A61"/>
  <w15:docId w15:val="{5BDD0FE7-F8A3-4275-83C7-E9C20427D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HAnsi" w:hAnsi="Century" w:cs="Angsana New"/>
        <w:lang w:val="en-US" w:eastAsia="en-US" w:bidi="ar-SA"/>
      </w:rPr>
    </w:rPrDefault>
    <w:pPrDefault>
      <w:pPr>
        <w:spacing w:line="312" w:lineRule="auto"/>
        <w:ind w:firstLine="709"/>
        <w:jc w:val="both"/>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unhideWhenUsed="1" w:qFormat="1"/>
    <w:lsdException w:name="heading 3" w:uiPriority="1" w:unhideWhenUsed="1" w:qFormat="1"/>
    <w:lsdException w:name="heading 4" w:uiPriority="1" w:unhideWhenUsed="1" w:qFormat="1"/>
    <w:lsdException w:name="heading 5"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qFormat="1"/>
    <w:lsdException w:name="List Bullet" w:unhideWhenUsed="1" w:qFormat="1"/>
    <w:lsdException w:name="List Number" w:semiHidden="1" w:unhideWhenUsed="1"/>
    <w:lsdException w:name="List 2" w:unhideWhenUsed="1" w:qFormat="1"/>
    <w:lsdException w:name="List 3" w:unhideWhenUsed="1"/>
    <w:lsdException w:name="List 4" w:unhideWhenUsed="1"/>
    <w:lsdException w:name="List 5" w:unhideWhenUsed="1" w:qFormat="1"/>
    <w:lsdException w:name="List Bullet 2" w:unhideWhenUsed="1" w:qFormat="1"/>
    <w:lsdException w:name="List Bullet 3"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qFormat="1"/>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qFormat="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326"/>
    <w:rPr>
      <w:rFonts w:ascii="Times New Roman" w:hAnsi="Times New Roman"/>
      <w:kern w:val="2"/>
      <w:sz w:val="26"/>
    </w:rPr>
  </w:style>
  <w:style w:type="paragraph" w:styleId="Heading1">
    <w:name w:val="heading 1"/>
    <w:basedOn w:val="Normal"/>
    <w:next w:val="Normal"/>
    <w:link w:val="Heading1Char"/>
    <w:uiPriority w:val="1"/>
    <w:qFormat/>
    <w:pPr>
      <w:keepNext/>
      <w:keepLines/>
      <w:numPr>
        <w:numId w:val="1"/>
      </w:numPr>
      <w:spacing w:after="200"/>
      <w:jc w:val="center"/>
      <w:outlineLvl w:val="0"/>
    </w:pPr>
    <w:rPr>
      <w:rFonts w:eastAsiaTheme="majorEastAsia" w:cstheme="majorBidi"/>
      <w:b/>
      <w:bCs/>
      <w:sz w:val="32"/>
      <w:szCs w:val="28"/>
    </w:rPr>
  </w:style>
  <w:style w:type="paragraph" w:styleId="Heading2">
    <w:name w:val="heading 2"/>
    <w:basedOn w:val="Normal"/>
    <w:next w:val="Normal"/>
    <w:link w:val="Heading2Char"/>
    <w:uiPriority w:val="1"/>
    <w:unhideWhenUsed/>
    <w:qFormat/>
    <w:rsid w:val="00040564"/>
    <w:pPr>
      <w:keepNext/>
      <w:keepLines/>
      <w:numPr>
        <w:ilvl w:val="1"/>
        <w:numId w:val="1"/>
      </w:numP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1"/>
    <w:unhideWhenUsed/>
    <w:qFormat/>
    <w:rsid w:val="00040564"/>
    <w:pPr>
      <w:keepNext/>
      <w:keepLines/>
      <w:numPr>
        <w:ilvl w:val="2"/>
        <w:numId w:val="1"/>
      </w:numPr>
      <w:spacing w:before="200" w:after="120"/>
      <w:outlineLvl w:val="2"/>
    </w:pPr>
    <w:rPr>
      <w:rFonts w:eastAsiaTheme="majorEastAsia" w:cstheme="majorBidi"/>
      <w:b/>
      <w:bCs/>
      <w:sz w:val="28"/>
    </w:rPr>
  </w:style>
  <w:style w:type="paragraph" w:styleId="Heading4">
    <w:name w:val="heading 4"/>
    <w:basedOn w:val="Normal"/>
    <w:next w:val="Normal"/>
    <w:link w:val="Heading4Char"/>
    <w:uiPriority w:val="1"/>
    <w:unhideWhenUsed/>
    <w:qFormat/>
    <w:rsid w:val="00EF13D2"/>
    <w:pPr>
      <w:keepNext/>
      <w:keepLines/>
      <w:numPr>
        <w:ilvl w:val="3"/>
        <w:numId w:val="1"/>
      </w:numPr>
      <w:spacing w:before="200" w:after="120"/>
      <w:outlineLvl w:val="3"/>
    </w:pPr>
    <w:rPr>
      <w:rFonts w:eastAsiaTheme="majorEastAsia" w:cstheme="majorBidi"/>
      <w:bCs/>
      <w:iCs/>
      <w:sz w:val="28"/>
    </w:rPr>
  </w:style>
  <w:style w:type="paragraph" w:styleId="Heading5">
    <w:name w:val="heading 5"/>
    <w:basedOn w:val="Normal"/>
    <w:next w:val="Normal"/>
    <w:link w:val="Heading5Char"/>
    <w:uiPriority w:val="1"/>
    <w:unhideWhenUsed/>
    <w:qFormat/>
    <w:pPr>
      <w:keepNext/>
      <w:keepLines/>
      <w:numPr>
        <w:ilvl w:val="4"/>
        <w:numId w:val="1"/>
      </w:numPr>
      <w:spacing w:before="200"/>
      <w:outlineLvl w:val="4"/>
    </w:pPr>
    <w:rPr>
      <w:rFonts w:eastAsiaTheme="majorEastAsia" w:cstheme="majorBidi"/>
    </w:rPr>
  </w:style>
  <w:style w:type="paragraph" w:styleId="Heading6">
    <w:name w:val="heading 6"/>
    <w:basedOn w:val="Normal"/>
    <w:next w:val="Normal"/>
    <w:link w:val="Heading6Char"/>
    <w:uiPriority w:val="1"/>
    <w:unhideWhenUsed/>
    <w:qFormat/>
    <w:pPr>
      <w:keepNext/>
      <w:keepLines/>
      <w:numPr>
        <w:ilvl w:val="5"/>
        <w:numId w:val="1"/>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1"/>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1"/>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jc w:val="center"/>
    </w:pPr>
    <w:rPr>
      <w:b/>
      <w:bCs/>
      <w:sz w:val="24"/>
      <w:szCs w:val="18"/>
    </w:rPr>
  </w:style>
  <w:style w:type="paragraph" w:styleId="DocumentMap">
    <w:name w:val="Document Map"/>
    <w:basedOn w:val="Normal"/>
    <w:link w:val="DocumentMapChar"/>
    <w:uiPriority w:val="99"/>
    <w:semiHidden/>
    <w:unhideWhenUsed/>
    <w:pPr>
      <w:spacing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qFormat/>
    <w:rPr>
      <w:color w:val="0000FF" w:themeColor="hyperlink"/>
      <w:u w:val="single"/>
    </w:r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pPr>
      <w:ind w:left="1080" w:hanging="360"/>
      <w:contextualSpacing/>
    </w:pPr>
  </w:style>
  <w:style w:type="paragraph" w:styleId="List4">
    <w:name w:val="List 4"/>
    <w:basedOn w:val="Normal"/>
    <w:uiPriority w:val="99"/>
    <w:unhideWhenUsed/>
    <w:pPr>
      <w:ind w:left="1440" w:hanging="360"/>
      <w:contextualSpacing/>
    </w:pPr>
  </w:style>
  <w:style w:type="paragraph" w:styleId="List5">
    <w:name w:val="List 5"/>
    <w:basedOn w:val="Normal"/>
    <w:uiPriority w:val="99"/>
    <w:unhideWhenUsed/>
    <w:qFormat/>
    <w:pPr>
      <w:ind w:left="1800" w:hanging="360"/>
      <w:contextualSpacing/>
    </w:pPr>
  </w:style>
  <w:style w:type="paragraph" w:styleId="ListBullet">
    <w:name w:val="List Bullet"/>
    <w:basedOn w:val="Normal"/>
    <w:uiPriority w:val="99"/>
    <w:unhideWhenUsed/>
    <w:qFormat/>
    <w:pPr>
      <w:numPr>
        <w:numId w:val="2"/>
      </w:numPr>
      <w:ind w:left="720"/>
      <w:contextualSpacing/>
    </w:pPr>
  </w:style>
  <w:style w:type="paragraph" w:styleId="ListBullet2">
    <w:name w:val="List Bullet 2"/>
    <w:basedOn w:val="Normal"/>
    <w:uiPriority w:val="99"/>
    <w:unhideWhenUsed/>
    <w:qFormat/>
    <w:pPr>
      <w:numPr>
        <w:numId w:val="3"/>
      </w:numPr>
      <w:contextualSpacing/>
    </w:pPr>
  </w:style>
  <w:style w:type="paragraph" w:styleId="ListBullet3">
    <w:name w:val="List Bullet 3"/>
    <w:basedOn w:val="Normal"/>
    <w:uiPriority w:val="99"/>
    <w:unhideWhenUsed/>
    <w:pPr>
      <w:numPr>
        <w:numId w:val="4"/>
      </w:numPr>
      <w:contextualSpacing/>
    </w:pPr>
    <w:rPr>
      <w:sz w:val="24"/>
    </w:rPr>
  </w:style>
  <w:style w:type="paragraph" w:styleId="NormalWeb">
    <w:name w:val="Normal (Web)"/>
    <w:basedOn w:val="Normal"/>
    <w:uiPriority w:val="99"/>
    <w:qFormat/>
    <w:pPr>
      <w:spacing w:before="100" w:beforeAutospacing="1" w:after="100" w:afterAutospacing="1" w:line="240" w:lineRule="auto"/>
      <w:jc w:val="left"/>
    </w:pPr>
    <w:rPr>
      <w:rFonts w:eastAsia="Times New Roman" w:cs="Times New Roman"/>
      <w:kern w:val="0"/>
      <w:sz w:val="24"/>
      <w:szCs w:val="24"/>
    </w:rPr>
  </w:style>
  <w:style w:type="paragraph" w:styleId="NormalIndent">
    <w:name w:val="Normal Indent"/>
    <w:basedOn w:val="Normal"/>
    <w:uiPriority w:val="99"/>
    <w:unhideWhenUsed/>
    <w:pPr>
      <w:ind w:firstLine="360"/>
    </w:pPr>
  </w:style>
  <w:style w:type="paragraph" w:styleId="PlainText">
    <w:name w:val="Plain Text"/>
    <w:basedOn w:val="Normal"/>
    <w:link w:val="PlainTextChar"/>
    <w:uiPriority w:val="99"/>
    <w:unhideWhenUsed/>
    <w:qFormat/>
    <w:pPr>
      <w:spacing w:line="240" w:lineRule="auto"/>
    </w:pPr>
    <w:rPr>
      <w:rFonts w:ascii="Consolas" w:hAnsi="Consolas" w:cs="Consolas"/>
      <w:sz w:val="21"/>
      <w:szCs w:val="21"/>
    </w:rPr>
  </w:style>
  <w:style w:type="table" w:styleId="TableGrid">
    <w:name w:val="Table Grid"/>
    <w:basedOn w:val="TableNormal"/>
    <w:uiPriority w:val="3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qFormat/>
    <w:pPr>
      <w:spacing w:line="240" w:lineRule="auto"/>
    </w:pPr>
  </w:style>
  <w:style w:type="paragraph" w:styleId="TOC1">
    <w:name w:val="toc 1"/>
    <w:basedOn w:val="Normal"/>
    <w:next w:val="Normal"/>
    <w:uiPriority w:val="39"/>
    <w:unhideWhenUsed/>
    <w:pPr>
      <w:tabs>
        <w:tab w:val="right" w:leader="dot" w:pos="9061"/>
      </w:tabs>
      <w:spacing w:before="180" w:after="60" w:line="240" w:lineRule="auto"/>
    </w:pPr>
    <w:rPr>
      <w:b/>
      <w:sz w:val="24"/>
    </w:rPr>
  </w:style>
  <w:style w:type="paragraph" w:styleId="TOC2">
    <w:name w:val="toc 2"/>
    <w:basedOn w:val="Normal"/>
    <w:next w:val="Normal"/>
    <w:uiPriority w:val="39"/>
    <w:unhideWhenUsed/>
    <w:qFormat/>
    <w:pPr>
      <w:spacing w:before="180" w:after="60" w:line="240" w:lineRule="auto"/>
      <w:ind w:left="288"/>
    </w:pPr>
    <w:rPr>
      <w:b/>
      <w:i/>
      <w:sz w:val="24"/>
    </w:rPr>
  </w:style>
  <w:style w:type="paragraph" w:styleId="TOC3">
    <w:name w:val="toc 3"/>
    <w:basedOn w:val="Normal"/>
    <w:next w:val="Normal"/>
    <w:uiPriority w:val="39"/>
    <w:unhideWhenUsed/>
    <w:qFormat/>
    <w:pPr>
      <w:tabs>
        <w:tab w:val="right" w:leader="dot" w:pos="9061"/>
      </w:tabs>
      <w:spacing w:line="240" w:lineRule="auto"/>
      <w:ind w:left="576"/>
    </w:pPr>
    <w:rPr>
      <w:sz w:val="24"/>
    </w:rPr>
  </w:style>
  <w:style w:type="paragraph" w:styleId="TOC4">
    <w:name w:val="toc 4"/>
    <w:basedOn w:val="Normal"/>
    <w:next w:val="Normal"/>
    <w:uiPriority w:val="39"/>
    <w:unhideWhenUsed/>
    <w:qFormat/>
    <w:pPr>
      <w:spacing w:line="240" w:lineRule="auto"/>
      <w:ind w:left="1080"/>
    </w:pPr>
    <w:rPr>
      <w:i/>
      <w:sz w:val="22"/>
    </w:rPr>
  </w:style>
  <w:style w:type="character" w:customStyle="1" w:styleId="Heading1Char">
    <w:name w:val="Heading 1 Char"/>
    <w:basedOn w:val="DefaultParagraphFont"/>
    <w:link w:val="Heading1"/>
    <w:uiPriority w:val="1"/>
    <w:rPr>
      <w:rFonts w:ascii="Times New Roman" w:eastAsiaTheme="majorEastAsia" w:hAnsi="Times New Roman" w:cstheme="majorBidi"/>
      <w:b/>
      <w:bCs/>
      <w:kern w:val="2"/>
      <w:sz w:val="32"/>
      <w:szCs w:val="28"/>
    </w:rPr>
  </w:style>
  <w:style w:type="character" w:customStyle="1" w:styleId="Heading2Char">
    <w:name w:val="Heading 2 Char"/>
    <w:basedOn w:val="DefaultParagraphFont"/>
    <w:link w:val="Heading2"/>
    <w:uiPriority w:val="1"/>
    <w:qFormat/>
    <w:rsid w:val="00040564"/>
    <w:rPr>
      <w:rFonts w:ascii="Times New Roman" w:eastAsiaTheme="majorEastAsia" w:hAnsi="Times New Roman" w:cstheme="majorBidi"/>
      <w:b/>
      <w:bCs/>
      <w:kern w:val="2"/>
      <w:sz w:val="28"/>
      <w:szCs w:val="26"/>
    </w:rPr>
  </w:style>
  <w:style w:type="character" w:customStyle="1" w:styleId="Heading3Char">
    <w:name w:val="Heading 3 Char"/>
    <w:basedOn w:val="DefaultParagraphFont"/>
    <w:link w:val="Heading3"/>
    <w:uiPriority w:val="1"/>
    <w:rsid w:val="00040564"/>
    <w:rPr>
      <w:rFonts w:ascii="Times New Roman" w:eastAsiaTheme="majorEastAsia" w:hAnsi="Times New Roman" w:cstheme="majorBidi"/>
      <w:b/>
      <w:bCs/>
      <w:kern w:val="2"/>
      <w:sz w:val="28"/>
    </w:rPr>
  </w:style>
  <w:style w:type="character" w:customStyle="1" w:styleId="Heading4Char">
    <w:name w:val="Heading 4 Char"/>
    <w:basedOn w:val="DefaultParagraphFont"/>
    <w:link w:val="Heading4"/>
    <w:uiPriority w:val="9"/>
    <w:qFormat/>
    <w:rsid w:val="00EF13D2"/>
    <w:rPr>
      <w:rFonts w:ascii="Times New Roman" w:eastAsiaTheme="majorEastAsia" w:hAnsi="Times New Roman" w:cstheme="majorBidi"/>
      <w:bCs/>
      <w:iCs/>
      <w:kern w:val="2"/>
      <w:sz w:val="28"/>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PlainTextChar">
    <w:name w:val="Plain Text Char"/>
    <w:basedOn w:val="DefaultParagraphFont"/>
    <w:link w:val="PlainText"/>
    <w:uiPriority w:val="99"/>
    <w:qFormat/>
    <w:rPr>
      <w:rFonts w:ascii="Consolas" w:hAnsi="Consolas" w:cs="Consolas"/>
      <w:sz w:val="21"/>
      <w:szCs w:val="21"/>
    </w:rPr>
  </w:style>
  <w:style w:type="paragraph" w:styleId="NoSpacing">
    <w:name w:val="No Spacing"/>
    <w:uiPriority w:val="1"/>
    <w:qFormat/>
    <w:pPr>
      <w:ind w:firstLine="360"/>
    </w:pPr>
    <w:rPr>
      <w:rFonts w:ascii="Times New Roman" w:hAnsi="Times New Roman"/>
      <w:kern w:val="2"/>
      <w:sz w:val="26"/>
    </w:rPr>
  </w:style>
  <w:style w:type="paragraph" w:styleId="ListParagraph">
    <w:name w:val="List Paragraph"/>
    <w:aliases w:val="bang,3"/>
    <w:basedOn w:val="Normal"/>
    <w:link w:val="ListParagraphChar"/>
    <w:uiPriority w:val="1"/>
    <w:qFormat/>
    <w:pPr>
      <w:ind w:left="720"/>
      <w:contextualSpacing/>
    </w:p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character" w:customStyle="1" w:styleId="Heading5Char">
    <w:name w:val="Heading 5 Char"/>
    <w:basedOn w:val="DefaultParagraphFont"/>
    <w:link w:val="Heading5"/>
    <w:uiPriority w:val="1"/>
    <w:qFormat/>
    <w:rPr>
      <w:rFonts w:ascii="Times New Roman" w:eastAsiaTheme="majorEastAsia" w:hAnsi="Times New Roman" w:cstheme="majorBidi"/>
      <w:kern w:val="2"/>
      <w:sz w:val="26"/>
    </w:rPr>
  </w:style>
  <w:style w:type="character" w:customStyle="1" w:styleId="Heading6Char">
    <w:name w:val="Heading 6 Char"/>
    <w:basedOn w:val="DefaultParagraphFont"/>
    <w:link w:val="Heading6"/>
    <w:uiPriority w:val="1"/>
    <w:qFormat/>
    <w:rPr>
      <w:rFonts w:asciiTheme="majorHAnsi" w:eastAsiaTheme="majorEastAsia" w:hAnsiTheme="majorHAnsi" w:cstheme="majorBidi"/>
      <w:i/>
      <w:iCs/>
      <w:color w:val="244061" w:themeColor="accent1" w:themeShade="80"/>
      <w:kern w:val="2"/>
      <w:sz w:val="26"/>
    </w:rPr>
  </w:style>
  <w:style w:type="character" w:customStyle="1" w:styleId="Heading7Char">
    <w:name w:val="Heading 7 Char"/>
    <w:basedOn w:val="DefaultParagraphFont"/>
    <w:link w:val="Heading7"/>
    <w:uiPriority w:val="1"/>
    <w:qFormat/>
    <w:rPr>
      <w:rFonts w:asciiTheme="majorHAnsi" w:eastAsiaTheme="majorEastAsia" w:hAnsiTheme="majorHAnsi" w:cstheme="majorBidi"/>
      <w:i/>
      <w:iCs/>
      <w:color w:val="404040" w:themeColor="text1" w:themeTint="BF"/>
      <w:kern w:val="2"/>
      <w:sz w:val="26"/>
    </w:rPr>
  </w:style>
  <w:style w:type="character" w:customStyle="1" w:styleId="Heading8Char">
    <w:name w:val="Heading 8 Char"/>
    <w:basedOn w:val="DefaultParagraphFont"/>
    <w:link w:val="Heading8"/>
    <w:uiPriority w:val="1"/>
    <w:qFormat/>
    <w:rPr>
      <w:rFonts w:asciiTheme="majorHAnsi" w:eastAsiaTheme="majorEastAsia" w:hAnsiTheme="majorHAnsi" w:cstheme="majorBidi"/>
      <w:color w:val="404040" w:themeColor="text1" w:themeTint="BF"/>
      <w:kern w:val="2"/>
    </w:rPr>
  </w:style>
  <w:style w:type="character" w:customStyle="1" w:styleId="Heading9Char">
    <w:name w:val="Heading 9 Char"/>
    <w:basedOn w:val="DefaultParagraphFont"/>
    <w:link w:val="Heading9"/>
    <w:uiPriority w:val="1"/>
    <w:rPr>
      <w:rFonts w:asciiTheme="majorHAnsi" w:eastAsiaTheme="majorEastAsia" w:hAnsiTheme="majorHAnsi" w:cstheme="majorBidi"/>
      <w:i/>
      <w:iCs/>
      <w:color w:val="404040" w:themeColor="text1" w:themeTint="BF"/>
      <w:kern w:val="2"/>
    </w:rPr>
  </w:style>
  <w:style w:type="paragraph" w:customStyle="1" w:styleId="Heading1unnumbered">
    <w:name w:val="Heading 1 unnumbered"/>
    <w:basedOn w:val="Heading1"/>
    <w:next w:val="Normal"/>
    <w:qFormat/>
    <w:pPr>
      <w:numPr>
        <w:numId w:val="0"/>
      </w:numPr>
    </w:pPr>
  </w:style>
  <w:style w:type="character" w:customStyle="1" w:styleId="HeaderChar">
    <w:name w:val="Header Char"/>
    <w:basedOn w:val="DefaultParagraphFont"/>
    <w:link w:val="Header"/>
    <w:uiPriority w:val="99"/>
    <w:rPr>
      <w:rFonts w:ascii="Times New Roman" w:hAnsi="Times New Roman"/>
      <w:sz w:val="26"/>
    </w:rPr>
  </w:style>
  <w:style w:type="character" w:customStyle="1" w:styleId="FooterChar">
    <w:name w:val="Footer Char"/>
    <w:basedOn w:val="DefaultParagraphFont"/>
    <w:link w:val="Footer"/>
    <w:uiPriority w:val="99"/>
    <w:qFormat/>
    <w:rPr>
      <w:rFonts w:ascii="Times New Roman" w:hAnsi="Times New Roman"/>
      <w:sz w:val="26"/>
    </w:rPr>
  </w:style>
  <w:style w:type="character" w:styleId="PlaceholderText">
    <w:name w:val="Placeholder Text"/>
    <w:basedOn w:val="DefaultParagraphFont"/>
    <w:uiPriority w:val="99"/>
    <w:semiHidden/>
    <w:qFormat/>
    <w:rPr>
      <w:color w:val="808080"/>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customStyle="1" w:styleId="TableParagraph">
    <w:name w:val="Table Paragraph"/>
    <w:basedOn w:val="Normal"/>
    <w:uiPriority w:val="1"/>
    <w:qFormat/>
    <w:rsid w:val="0057387F"/>
    <w:pPr>
      <w:widowControl w:val="0"/>
      <w:autoSpaceDE w:val="0"/>
      <w:autoSpaceDN w:val="0"/>
      <w:spacing w:line="240" w:lineRule="auto"/>
      <w:ind w:left="65"/>
      <w:jc w:val="left"/>
    </w:pPr>
    <w:rPr>
      <w:rFonts w:ascii="Tahoma" w:eastAsia="Tahoma" w:hAnsi="Tahoma" w:cs="Tahoma"/>
      <w:kern w:val="0"/>
      <w:sz w:val="22"/>
      <w:szCs w:val="22"/>
      <w:lang w:val="vi"/>
    </w:rPr>
  </w:style>
  <w:style w:type="paragraph" w:styleId="BodyText">
    <w:name w:val="Body Text"/>
    <w:basedOn w:val="Normal"/>
    <w:link w:val="BodyTextChar"/>
    <w:uiPriority w:val="1"/>
    <w:qFormat/>
    <w:rsid w:val="00A8271F"/>
    <w:pPr>
      <w:widowControl w:val="0"/>
      <w:autoSpaceDE w:val="0"/>
      <w:autoSpaceDN w:val="0"/>
      <w:spacing w:line="240" w:lineRule="auto"/>
      <w:jc w:val="left"/>
    </w:pPr>
    <w:rPr>
      <w:rFonts w:ascii="Microsoft Sans Serif" w:eastAsia="Microsoft Sans Serif" w:hAnsi="Microsoft Sans Serif" w:cs="Microsoft Sans Serif"/>
      <w:kern w:val="0"/>
      <w:sz w:val="17"/>
      <w:szCs w:val="17"/>
      <w:lang w:val="vi"/>
    </w:rPr>
  </w:style>
  <w:style w:type="character" w:customStyle="1" w:styleId="BodyTextChar">
    <w:name w:val="Body Text Char"/>
    <w:basedOn w:val="DefaultParagraphFont"/>
    <w:link w:val="BodyText"/>
    <w:uiPriority w:val="1"/>
    <w:rsid w:val="00A8271F"/>
    <w:rPr>
      <w:rFonts w:ascii="Microsoft Sans Serif" w:eastAsia="Microsoft Sans Serif" w:hAnsi="Microsoft Sans Serif" w:cs="Microsoft Sans Serif"/>
      <w:sz w:val="17"/>
      <w:szCs w:val="17"/>
      <w:lang w:val="vi"/>
    </w:rPr>
  </w:style>
  <w:style w:type="character" w:styleId="Strong">
    <w:name w:val="Strong"/>
    <w:basedOn w:val="DefaultParagraphFont"/>
    <w:uiPriority w:val="22"/>
    <w:qFormat/>
    <w:rsid w:val="000C7087"/>
    <w:rPr>
      <w:b/>
      <w:bCs/>
    </w:rPr>
  </w:style>
  <w:style w:type="paragraph" w:customStyle="1" w:styleId="TrangBa">
    <w:name w:val="Trang Bìa"/>
    <w:qFormat/>
    <w:rsid w:val="00942014"/>
    <w:pPr>
      <w:jc w:val="center"/>
    </w:pPr>
    <w:rPr>
      <w:rFonts w:ascii="Times New Roman" w:eastAsia="Calibri" w:hAnsi="Times New Roman" w:cs="Cordia New"/>
      <w:sz w:val="28"/>
      <w:szCs w:val="28"/>
      <w:lang w:val="en-AU" w:eastAsia="en-AU" w:bidi="th-TH"/>
    </w:rPr>
  </w:style>
  <w:style w:type="paragraph" w:customStyle="1" w:styleId="Table-Center">
    <w:name w:val="Table-Center"/>
    <w:basedOn w:val="Normal"/>
    <w:qFormat/>
    <w:rsid w:val="001241F7"/>
    <w:pPr>
      <w:spacing w:before="60" w:after="60" w:line="240" w:lineRule="auto"/>
      <w:jc w:val="center"/>
    </w:pPr>
    <w:rPr>
      <w:rFonts w:eastAsia="Calibri" w:cs="Cordia New"/>
      <w:kern w:val="0"/>
      <w:sz w:val="28"/>
      <w:szCs w:val="28"/>
      <w:lang w:val="en-AU" w:eastAsia="en-AU" w:bidi="th-TH"/>
    </w:rPr>
  </w:style>
  <w:style w:type="character" w:customStyle="1" w:styleId="ListParagraphChar">
    <w:name w:val="List Paragraph Char"/>
    <w:aliases w:val="bang Char,3 Char"/>
    <w:link w:val="ListParagraph"/>
    <w:uiPriority w:val="34"/>
    <w:locked/>
    <w:rsid w:val="001036F3"/>
    <w:rPr>
      <w:rFonts w:ascii="Times New Roman" w:hAnsi="Times New Roman"/>
      <w:kern w:val="2"/>
      <w:sz w:val="26"/>
    </w:rPr>
  </w:style>
  <w:style w:type="character" w:customStyle="1" w:styleId="fontstyle01">
    <w:name w:val="fontstyle01"/>
    <w:basedOn w:val="DefaultParagraphFont"/>
    <w:rsid w:val="00913719"/>
    <w:rPr>
      <w:rFonts w:ascii="NotoSans-Regular" w:hAnsi="NotoSans-Regular" w:hint="default"/>
      <w:b w:val="0"/>
      <w:bCs w:val="0"/>
      <w:i w:val="0"/>
      <w:iCs w:val="0"/>
      <w:color w:val="000000"/>
      <w:sz w:val="20"/>
      <w:szCs w:val="20"/>
    </w:rPr>
  </w:style>
  <w:style w:type="character" w:customStyle="1" w:styleId="fontstyle11">
    <w:name w:val="fontstyle11"/>
    <w:basedOn w:val="DefaultParagraphFont"/>
    <w:rsid w:val="00461D46"/>
    <w:rPr>
      <w:rFonts w:ascii="TimesNewRomanPS-ItalicMT" w:hAnsi="TimesNewRomanPS-ItalicMT"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416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actvneduvn-my.sharepoint.com/personal/at160252_actvn_edu_vn/Documents/M&#225;y%20t&#237;nh/Thu&#7853;t%20to&#225;n%20th&#7911;y%20v&#226;n%20d&#7921;a%20tr&#234;n%20bi&#7871;n%20&#273;&#7893;i%20DWT%20v&#224;%20h&#224;m%20d&#7883;ch%20chuy&#7875;n%20&#273;i&#7875;m%20&#7843;nh.docx" TargetMode="External"/><Relationship Id="rId17" Type="http://schemas.openxmlformats.org/officeDocument/2006/relationships/image" Target="media/image6.jpeg"/><Relationship Id="rId25" Type="http://schemas.openxmlformats.org/officeDocument/2006/relationships/image" Target="media/image12.png"/><Relationship Id="rId33"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oleObject" Target="embeddings/oleObject1.bin"/><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tvneduvn-my.sharepoint.com/personal/at160252_actvn_edu_vn/Documents/M&#225;y%20t&#237;nh/Thu&#7853;t%20to&#225;n%20th&#7911;y%20v&#226;n%20d&#7921;a%20tr&#234;n%20bi&#7871;n%20&#273;&#7893;i%20DWT%20v&#224;%20h&#224;m%20d&#7883;ch%20chuy&#7875;n%20&#273;i&#7875;m%20&#7843;nh.docx" TargetMode="External"/><Relationship Id="rId24" Type="http://schemas.openxmlformats.org/officeDocument/2006/relationships/image" Target="media/image11.jpeg"/><Relationship Id="rId32" Type="http://schemas.openxmlformats.org/officeDocument/2006/relationships/image" Target="media/image16.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4.jpeg"/><Relationship Id="rId36" Type="http://schemas.openxmlformats.org/officeDocument/2006/relationships/fontTable" Target="fontTable.xml"/><Relationship Id="rId10" Type="http://schemas.openxmlformats.org/officeDocument/2006/relationships/hyperlink" Target="https://actvneduvn-my.sharepoint.com/personal/at160252_actvn_edu_vn/Documents/M&#225;y%20t&#237;nh/Thu&#7853;t%20to&#225;n%20th&#7911;y%20v&#226;n%20d&#7921;a%20tr&#234;n%20bi&#7871;n%20&#273;&#7893;i%20DWT%20v&#224;%20h&#224;m%20d&#7883;ch%20chuy&#7875;n%20&#273;i&#7875;m%20&#7843;nh.docx" TargetMode="External"/><Relationship Id="rId19" Type="http://schemas.openxmlformats.org/officeDocument/2006/relationships/image" Target="media/image8.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actvneduvn-my.sharepoint.com/personal/at160252_actvn_edu_vn/Documents/M&#225;y%20t&#237;nh/Thu&#7853;t%20to&#225;n%20th&#7911;y%20v&#226;n%20d&#7921;a%20tr&#234;n%20bi&#7871;n%20&#273;&#7893;i%20DWT%20v&#224;%20h&#224;m%20d&#7883;ch%20chuy&#7875;n%20&#273;i&#7875;m%20&#7843;nh.docx" TargetMode="External"/><Relationship Id="rId14" Type="http://schemas.openxmlformats.org/officeDocument/2006/relationships/image" Target="media/image3.png"/><Relationship Id="rId22" Type="http://schemas.openxmlformats.org/officeDocument/2006/relationships/oleObject" Target="embeddings/oleObject2.bin"/><Relationship Id="rId27" Type="http://schemas.openxmlformats.org/officeDocument/2006/relationships/image" Target="media/image14.png"/><Relationship Id="rId30" Type="http://schemas.openxmlformats.org/officeDocument/2006/relationships/image" Target="media/image17.jpeg"/><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9F5F0-4002-4751-AA0C-48F22A2C3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template.dotx</Template>
  <TotalTime>0</TotalTime>
  <Pages>28</Pages>
  <Words>5097</Words>
  <Characters>29056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Hunget</dc:creator>
  <cp:lastModifiedBy>Nguyễn Công Thắng</cp:lastModifiedBy>
  <cp:revision>2</cp:revision>
  <cp:lastPrinted>2023-02-28T17:27:00Z</cp:lastPrinted>
  <dcterms:created xsi:type="dcterms:W3CDTF">2023-03-21T09:13:00Z</dcterms:created>
  <dcterms:modified xsi:type="dcterms:W3CDTF">2023-03-21T09:13:00Z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D96D2FB4EFF54EAA8C0D40DE249FF873</vt:lpwstr>
  </property>
</Properties>
</file>